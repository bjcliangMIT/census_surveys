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D0E5" w14:textId="77777777" w:rsidR="00B34577" w:rsidRPr="00767782" w:rsidRDefault="00000000">
      <w:pPr>
        <w:pStyle w:val="Heading1"/>
        <w:rPr>
          <w:sz w:val="24"/>
          <w:szCs w:val="24"/>
        </w:rPr>
      </w:pPr>
      <w:r w:rsidRPr="00767782">
        <w:rPr>
          <w:sz w:val="24"/>
          <w:szCs w:val="24"/>
        </w:rPr>
        <w:t>Economic Census Surveys 2012 (Services)</w:t>
      </w:r>
    </w:p>
    <w:p w14:paraId="5907A646" w14:textId="77777777" w:rsidR="00B34577" w:rsidRPr="00767782" w:rsidRDefault="00000000">
      <w:pPr>
        <w:pStyle w:val="Heading2"/>
        <w:rPr>
          <w:sz w:val="24"/>
          <w:szCs w:val="24"/>
        </w:rPr>
      </w:pPr>
      <w:r w:rsidRPr="00767782">
        <w:rPr>
          <w:sz w:val="24"/>
          <w:szCs w:val="24"/>
        </w:rPr>
        <w:t>ITEM 1 EMPLOYER IDENTIFICATION NUMBER</w:t>
      </w:r>
    </w:p>
    <w:p w14:paraId="1582B767" w14:textId="554273E4" w:rsidR="00B34577" w:rsidRPr="00767782" w:rsidRDefault="00000000">
      <w:pPr>
        <w:pStyle w:val="ListBullet"/>
        <w:rPr>
          <w:sz w:val="21"/>
          <w:szCs w:val="21"/>
        </w:rPr>
      </w:pPr>
      <w:r w:rsidRPr="00767782">
        <w:rPr>
          <w:sz w:val="21"/>
          <w:szCs w:val="21"/>
        </w:rPr>
        <w:t>Is the Employer Identification Number (EIN) shown to the left of the mailing address the same as the one used for this</w:t>
      </w:r>
      <w:r w:rsidR="00792B6D">
        <w:rPr>
          <w:sz w:val="21"/>
          <w:szCs w:val="21"/>
        </w:rPr>
        <w:t xml:space="preserve"> </w:t>
      </w:r>
      <w:r w:rsidRPr="00767782">
        <w:rPr>
          <w:sz w:val="21"/>
          <w:szCs w:val="21"/>
        </w:rPr>
        <w:t>establishment on its latest 2012 Internal Revenue Service Form 941, Employer's Quarte rly Federal Tax Return? 0021 Yes - Go to 2 0022 No - Enter current EIN (9 digits) 0025 -</w:t>
      </w:r>
    </w:p>
    <w:p w14:paraId="52C2BA71" w14:textId="77777777" w:rsidR="00B34577" w:rsidRPr="00767782" w:rsidRDefault="00000000">
      <w:pPr>
        <w:rPr>
          <w:sz w:val="21"/>
          <w:szCs w:val="21"/>
        </w:rPr>
      </w:pPr>
      <w:r w:rsidRPr="00767782">
        <w:rPr>
          <w:sz w:val="16"/>
          <w:szCs w:val="21"/>
        </w:rPr>
        <w:t>Surveys included: AE-71102.pdf, RE-53202.pdf, HC-62107.pdf, RE-53160.pdf, PS-54102.pdf, IN-51207.pdf, PS-54116.pdf, PS-54117.pdf, PS-54103.pdf, IN-51206.pdf, HC-62106.pdf, RE-53203.pdf, AE-71103.pdf, RE-53201.pdf, HC-62104.pdf, TW-48459.pdf, HC-62110.pdf, AE-71303.pdf, PS-54115.pdf, IN-51204.pdf, PS-54101.pdf, IN-51205.pdf, PS-54114.pdf, AE-71302.pdf, HC-62105.pdf, AE-71104.pdf, TW-48460.pdf, PS-54110.pdf, AS-56203.pdf, AS-56202.pdf, PS-54105.pdf, AF-72202.pdf, PS-54059.pdf, AE-71105.pdf, IN-51202.pdf, PS-54107.pdf, PS-54113.pdf, PS-54112.pdf, AF-72201.pdf, AE-71304.pdf, HC-62301.pdf, AS-56104.pdf, IN-51106.pdf, RE-53301.pdf, AS-56059.pdf, IN-51701.pdf, AS-56105.pdf, TW-48160.pdf, HC-62403.pdf, TW-48360.pdf, IN-51105.pdf, IN-51059.pdf, IN-51501.pdf, RE-53101.pdf, IN-51702.pdf, AE-71201.pdf, IN-51104.pdf, AS-56106.pdf, HC-62402.pdf, TW-48601.pdf, HC-62406.pdf, AF-72102.pdf, AS-56102.pdf, HC-62201.pdf, AS-56103.pdf, IN-51101.pdf, AF-72101.pdf, HC-62405.pdf, IN-51103.pdf, AS-56101.pdf, TW-48560.pdf, IN-51102.pdf, HC-62404.pdf, MN-55102.pdf, TW-48801.pdf, FI-52403.pdf, FI-52205.pdf, OS-81103.pdf, UT-22101.pdf, OS-81301.pdf, FI-52204.pdf, FI-52402.pdf, MN-55101.pdf, FI-52206.pdf, OS-81101.pdf, OS-81302.pdf, FI-52401.pdf, FI-52203.pdf, OS-81104.pdf, IN-51901.pdf, FI-52202.pdf, OS-81059.pdf, FI-52360.pdf, IN-51902.pdf, FI-52201.pdf, FI-52460.pdf, OS-81203.pdf, PS-54122.pdf, PS-54120.pdf, PS-54121.pdf, OS-81201.pdf, HC-62108.pdf, PS-54119.pdf, PS-54118.pdf, OS-81204.pdf, FI-52301.pdf, HC-62109.pdf, FI-52101.pdf, OS-81206.pdf, ED-61101.pdf, IN-51801.pdf, OS-81207.pdf</w:t>
      </w:r>
    </w:p>
    <w:p w14:paraId="13775A98" w14:textId="77777777" w:rsidR="00B34577" w:rsidRPr="00767782" w:rsidRDefault="00000000">
      <w:pPr>
        <w:pStyle w:val="Heading2"/>
        <w:rPr>
          <w:sz w:val="24"/>
          <w:szCs w:val="24"/>
        </w:rPr>
      </w:pPr>
      <w:r w:rsidRPr="00767782">
        <w:rPr>
          <w:sz w:val="24"/>
          <w:szCs w:val="24"/>
        </w:rPr>
        <w:t>ITEM 2 PHYSICAL LOCATION</w:t>
      </w:r>
    </w:p>
    <w:p w14:paraId="64DB2F04" w14:textId="77777777" w:rsidR="00B34577" w:rsidRPr="00767782" w:rsidRDefault="00000000">
      <w:pPr>
        <w:pStyle w:val="ListBullet"/>
        <w:rPr>
          <w:sz w:val="21"/>
          <w:szCs w:val="21"/>
        </w:rPr>
      </w:pPr>
      <w:r w:rsidRPr="00767782">
        <w:rPr>
          <w:sz w:val="21"/>
          <w:szCs w:val="21"/>
        </w:rPr>
        <w:t>Is this establishment's physical location the same as shown in the mailing address?(P.O. Box and rural route addresses are not physical locations.) 0031 Yes - Go to line B 0035 Number and street 0032 No - Enter physical location 0036 City, town, village, etc. 0037 State 0038 ZIP Code - B. Is this establishment physically located inside the legal boundaries of the city, town, village, etc.?</w:t>
      </w:r>
    </w:p>
    <w:p w14:paraId="47A79654" w14:textId="77777777" w:rsidR="00B34577" w:rsidRPr="00767782" w:rsidRDefault="00000000">
      <w:pPr>
        <w:rPr>
          <w:sz w:val="21"/>
          <w:szCs w:val="21"/>
        </w:rPr>
      </w:pPr>
      <w:r w:rsidRPr="00767782">
        <w:rPr>
          <w:sz w:val="16"/>
          <w:szCs w:val="21"/>
        </w:rPr>
        <w:t>Surveys included: AE-71102.pdf, RE-53202.pdf, HC-62107.pdf, RE-53160.pdf, PS-54102.pdf, IN-51207.pdf, PS-54116.pdf, PS-54117.pdf, PS-54103.pdf, IN-51206.pdf, HC-62106.pdf, RE-53203.pdf, AE-71103.pdf, RE-53201.pdf, HC-62104.pdf, TW-48459.pdf, HC-62110.pdf, AE-71303.pdf, PS-54115.pdf, IN-51204.pdf, PS-54101.pdf, IN-51205.pdf, PS-54114.pdf, AE-71302.pdf, HC-62105.pdf, AE-71104.pdf, TW-48460.pdf, FI-52490.pdf, PS-54110.pdf, AS-56203.pdf, OS-81191.pdf, OS-81190.pdf, AS-56202.pdf, PS-54105.pdf, AF-72202.pdf, PS-54059.pdf, AE-71105.pdf, OS-81390.pdf, IN-51202.pdf, PS-54107.pdf, PS-54113.pdf, PS-54112.pdf, AF-72201.pdf, AE-71304.pdf, HC-62301.pdf, IN-51890.pdf, AS-56104.pdf, IN-51106.pdf, RE-53301.pdf, ED-61190.pdf, AS-56059.pdf, IN-51701.pdf, AS-56105.pdf, TW-48160.pdf, HC-62403.pdf, TW-48360.pdf, IN-51105.pdf, IN-51059.pdf, IN-51501.pdf, RE-53101.pdf, IN-51702.pdf, AE-71201.pdf, IN-51104.pdf, AS-56106.pdf, HC-62402.pdf, TW-48601.pdf, HC-62406.pdf, AF-72102.pdf, OS-81290.pdf, AS-56102.pdf, HC-62201.pdf, AS-56103.pdf, IN-51101.pdf, AF-72101.pdf, HC-62405.pdf, IN-51103.pdf, AS-56101.pdf, TW-48560.pdf, IN-51102.pdf, HC-62404.pdf, HC-62390.pdf, MN-55102.pdf, TW-48801.pdf, FI-52403.pdf, FI-52205.pdf, AF-72290.pdf, AS-56290.pdf, OS-81103.pdf, UT-22101.pdf, OS-81301.pdf, FI-52204.pdf, FI-52402.pdf, MN-55101.pdf, FI-52206.pdf, OS-81101.pdf, OS-81302.pdf, HC-62190.pdf, FI-52401.pdf, AE-71191.pdf, FI-52203.pdf, PS-54191.pdf, OS-81104.pdf, PS-54190.pdf, IN-51901.pdf, FI-52202.pdf, RE-53290.pdf, OS-81059.pdf, AE-71190.pdf, FI-52360.pdf, PS-54192.pdf, PS-54193.pdf, IN-51902.pdf, FI-52201.pdf, FI-52460.pdf, OS-81203.pdf, AS-56191.pdf, TW-48490.pdf, PS-54122.pdf, AS-56190.pdf, AS-56192.pdf, IN-51190.pdf, PS-54120.pdf, PS-54121.pdf, OS-81201.pdf, HC-62108.pdf, PS-54119.pdf, RE-53190.pdf, RE-53191.pdf, IN-51590.pdf, PS-54118.pdf, OS-81204.pdf, FI-52301.pdf, HC-62109.pdf, FI-52101.pdf, HC-62490.pdf, OS-81206.pdf, ED-61101.pdf, IN-51801.pdf, OS-81207.pdf</w:t>
      </w:r>
    </w:p>
    <w:p w14:paraId="033EE13F" w14:textId="77777777" w:rsidR="00B34577" w:rsidRPr="00767782" w:rsidRDefault="00000000">
      <w:pPr>
        <w:pStyle w:val="Heading2"/>
        <w:rPr>
          <w:sz w:val="24"/>
          <w:szCs w:val="24"/>
        </w:rPr>
      </w:pPr>
      <w:r w:rsidRPr="00767782">
        <w:rPr>
          <w:sz w:val="24"/>
          <w:szCs w:val="24"/>
        </w:rPr>
        <w:t>ITEM 3 OPERATIONAL STATUS</w:t>
      </w:r>
    </w:p>
    <w:p w14:paraId="1E53E15D" w14:textId="77777777" w:rsidR="00B34577" w:rsidRPr="00767782" w:rsidRDefault="00000000">
      <w:pPr>
        <w:pStyle w:val="ListBullet"/>
        <w:rPr>
          <w:sz w:val="21"/>
          <w:szCs w:val="21"/>
        </w:rPr>
      </w:pPr>
      <w:r w:rsidRPr="00767782">
        <w:rPr>
          <w:sz w:val="21"/>
          <w:szCs w:val="21"/>
        </w:rPr>
        <w:t>Which ONE of the following best describes this establishment's operational status at the end of 2012?</w:t>
      </w:r>
    </w:p>
    <w:p w14:paraId="12F97E76" w14:textId="77777777" w:rsidR="00B34577" w:rsidRPr="00767782" w:rsidRDefault="00000000">
      <w:pPr>
        <w:rPr>
          <w:sz w:val="21"/>
          <w:szCs w:val="21"/>
        </w:rPr>
      </w:pPr>
      <w:r w:rsidRPr="00767782">
        <w:rPr>
          <w:sz w:val="16"/>
          <w:szCs w:val="21"/>
        </w:rPr>
        <w:lastRenderedPageBreak/>
        <w:t>Surveys included: AE-71102.pdf, RE-53202.pdf, HC-62107.pdf, RE-53160.pdf, PS-54102.pdf, IN-51207.pdf, PS-54116.pdf, PS-54117.pdf, PS-54103.pdf, IN-51206.pdf, HC-62106.pdf, RE-53203.pdf, AE-71103.pdf, RE-53201.pdf, HC-62104.pdf, TW-48459.pdf, HC-62110.pdf, AE-71303.pdf, PS-54115.pdf, IN-51204.pdf, PS-54101.pdf, IN-51205.pdf, PS-54114.pdf, AE-71302.pdf, HC-62105.pdf, AE-71104.pdf, TW-48460.pdf, FI-52490.pdf, PS-54110.pdf, AS-56203.pdf, OS-81191.pdf, OS-81190.pdf, AS-56202.pdf, PS-54105.pdf, AF-72202.pdf, PS-54059.pdf, AE-71105.pdf, OS-81390.pdf, IN-51202.pdf, PS-54107.pdf, PS-54113.pdf, PS-54112.pdf, AF-72201.pdf, AE-71304.pdf, HC-62301.pdf, IN-51890.pdf, AS-56104.pdf, IN-51106.pdf, RE-53301.pdf, ED-61190.pdf, AS-56059.pdf, IN-51701.pdf, AS-56105.pdf, TW-48160.pdf, HC-62403.pdf, TW-48360.pdf, IN-51105.pdf, IN-51059.pdf, IN-51501.pdf, RE-53101.pdf, IN-51702.pdf, AE-71201.pdf, IN-51104.pdf, AS-56106.pdf, HC-62402.pdf, TW-48601.pdf, HC-62406.pdf, AF-72102.pdf, OS-81290.pdf, AS-56102.pdf, HC-62201.pdf, AS-56103.pdf, IN-51101.pdf, AF-72101.pdf, HC-62405.pdf, IN-51103.pdf, AS-56101.pdf, TW-48560.pdf, IN-51102.pdf, HC-62404.pdf, HC-62390.pdf, MN-55102.pdf, TW-48801.pdf, FI-52403.pdf, FI-52205.pdf, AF-72290.pdf, AS-56290.pdf, OS-81103.pdf, UT-22101.pdf, OS-81301.pdf, FI-52204.pdf, FI-52402.pdf, MN-55101.pdf, FI-52206.pdf, OS-81101.pdf, OS-81302.pdf, HC-62190.pdf, FI-52401.pdf, AE-71191.pdf, FI-52203.pdf, PS-54191.pdf, OS-81104.pdf, PS-54190.pdf, IN-51901.pdf, FI-52202.pdf, RE-53290.pdf, OS-81059.pdf, AE-71190.pdf, FI-52360.pdf, PS-54192.pdf, PS-54193.pdf, IN-51902.pdf, FI-52201.pdf, FI-52460.pdf, OS-81203.pdf, AS-56191.pdf, TW-48490.pdf, PS-54122.pdf, AS-56190.pdf, AS-56192.pdf, IN-51190.pdf, PS-54120.pdf, PS-54121.pdf, OS-81201.pdf, HC-62108.pdf, PS-54119.pdf, RE-53190.pdf, RE-53191.pdf, IN-51590.pdf, PS-54118.pdf, OS-81204.pdf, FI-52301.pdf, HC-62109.pdf, FI-52101.pdf, HC-62490.pdf, OS-81206.pdf, ED-61101.pdf, IN-51801.pdf, OS-81207.pdf</w:t>
      </w:r>
    </w:p>
    <w:p w14:paraId="08753EE6" w14:textId="77777777" w:rsidR="00B34577" w:rsidRPr="00767782" w:rsidRDefault="00000000">
      <w:pPr>
        <w:pStyle w:val="Heading2"/>
        <w:rPr>
          <w:sz w:val="24"/>
          <w:szCs w:val="24"/>
        </w:rPr>
      </w:pPr>
      <w:r w:rsidRPr="00767782">
        <w:rPr>
          <w:sz w:val="24"/>
          <w:szCs w:val="24"/>
        </w:rPr>
        <w:t>ITEM 4 MONTHS IN OPERATION</w:t>
      </w:r>
    </w:p>
    <w:p w14:paraId="14FAC2B7" w14:textId="77777777" w:rsidR="00B34577" w:rsidRPr="00767782" w:rsidRDefault="00000000">
      <w:pPr>
        <w:pStyle w:val="ListBullet"/>
        <w:rPr>
          <w:sz w:val="21"/>
          <w:szCs w:val="21"/>
        </w:rPr>
      </w:pPr>
      <w:r w:rsidRPr="00767782">
        <w:rPr>
          <w:sz w:val="21"/>
          <w:szCs w:val="21"/>
        </w:rPr>
        <w:t>Number of months in operation during 2012 (If none, mark "X" and go to 30.) 0002 Mark "X" if None 2012 Number HOW TO REPORT DOLLAR FIGURES Dollar figures should be rounded to thousands of dollars. If a figure is $2,035,628.79: If a value is "0" (or less than $500.00): Report Report Mark "X" if None 2012 $ Bil. Mil. Thou. 20 3 6 EXAMPLE</w:t>
      </w:r>
    </w:p>
    <w:p w14:paraId="730CB30E" w14:textId="77777777" w:rsidR="00B34577" w:rsidRPr="00767782" w:rsidRDefault="00000000">
      <w:pPr>
        <w:rPr>
          <w:sz w:val="21"/>
          <w:szCs w:val="21"/>
        </w:rPr>
      </w:pPr>
      <w:r w:rsidRPr="00767782">
        <w:rPr>
          <w:sz w:val="16"/>
          <w:szCs w:val="21"/>
        </w:rPr>
        <w:t>Surveys included: AE-71102.pdf, RE-53202.pdf, HC-62107.pdf, RE-53160.pdf, PS-54102.pdf, IN-51207.pdf, PS-54116.pdf, PS-54117.pdf, PS-54103.pdf, IN-51206.pdf, HC-62106.pdf, RE-53203.pdf, AE-71103.pdf, RE-53201.pdf, HC-62104.pdf, TW-48459.pdf, HC-62110.pdf, AE-71303.pdf, PS-54115.pdf, IN-51204.pdf, PS-54101.pdf, IN-51205.pdf, PS-54114.pdf, AE-71302.pdf, HC-62105.pdf, AE-71104.pdf, TW-48460.pdf, PS-54110.pdf, AS-56203.pdf, AS-56202.pdf, PS-54105.pdf, AF-72202.pdf, PS-54059.pdf, AE-71105.pdf, IN-51202.pdf, PS-54107.pdf, PS-54113.pdf, PS-54112.pdf, AF-72201.pdf, AE-71304.pdf, HC-62301.pdf, AS-56104.pdf, IN-51106.pdf, RE-53301.pdf, AS-56059.pdf, IN-51701.pdf, AS-56105.pdf, TW-48160.pdf, HC-62403.pdf, TW-48360.pdf, IN-51105.pdf, IN-51059.pdf, IN-51501.pdf, RE-53101.pdf, IN-51702.pdf, AE-71201.pdf, IN-51104.pdf, AS-56106.pdf, HC-62402.pdf, TW-48601.pdf, HC-62406.pdf, AF-72102.pdf, AS-56102.pdf, HC-62201.pdf, AS-56103.pdf, IN-51101.pdf, AF-72101.pdf, HC-62405.pdf, IN-51103.pdf, AS-56101.pdf, TW-48560.pdf, IN-51102.pdf, HC-62404.pdf, MN-55102.pdf, TW-48801.pdf, FI-52403.pdf, FI-52205.pdf, OS-81103.pdf, UT-22101.pdf, OS-81301.pdf, FI-52204.pdf, FI-52402.pdf, MN-55101.pdf, FI-52206.pdf, OS-81101.pdf, OS-81302.pdf, FI-52401.pdf, FI-52203.pdf, OS-81104.pdf, IN-51901.pdf, FI-52202.pdf, OS-81059.pdf, FI-52360.pdf, IN-51902.pdf, FI-52201.pdf, FI-52460.pdf, OS-81203.pdf, PS-54122.pdf, PS-54120.pdf, PS-54121.pdf, OS-81201.pdf, HC-62108.pdf, PS-54119.pdf, PS-54118.pdf, OS-81204.pdf, FI-52301.pdf, HC-62109.pdf, FI-52101.pdf, OS-81206.pdf, ED-61101.pdf, IN-51801.pdf, OS-81207.pdf</w:t>
      </w:r>
    </w:p>
    <w:p w14:paraId="493E125A" w14:textId="77777777" w:rsidR="00B34577" w:rsidRPr="00767782" w:rsidRDefault="00000000">
      <w:pPr>
        <w:pStyle w:val="Heading2"/>
        <w:rPr>
          <w:sz w:val="24"/>
          <w:szCs w:val="24"/>
        </w:rPr>
      </w:pPr>
      <w:r w:rsidRPr="00767782">
        <w:rPr>
          <w:sz w:val="24"/>
          <w:szCs w:val="24"/>
        </w:rPr>
        <w:t>ITEM 5 SALES, SHIPMENTS, RECEIPTS, OR REVENUE</w:t>
      </w:r>
    </w:p>
    <w:p w14:paraId="6D52E0AF" w14:textId="77777777" w:rsidR="00B34577" w:rsidRPr="00767782" w:rsidRDefault="00000000">
      <w:pPr>
        <w:pStyle w:val="ListBullet"/>
        <w:rPr>
          <w:sz w:val="21"/>
          <w:szCs w:val="21"/>
        </w:rPr>
      </w:pPr>
      <w:r w:rsidRPr="00767782">
        <w:rPr>
          <w:sz w:val="21"/>
          <w:szCs w:val="21"/>
        </w:rPr>
        <w:t>Operating receipts (Include income from radio and television broadcasts and advertising.) 0100 Mark "X" if None 2012 $ Bil. Mil. Thou.</w:t>
      </w:r>
    </w:p>
    <w:p w14:paraId="1F82792F" w14:textId="77777777" w:rsidR="00B34577" w:rsidRPr="00767782" w:rsidRDefault="00000000">
      <w:pPr>
        <w:rPr>
          <w:sz w:val="21"/>
          <w:szCs w:val="21"/>
        </w:rPr>
      </w:pPr>
      <w:r w:rsidRPr="00767782">
        <w:rPr>
          <w:sz w:val="16"/>
          <w:szCs w:val="21"/>
        </w:rPr>
        <w:t>Surveys included: AE-71102.pdf</w:t>
      </w:r>
    </w:p>
    <w:p w14:paraId="6B6FD138" w14:textId="77777777" w:rsidR="00B34577" w:rsidRPr="00767782" w:rsidRDefault="00000000">
      <w:pPr>
        <w:pStyle w:val="ListBullet"/>
        <w:rPr>
          <w:sz w:val="21"/>
          <w:szCs w:val="21"/>
        </w:rPr>
      </w:pPr>
      <w:r w:rsidRPr="00767782">
        <w:rPr>
          <w:sz w:val="21"/>
          <w:szCs w:val="21"/>
        </w:rPr>
        <w:t>See information sheet(s) for general description. • Include revenue derived from rentals and operating leases. • Include, if you hold the leases, interest from capital, finance, and full-payout leases. • Include, if you do not hold the leases, the fair sales value of merchandise marketed by your firm under capital,finance, or full-payout leases. • Exclude revenue from sales of used equipment previously rented or leased to customers. Mark "X" if None 2012 $ Bil. Mil. Thou. Revenue 0100</w:t>
      </w:r>
    </w:p>
    <w:p w14:paraId="3BBA46AF" w14:textId="77777777" w:rsidR="00B34577" w:rsidRPr="00767782" w:rsidRDefault="00000000">
      <w:pPr>
        <w:rPr>
          <w:sz w:val="21"/>
          <w:szCs w:val="21"/>
        </w:rPr>
      </w:pPr>
      <w:r w:rsidRPr="00767782">
        <w:rPr>
          <w:sz w:val="16"/>
          <w:szCs w:val="21"/>
        </w:rPr>
        <w:t>Surveys included: RE-53202.pdf, RE-53203.pdf, RE-53201.pdf</w:t>
      </w:r>
    </w:p>
    <w:p w14:paraId="74366C48" w14:textId="77777777" w:rsidR="00B34577" w:rsidRPr="00767782" w:rsidRDefault="00000000">
      <w:pPr>
        <w:pStyle w:val="ListBullet"/>
        <w:rPr>
          <w:sz w:val="21"/>
          <w:szCs w:val="21"/>
        </w:rPr>
      </w:pPr>
      <w:r w:rsidRPr="00767782">
        <w:rPr>
          <w:sz w:val="21"/>
          <w:szCs w:val="21"/>
        </w:rPr>
        <w:lastRenderedPageBreak/>
        <w:t>See information sheet(s) for general description. In addition, include revenue earned from: • Gross rents from properties owned by this establishment and leased to others. • Gross sales of real property subdivided or buildings built for sale by this establishment. • Commissions and fees for managing, listing, selling, or renting property owned by others - not gross rents or grosssale price. • Commissions and fees received on behalf of, and paid to, sales agents and to other brokers. • Commissions and fees received from other brokers (co-brokerage fees). • Net gains (losses) on sale of investment or rental property owned by this establishment. • Other investment income. Mark "X" if None 2012 $ Bil. Mil. Thou. Revenue 0100</w:t>
      </w:r>
    </w:p>
    <w:p w14:paraId="66E4F5A6" w14:textId="77777777" w:rsidR="00B34577" w:rsidRPr="00767782" w:rsidRDefault="00000000">
      <w:pPr>
        <w:rPr>
          <w:sz w:val="21"/>
          <w:szCs w:val="21"/>
        </w:rPr>
      </w:pPr>
      <w:r w:rsidRPr="00767782">
        <w:rPr>
          <w:sz w:val="16"/>
          <w:szCs w:val="21"/>
        </w:rPr>
        <w:t>Surveys included: RE-53160.pdf</w:t>
      </w:r>
    </w:p>
    <w:p w14:paraId="78B0C5EE" w14:textId="77777777" w:rsidR="00B34577" w:rsidRPr="00767782" w:rsidRDefault="00000000">
      <w:pPr>
        <w:pStyle w:val="ListBullet"/>
        <w:rPr>
          <w:sz w:val="21"/>
          <w:szCs w:val="21"/>
        </w:rPr>
      </w:pPr>
      <w:r w:rsidRPr="00767782">
        <w:rPr>
          <w:sz w:val="21"/>
          <w:szCs w:val="21"/>
        </w:rPr>
        <w:t>Operating receipts 0100 Mark "X" if None 2012 $ Bil. Mil. Thou.</w:t>
      </w:r>
    </w:p>
    <w:p w14:paraId="30A6397E" w14:textId="77777777" w:rsidR="00B34577" w:rsidRPr="00767782" w:rsidRDefault="00000000">
      <w:pPr>
        <w:rPr>
          <w:sz w:val="21"/>
          <w:szCs w:val="21"/>
        </w:rPr>
      </w:pPr>
      <w:r w:rsidRPr="00767782">
        <w:rPr>
          <w:sz w:val="16"/>
          <w:szCs w:val="21"/>
        </w:rPr>
        <w:t>Surveys included: PS-54102.pdf, IN-51207.pdf, PS-54116.pdf, PS-54117.pdf, IN-51206.pdf, HC-62104.pdf, HC-62110.pdf, PS-54115.pdf, IN-51204.pdf, IN-51205.pdf, PS-54114.pdf, HC-62105.pdf, AS-56203.pdf, AS-56202.pdf, AE-71105.pdf, IN-51202.pdf, PS-54107.pdf, PS-54113.pdf, AE-71304.pdf, AS-56104.pdf, IN-51106.pdf, IN-51701.pdf, AS-56105.pdf, IN-51105.pdf, IN-51104.pdf, AS-56106.pdf, IN-51101.pdf, IN-51103.pdf, OS-81103.pdf, OS-81101.pdf, OS-81104.pdf, IN-51902.pdf, OS-81203.pdf, PS-54122.pdf, PS-54120.pdf, PS-54121.pdf, PS-54118.pdf, OS-81206.pdf, IN-51801.pdf, OS-81207.pdf</w:t>
      </w:r>
    </w:p>
    <w:p w14:paraId="73F85E2D" w14:textId="77777777" w:rsidR="00B34577" w:rsidRPr="00767782" w:rsidRDefault="00000000">
      <w:pPr>
        <w:pStyle w:val="ListBullet"/>
        <w:rPr>
          <w:sz w:val="21"/>
          <w:szCs w:val="21"/>
        </w:rPr>
      </w:pPr>
      <w:r w:rsidRPr="00767782">
        <w:rPr>
          <w:sz w:val="21"/>
          <w:szCs w:val="21"/>
        </w:rPr>
        <w:t>Operating receipts (Include receipts for work subcontracted to others or, if a joint venture, work performed by participants for which theywere reimbursed.) 0100 Mark "X" if None 2012 $ Bil. Mil. Thou.</w:t>
      </w:r>
    </w:p>
    <w:p w14:paraId="1A41E886" w14:textId="77777777" w:rsidR="00B34577" w:rsidRPr="00767782" w:rsidRDefault="00000000">
      <w:pPr>
        <w:rPr>
          <w:sz w:val="21"/>
          <w:szCs w:val="21"/>
        </w:rPr>
      </w:pPr>
      <w:r w:rsidRPr="00767782">
        <w:rPr>
          <w:sz w:val="16"/>
          <w:szCs w:val="21"/>
        </w:rPr>
        <w:t>Surveys included: PS-54103.pdf, PS-54105.pdf, PS-54112.pdf</w:t>
      </w:r>
    </w:p>
    <w:p w14:paraId="6D82200A" w14:textId="77777777" w:rsidR="00B34577" w:rsidRPr="00767782" w:rsidRDefault="00000000">
      <w:pPr>
        <w:pStyle w:val="ListBullet"/>
        <w:rPr>
          <w:sz w:val="21"/>
          <w:szCs w:val="21"/>
        </w:rPr>
      </w:pPr>
      <w:r w:rsidRPr="00767782">
        <w:rPr>
          <w:sz w:val="21"/>
          <w:szCs w:val="21"/>
        </w:rPr>
        <w:t>Sales to, or receipts or revenue from, customers outside your enterprise (Exclude billings, sales, receipts, or revenue from establishments of your own enterprise.) 0100 Mark "X" if None 2012 $ Bil. Mil. Thou. Not Applicable.</w:t>
      </w:r>
    </w:p>
    <w:p w14:paraId="341404C9" w14:textId="77777777" w:rsidR="00B34577" w:rsidRPr="00767782" w:rsidRDefault="00000000">
      <w:pPr>
        <w:rPr>
          <w:sz w:val="21"/>
          <w:szCs w:val="21"/>
        </w:rPr>
      </w:pPr>
      <w:r w:rsidRPr="00767782">
        <w:rPr>
          <w:sz w:val="16"/>
          <w:szCs w:val="21"/>
        </w:rPr>
        <w:t>Surveys included: TW-48459.pdf</w:t>
      </w:r>
    </w:p>
    <w:p w14:paraId="7F087519" w14:textId="77777777" w:rsidR="00B34577" w:rsidRPr="00767782" w:rsidRDefault="00000000">
      <w:pPr>
        <w:pStyle w:val="ListBullet"/>
        <w:rPr>
          <w:sz w:val="21"/>
          <w:szCs w:val="21"/>
        </w:rPr>
      </w:pPr>
      <w:r w:rsidRPr="00767782">
        <w:rPr>
          <w:sz w:val="21"/>
          <w:szCs w:val="21"/>
        </w:rPr>
        <w:t>Operating receipts (Amusement parlors and video arcades should include commissions received from vending and amusement machineoperators.) 0100 Mark "X" if None 2012 $ Bil. Mil. Thou.</w:t>
      </w:r>
    </w:p>
    <w:p w14:paraId="0281375F" w14:textId="77777777" w:rsidR="00B34577" w:rsidRPr="00767782" w:rsidRDefault="00000000">
      <w:pPr>
        <w:rPr>
          <w:sz w:val="21"/>
          <w:szCs w:val="21"/>
        </w:rPr>
      </w:pPr>
      <w:r w:rsidRPr="00767782">
        <w:rPr>
          <w:sz w:val="16"/>
          <w:szCs w:val="21"/>
        </w:rPr>
        <w:t>Surveys included: AE-71303.pdf</w:t>
      </w:r>
    </w:p>
    <w:p w14:paraId="3235F195" w14:textId="77777777" w:rsidR="00B34577" w:rsidRPr="00767782" w:rsidRDefault="00000000">
      <w:pPr>
        <w:pStyle w:val="ListBullet"/>
        <w:rPr>
          <w:sz w:val="21"/>
          <w:szCs w:val="21"/>
        </w:rPr>
      </w:pPr>
      <w:r w:rsidRPr="00767782">
        <w:rPr>
          <w:sz w:val="21"/>
          <w:szCs w:val="21"/>
        </w:rPr>
        <w:t>(Refer to accompanying information sheet(s) for special instructions for this question.) Mark "X" if None 2012 $ Bil. Mil. Thou. Revenue 0100</w:t>
      </w:r>
    </w:p>
    <w:p w14:paraId="5A81B234" w14:textId="77777777" w:rsidR="00B34577" w:rsidRPr="00767782" w:rsidRDefault="00000000">
      <w:pPr>
        <w:rPr>
          <w:sz w:val="21"/>
          <w:szCs w:val="21"/>
        </w:rPr>
      </w:pPr>
      <w:r w:rsidRPr="00767782">
        <w:rPr>
          <w:sz w:val="16"/>
          <w:szCs w:val="21"/>
        </w:rPr>
        <w:t>Surveys included: FI-52250.pdf</w:t>
      </w:r>
    </w:p>
    <w:p w14:paraId="3C9E53E6" w14:textId="77777777" w:rsidR="00B34577" w:rsidRPr="00767782" w:rsidRDefault="00000000">
      <w:pPr>
        <w:pStyle w:val="ListBullet"/>
        <w:rPr>
          <w:sz w:val="21"/>
          <w:szCs w:val="21"/>
        </w:rPr>
      </w:pPr>
      <w:r w:rsidRPr="00767782">
        <w:rPr>
          <w:sz w:val="21"/>
          <w:szCs w:val="21"/>
        </w:rPr>
        <w:t>Operating receipts (Legal aid socie ties should report total revenue, including contributions, gifts, and grants.) 0100 Mark "X" if None 2012 $ Bil. Mil. Thou.</w:t>
      </w:r>
    </w:p>
    <w:p w14:paraId="210584AF" w14:textId="77777777" w:rsidR="00B34577" w:rsidRPr="00767782" w:rsidRDefault="00000000">
      <w:pPr>
        <w:rPr>
          <w:sz w:val="21"/>
          <w:szCs w:val="21"/>
        </w:rPr>
      </w:pPr>
      <w:r w:rsidRPr="00767782">
        <w:rPr>
          <w:sz w:val="16"/>
          <w:szCs w:val="21"/>
        </w:rPr>
        <w:t>Surveys included: PS-54101.pdf</w:t>
      </w:r>
    </w:p>
    <w:p w14:paraId="6BBFF727" w14:textId="77777777" w:rsidR="00B34577" w:rsidRPr="00767782" w:rsidRDefault="00000000">
      <w:pPr>
        <w:pStyle w:val="ListBullet"/>
        <w:rPr>
          <w:sz w:val="21"/>
          <w:szCs w:val="21"/>
        </w:rPr>
      </w:pPr>
      <w:r w:rsidRPr="00767782">
        <w:rPr>
          <w:sz w:val="21"/>
          <w:szCs w:val="21"/>
        </w:rPr>
        <w:t xml:space="preserve">Operating revenue (Establishments which use purchased transportation and/or commissioned agents should include grossrevenue regardless of amount retained by this </w:t>
      </w:r>
      <w:r w:rsidRPr="00767782">
        <w:rPr>
          <w:sz w:val="21"/>
          <w:szCs w:val="21"/>
        </w:rPr>
        <w:lastRenderedPageBreak/>
        <w:t>establishment. Excludesales of used equipment.) 0100 Mark "X" if None 2012 $ Bil. Mil. Thou.</w:t>
      </w:r>
    </w:p>
    <w:p w14:paraId="3E797B3E" w14:textId="77777777" w:rsidR="00B34577" w:rsidRPr="00767782" w:rsidRDefault="00000000">
      <w:pPr>
        <w:rPr>
          <w:sz w:val="21"/>
          <w:szCs w:val="21"/>
        </w:rPr>
      </w:pPr>
      <w:r w:rsidRPr="00767782">
        <w:rPr>
          <w:sz w:val="16"/>
          <w:szCs w:val="21"/>
        </w:rPr>
        <w:t>Surveys included: TW-48460.pdf</w:t>
      </w:r>
    </w:p>
    <w:p w14:paraId="5579DEE7" w14:textId="77777777" w:rsidR="00B34577" w:rsidRPr="00767782" w:rsidRDefault="00000000">
      <w:pPr>
        <w:pStyle w:val="ListBullet"/>
        <w:rPr>
          <w:sz w:val="21"/>
          <w:szCs w:val="21"/>
        </w:rPr>
      </w:pPr>
      <w:r w:rsidRPr="00767782">
        <w:rPr>
          <w:sz w:val="21"/>
          <w:szCs w:val="21"/>
        </w:rPr>
        <w:t>(Refer to accompanying information sheet(s) for special instructions for this question.) Mark "X" if None 2012 $ Bil. Mil. Thou. Operating revenue</w:t>
      </w:r>
    </w:p>
    <w:p w14:paraId="3F69148B" w14:textId="77777777" w:rsidR="00B34577" w:rsidRPr="00767782" w:rsidRDefault="00000000">
      <w:pPr>
        <w:rPr>
          <w:sz w:val="21"/>
          <w:szCs w:val="21"/>
        </w:rPr>
      </w:pPr>
      <w:r w:rsidRPr="00767782">
        <w:rPr>
          <w:sz w:val="16"/>
          <w:szCs w:val="21"/>
        </w:rPr>
        <w:t>Surveys included: UT-22150.pdf</w:t>
      </w:r>
    </w:p>
    <w:p w14:paraId="3D45DD0E" w14:textId="77777777" w:rsidR="00B34577" w:rsidRPr="00767782" w:rsidRDefault="00000000">
      <w:pPr>
        <w:pStyle w:val="ListBullet"/>
        <w:rPr>
          <w:sz w:val="21"/>
          <w:szCs w:val="21"/>
        </w:rPr>
      </w:pPr>
      <w:r w:rsidRPr="00767782">
        <w:rPr>
          <w:sz w:val="21"/>
          <w:szCs w:val="21"/>
        </w:rPr>
        <w:t>Operating receipts (Advertising agencies should report operating income, not gross billings.) 0100 Mark "X" if None 2012 $ Bil. Mil. Thou.</w:t>
      </w:r>
    </w:p>
    <w:p w14:paraId="3C3E43A5" w14:textId="77777777" w:rsidR="00B34577" w:rsidRPr="00767782" w:rsidRDefault="00000000">
      <w:pPr>
        <w:rPr>
          <w:sz w:val="21"/>
          <w:szCs w:val="21"/>
        </w:rPr>
      </w:pPr>
      <w:r w:rsidRPr="00767782">
        <w:rPr>
          <w:sz w:val="16"/>
          <w:szCs w:val="21"/>
        </w:rPr>
        <w:t>Surveys included: PS-54110.pdf</w:t>
      </w:r>
    </w:p>
    <w:p w14:paraId="3BB5D773" w14:textId="77777777" w:rsidR="00B34577" w:rsidRPr="00767782" w:rsidRDefault="00000000">
      <w:pPr>
        <w:pStyle w:val="ListBullet"/>
        <w:rPr>
          <w:sz w:val="21"/>
          <w:szCs w:val="21"/>
        </w:rPr>
      </w:pPr>
      <w:r w:rsidRPr="00767782">
        <w:rPr>
          <w:sz w:val="21"/>
          <w:szCs w:val="21"/>
        </w:rPr>
        <w:t>Operating receipts and sales of other merchandise (Exclude sales taxes or other taxes collected.) 0100 Mark "X" if None 2012 $ Bil. Mil. Thou.</w:t>
      </w:r>
    </w:p>
    <w:p w14:paraId="4A172DB2" w14:textId="77777777" w:rsidR="00B34577" w:rsidRPr="00767782" w:rsidRDefault="00000000">
      <w:pPr>
        <w:rPr>
          <w:sz w:val="21"/>
          <w:szCs w:val="21"/>
        </w:rPr>
      </w:pPr>
      <w:r w:rsidRPr="00767782">
        <w:rPr>
          <w:sz w:val="16"/>
          <w:szCs w:val="21"/>
        </w:rPr>
        <w:t>Surveys included: AF-72202.pdf, AF-72201.pdf, AF-72102.pdf, AF-72101.pdf</w:t>
      </w:r>
    </w:p>
    <w:p w14:paraId="7640D41C" w14:textId="77777777" w:rsidR="00B34577" w:rsidRPr="00767782" w:rsidRDefault="00000000">
      <w:pPr>
        <w:pStyle w:val="ListBullet"/>
        <w:rPr>
          <w:sz w:val="21"/>
          <w:szCs w:val="21"/>
        </w:rPr>
      </w:pPr>
      <w:r w:rsidRPr="00767782">
        <w:rPr>
          <w:sz w:val="21"/>
          <w:szCs w:val="21"/>
        </w:rPr>
        <w:t>Sales, receipts, or revenue (exclude billings) from customers outsideyour enterprise originating from this location (do not report sales,receipts, or revenue from other establishments within your own enterprise) 0100 Mark "X" if None 2012 $ Bil. Mil. Thou.</w:t>
      </w:r>
    </w:p>
    <w:p w14:paraId="30163D32" w14:textId="77777777" w:rsidR="00B34577" w:rsidRPr="00767782" w:rsidRDefault="00000000">
      <w:pPr>
        <w:rPr>
          <w:sz w:val="21"/>
          <w:szCs w:val="21"/>
        </w:rPr>
      </w:pPr>
      <w:r w:rsidRPr="00767782">
        <w:rPr>
          <w:sz w:val="16"/>
          <w:szCs w:val="21"/>
        </w:rPr>
        <w:t>Surveys included: PS-54059.pdf, AS-56059.pdf, IN-51059.pdf, MN-55102.pdf, OS-81059.pdf</w:t>
      </w:r>
    </w:p>
    <w:p w14:paraId="603666C7" w14:textId="77777777" w:rsidR="00B34577" w:rsidRPr="00767782" w:rsidRDefault="00000000">
      <w:pPr>
        <w:pStyle w:val="ListBullet"/>
        <w:rPr>
          <w:sz w:val="21"/>
          <w:szCs w:val="21"/>
        </w:rPr>
      </w:pPr>
      <w:r w:rsidRPr="00767782">
        <w:rPr>
          <w:sz w:val="21"/>
          <w:szCs w:val="21"/>
        </w:rPr>
        <w:t>(Refer to accompanying information sheet(s) for special instructions for this question.) Mark "X" if None 2012 $ Bil. Mil. Thou. Revenue</w:t>
      </w:r>
    </w:p>
    <w:p w14:paraId="2211C24D" w14:textId="77777777" w:rsidR="00B34577" w:rsidRPr="00767782" w:rsidRDefault="00000000">
      <w:pPr>
        <w:rPr>
          <w:sz w:val="21"/>
          <w:szCs w:val="21"/>
        </w:rPr>
      </w:pPr>
      <w:r w:rsidRPr="00767782">
        <w:rPr>
          <w:sz w:val="16"/>
          <w:szCs w:val="21"/>
        </w:rPr>
        <w:t>Surveys included: FI-52450.pdf, FI-52451.pdf</w:t>
      </w:r>
    </w:p>
    <w:p w14:paraId="1E57CDEE" w14:textId="77777777" w:rsidR="00B34577" w:rsidRPr="00767782" w:rsidRDefault="00000000">
      <w:pPr>
        <w:pStyle w:val="ListBullet"/>
        <w:rPr>
          <w:sz w:val="21"/>
          <w:szCs w:val="21"/>
        </w:rPr>
      </w:pPr>
      <w:r w:rsidRPr="00767782">
        <w:rPr>
          <w:sz w:val="21"/>
          <w:szCs w:val="21"/>
        </w:rPr>
        <w:t>Revenue 0100 Mark "X" if None 2012 $ Bil. Mil. Thou.</w:t>
      </w:r>
    </w:p>
    <w:p w14:paraId="2983E1A7" w14:textId="77777777" w:rsidR="00B34577" w:rsidRPr="00767782" w:rsidRDefault="00000000">
      <w:pPr>
        <w:rPr>
          <w:sz w:val="21"/>
          <w:szCs w:val="21"/>
        </w:rPr>
      </w:pPr>
      <w:r w:rsidRPr="00767782">
        <w:rPr>
          <w:sz w:val="16"/>
          <w:szCs w:val="21"/>
        </w:rPr>
        <w:t>Surveys included: RE-53301.pdf, FI-52205.pdf, FI-52204.pdf, FI-52402.pdf, FI-52206.pdf, FI-52401.pdf, FI-52203.pdf, FI-52202.pdf, FI-52360.pdf, FI-52201.pdf, FI-52460.pdf, FI-52301.pdf, FI-52101.pdf</w:t>
      </w:r>
    </w:p>
    <w:p w14:paraId="4374945E" w14:textId="77777777" w:rsidR="00B34577" w:rsidRPr="00767782" w:rsidRDefault="00000000">
      <w:pPr>
        <w:pStyle w:val="ListBullet"/>
        <w:rPr>
          <w:sz w:val="21"/>
          <w:szCs w:val="21"/>
        </w:rPr>
      </w:pPr>
      <w:r w:rsidRPr="00767782">
        <w:rPr>
          <w:sz w:val="21"/>
          <w:szCs w:val="21"/>
        </w:rPr>
        <w:t>Operating revenue 0100 Mark "X" if None 2012 $ Bil. Mil. Thou.</w:t>
      </w:r>
    </w:p>
    <w:p w14:paraId="6A6CA5AD" w14:textId="77777777" w:rsidR="00B34577" w:rsidRPr="00767782" w:rsidRDefault="00000000">
      <w:pPr>
        <w:rPr>
          <w:sz w:val="21"/>
          <w:szCs w:val="21"/>
        </w:rPr>
      </w:pPr>
      <w:r w:rsidRPr="00767782">
        <w:rPr>
          <w:sz w:val="16"/>
          <w:szCs w:val="21"/>
        </w:rPr>
        <w:t>Surveys included: TW-48160.pdf, TW-48360.pdf, TW-48601.pdf, TW-48560.pdf, UT-22101.pdf</w:t>
      </w:r>
    </w:p>
    <w:p w14:paraId="651CBB48" w14:textId="77777777" w:rsidR="00B34577" w:rsidRPr="00767782" w:rsidRDefault="00000000">
      <w:pPr>
        <w:pStyle w:val="ListBullet"/>
        <w:rPr>
          <w:sz w:val="21"/>
          <w:szCs w:val="21"/>
        </w:rPr>
      </w:pPr>
      <w:r w:rsidRPr="00767782">
        <w:rPr>
          <w:sz w:val="21"/>
          <w:szCs w:val="21"/>
        </w:rPr>
        <w:t>Report operating receipts of this establishment • • Network and broadcast stations should include advertising salesnet of commissions paid to agency representatives and brokers. Public broadcast stations should include contributions, gifts, andgrants. Mark "X" if None 2012 $ Bil. Mil. Thou. Operating receipts 0100</w:t>
      </w:r>
    </w:p>
    <w:p w14:paraId="1A49A668" w14:textId="77777777" w:rsidR="00B34577" w:rsidRPr="00767782" w:rsidRDefault="00000000">
      <w:pPr>
        <w:rPr>
          <w:sz w:val="21"/>
          <w:szCs w:val="21"/>
        </w:rPr>
      </w:pPr>
      <w:r w:rsidRPr="00767782">
        <w:rPr>
          <w:sz w:val="16"/>
          <w:szCs w:val="21"/>
        </w:rPr>
        <w:t>Surveys included: IN-51501.pdf</w:t>
      </w:r>
    </w:p>
    <w:p w14:paraId="168190D1" w14:textId="77777777" w:rsidR="00B34577" w:rsidRPr="00767782" w:rsidRDefault="00000000">
      <w:pPr>
        <w:pStyle w:val="ListBullet"/>
        <w:rPr>
          <w:sz w:val="21"/>
          <w:szCs w:val="21"/>
        </w:rPr>
      </w:pPr>
      <w:r w:rsidRPr="00767782">
        <w:rPr>
          <w:sz w:val="21"/>
          <w:szCs w:val="21"/>
        </w:rPr>
        <w:t xml:space="preserve">See information sheet(s) for general description. In addition, include revenue earned from: • Commissions and fees for managing, listing, selling, or renting property owned by others - not gross rents or grosssale price. • Commissions and fees received on behalf of, and paid to, sales agents and to other brokers. • Commissions and fees received from other brokers (co-brokerage fees). • Gross rents from properties owned by this establishment and leased to </w:t>
      </w:r>
      <w:r w:rsidRPr="00767782">
        <w:rPr>
          <w:sz w:val="21"/>
          <w:szCs w:val="21"/>
        </w:rPr>
        <w:lastRenderedPageBreak/>
        <w:t>others. • Reimbursements from property owners for miscellaneousexpenditures. Mark "X" if None 2012 $ Bil. Mil. Thou. Revenue 0100</w:t>
      </w:r>
    </w:p>
    <w:p w14:paraId="039D5BC6" w14:textId="77777777" w:rsidR="00B34577" w:rsidRPr="00767782" w:rsidRDefault="00000000">
      <w:pPr>
        <w:rPr>
          <w:sz w:val="21"/>
          <w:szCs w:val="21"/>
        </w:rPr>
      </w:pPr>
      <w:r w:rsidRPr="00767782">
        <w:rPr>
          <w:sz w:val="16"/>
          <w:szCs w:val="21"/>
        </w:rPr>
        <w:t>Surveys included: RE-53101.pdf</w:t>
      </w:r>
    </w:p>
    <w:p w14:paraId="46D67719" w14:textId="77777777" w:rsidR="00B34577" w:rsidRPr="00767782" w:rsidRDefault="00000000">
      <w:pPr>
        <w:pStyle w:val="ListBullet"/>
        <w:rPr>
          <w:sz w:val="21"/>
          <w:szCs w:val="21"/>
        </w:rPr>
      </w:pPr>
      <w:r w:rsidRPr="00767782">
        <w:rPr>
          <w:sz w:val="21"/>
          <w:szCs w:val="21"/>
        </w:rPr>
        <w:t>Operating receipts (Telephone service establishm ents should exclude receipts collected on behalf of another company. Include receiptsreceived from international calls originating in the United States,including that portion paid to foreign countries for accessing theirnetwork. Include allowances for uncollectable accounts.) 0100 Mark "X" if None 2012 $ Bil. Mil. Thou. Not Applicable.</w:t>
      </w:r>
    </w:p>
    <w:p w14:paraId="2CA3CE74" w14:textId="77777777" w:rsidR="00B34577" w:rsidRPr="00767782" w:rsidRDefault="00000000">
      <w:pPr>
        <w:rPr>
          <w:sz w:val="21"/>
          <w:szCs w:val="21"/>
        </w:rPr>
      </w:pPr>
      <w:r w:rsidRPr="00767782">
        <w:rPr>
          <w:sz w:val="16"/>
          <w:szCs w:val="21"/>
        </w:rPr>
        <w:t>Surveys included: IN-51702.pdf</w:t>
      </w:r>
    </w:p>
    <w:p w14:paraId="2333FFD9" w14:textId="77777777" w:rsidR="00B34577" w:rsidRPr="00767782" w:rsidRDefault="00000000">
      <w:pPr>
        <w:pStyle w:val="ListBullet"/>
        <w:rPr>
          <w:sz w:val="21"/>
          <w:szCs w:val="21"/>
        </w:rPr>
      </w:pPr>
      <w:r w:rsidRPr="00767782">
        <w:rPr>
          <w:sz w:val="21"/>
          <w:szCs w:val="21"/>
        </w:rPr>
        <w:t>Report operating receipts of this establishment • Collection agencies shou ld include commissions, plus gross r ecoveries from purchased receivables. Do not report gross amounts collected on a commission basis. • Industrial development organizations should report total revenue, including contributions, gifts, and grants. Mark "X" if None 2012 $ Bil. Mil. Thou. Operating receipts 0100</w:t>
      </w:r>
    </w:p>
    <w:p w14:paraId="1CEAFB28" w14:textId="77777777" w:rsidR="00B34577" w:rsidRPr="00767782" w:rsidRDefault="00000000">
      <w:pPr>
        <w:rPr>
          <w:sz w:val="21"/>
          <w:szCs w:val="21"/>
        </w:rPr>
      </w:pPr>
      <w:r w:rsidRPr="00767782">
        <w:rPr>
          <w:sz w:val="16"/>
          <w:szCs w:val="21"/>
        </w:rPr>
        <w:t>Surveys included: AS-56102.pdf</w:t>
      </w:r>
    </w:p>
    <w:p w14:paraId="7DB1E067" w14:textId="77777777" w:rsidR="00B34577" w:rsidRPr="00767782" w:rsidRDefault="00000000">
      <w:pPr>
        <w:pStyle w:val="ListBullet"/>
        <w:rPr>
          <w:sz w:val="21"/>
          <w:szCs w:val="21"/>
        </w:rPr>
      </w:pPr>
      <w:r w:rsidRPr="00767782">
        <w:rPr>
          <w:sz w:val="21"/>
          <w:szCs w:val="21"/>
        </w:rPr>
        <w:t>Report operating receipts of this establishment • Travel agents, ticket offices/agencies, and reservation systems should include commissions or fees, not gross sales. • Tour operators should include the difference between the selling price of their tours and the amount paid tosuppliers. • Convention, visitor, and tourist information bureaus should report total revenue, including contributions, gifts, andgrants. Mark "X" if None 2012 $ Bil. Mil. Thou. Operating receipts 0100</w:t>
      </w:r>
    </w:p>
    <w:p w14:paraId="2BFADC6F" w14:textId="77777777" w:rsidR="00B34577" w:rsidRPr="00767782" w:rsidRDefault="00000000">
      <w:pPr>
        <w:rPr>
          <w:sz w:val="21"/>
          <w:szCs w:val="21"/>
        </w:rPr>
      </w:pPr>
      <w:r w:rsidRPr="00767782">
        <w:rPr>
          <w:sz w:val="16"/>
          <w:szCs w:val="21"/>
        </w:rPr>
        <w:t>Surveys included: AS-56103.pdf</w:t>
      </w:r>
    </w:p>
    <w:p w14:paraId="51E76251" w14:textId="77777777" w:rsidR="00B34577" w:rsidRPr="00767782" w:rsidRDefault="00000000">
      <w:pPr>
        <w:pStyle w:val="ListBullet"/>
        <w:rPr>
          <w:sz w:val="21"/>
          <w:szCs w:val="21"/>
        </w:rPr>
      </w:pPr>
      <w:r w:rsidRPr="00767782">
        <w:rPr>
          <w:sz w:val="21"/>
          <w:szCs w:val="21"/>
        </w:rPr>
        <w:t>Operating receipts (Professional Employe r Organizations (PEOs) should report gross amounts billed to clients, including gross wagesof clients' (worksite) employees.) 0100 Mark "X" if None 2012 $ Bil. Mil. Thou.</w:t>
      </w:r>
    </w:p>
    <w:p w14:paraId="34B3AF05" w14:textId="77777777" w:rsidR="00B34577" w:rsidRPr="00767782" w:rsidRDefault="00000000">
      <w:pPr>
        <w:rPr>
          <w:sz w:val="21"/>
          <w:szCs w:val="21"/>
        </w:rPr>
      </w:pPr>
      <w:r w:rsidRPr="00767782">
        <w:rPr>
          <w:sz w:val="16"/>
          <w:szCs w:val="21"/>
        </w:rPr>
        <w:t>Surveys included: AS-56101.pdf</w:t>
      </w:r>
    </w:p>
    <w:p w14:paraId="6C4E1460" w14:textId="77777777" w:rsidR="00B34577" w:rsidRPr="00767782" w:rsidRDefault="00000000">
      <w:pPr>
        <w:pStyle w:val="ListBullet"/>
        <w:rPr>
          <w:sz w:val="21"/>
          <w:szCs w:val="21"/>
        </w:rPr>
      </w:pPr>
      <w:r w:rsidRPr="00767782">
        <w:rPr>
          <w:sz w:val="21"/>
          <w:szCs w:val="21"/>
        </w:rPr>
        <w:t>Operating receipts (Gross recei pts less returns and allowances.) 0100 Mark "X" if None 2012 $ Bil. Mil. Thou.</w:t>
      </w:r>
    </w:p>
    <w:p w14:paraId="0A70A49C" w14:textId="77777777" w:rsidR="00B34577" w:rsidRPr="00767782" w:rsidRDefault="00000000">
      <w:pPr>
        <w:rPr>
          <w:sz w:val="21"/>
          <w:szCs w:val="21"/>
        </w:rPr>
      </w:pPr>
      <w:r w:rsidRPr="00767782">
        <w:rPr>
          <w:sz w:val="16"/>
          <w:szCs w:val="21"/>
        </w:rPr>
        <w:t>Surveys included: IN-51102.pdf</w:t>
      </w:r>
    </w:p>
    <w:p w14:paraId="1E67A035" w14:textId="77777777" w:rsidR="00B34577" w:rsidRPr="00767782" w:rsidRDefault="00000000">
      <w:pPr>
        <w:pStyle w:val="ListBullet"/>
        <w:rPr>
          <w:sz w:val="21"/>
          <w:szCs w:val="21"/>
        </w:rPr>
      </w:pPr>
      <w:r w:rsidRPr="00767782">
        <w:rPr>
          <w:sz w:val="21"/>
          <w:szCs w:val="21"/>
        </w:rPr>
        <w:t>Operating revenue (Shipping agents and brokers should include commissions, not gross charges. Freight forwarders should includethe difference between the gross charges and the amounts paid toother transportation companies (net).) 0100 Mark "X" if None 2012 $ Bil. Mil. Thou.</w:t>
      </w:r>
    </w:p>
    <w:p w14:paraId="0879D930" w14:textId="77777777" w:rsidR="00B34577" w:rsidRPr="00767782" w:rsidRDefault="00000000">
      <w:pPr>
        <w:rPr>
          <w:sz w:val="21"/>
          <w:szCs w:val="21"/>
        </w:rPr>
      </w:pPr>
      <w:r w:rsidRPr="00767782">
        <w:rPr>
          <w:sz w:val="16"/>
          <w:szCs w:val="21"/>
        </w:rPr>
        <w:t>Surveys included: TW-48801.pdf</w:t>
      </w:r>
    </w:p>
    <w:p w14:paraId="458DC84D" w14:textId="77777777" w:rsidR="00B34577" w:rsidRPr="00767782" w:rsidRDefault="00000000">
      <w:pPr>
        <w:pStyle w:val="ListBullet"/>
        <w:rPr>
          <w:sz w:val="21"/>
          <w:szCs w:val="21"/>
        </w:rPr>
      </w:pPr>
      <w:r w:rsidRPr="00767782">
        <w:rPr>
          <w:sz w:val="21"/>
          <w:szCs w:val="21"/>
        </w:rPr>
        <w:t>See information sheet(s) for general description. In addition, include revenue earned from: • Commissions from sales of insurance, annuity contracts, and securities. • Fees from rate-</w:t>
      </w:r>
      <w:r w:rsidRPr="00767782">
        <w:rPr>
          <w:sz w:val="21"/>
          <w:szCs w:val="21"/>
        </w:rPr>
        <w:lastRenderedPageBreak/>
        <w:t>making, claims adjusting and appraisal, and insurance inspection services. • Other operating revenue. Mark "X" if None 2012 $ Bil. Mil. Thou. Revenue 0100</w:t>
      </w:r>
    </w:p>
    <w:p w14:paraId="6B49FED9" w14:textId="77777777" w:rsidR="00B34577" w:rsidRPr="00767782" w:rsidRDefault="00000000">
      <w:pPr>
        <w:rPr>
          <w:sz w:val="21"/>
          <w:szCs w:val="21"/>
        </w:rPr>
      </w:pPr>
      <w:r w:rsidRPr="00767782">
        <w:rPr>
          <w:sz w:val="16"/>
          <w:szCs w:val="21"/>
        </w:rPr>
        <w:t>Surveys included: FI-52403.pdf</w:t>
      </w:r>
    </w:p>
    <w:p w14:paraId="10C2B29C" w14:textId="77777777" w:rsidR="00B34577" w:rsidRPr="00767782" w:rsidRDefault="00000000">
      <w:pPr>
        <w:pStyle w:val="ListBullet"/>
        <w:rPr>
          <w:sz w:val="21"/>
          <w:szCs w:val="21"/>
        </w:rPr>
      </w:pPr>
      <w:r w:rsidRPr="00767782">
        <w:rPr>
          <w:sz w:val="21"/>
          <w:szCs w:val="21"/>
        </w:rPr>
        <w:t>Operating receipts of this consolidated reporting unit (Report total consolidated receipts derived from releasing and distributingsound recordings (e.g., compact discs, audio tapes, etc.), includingrecordings marketed through sales offices.) 0100 Mark "X" if None 2012 $ Bil. Mil. Thou.</w:t>
      </w:r>
    </w:p>
    <w:p w14:paraId="184AD42E" w14:textId="77777777" w:rsidR="00B34577" w:rsidRPr="00767782" w:rsidRDefault="00000000">
      <w:pPr>
        <w:rPr>
          <w:sz w:val="21"/>
          <w:szCs w:val="21"/>
        </w:rPr>
      </w:pPr>
      <w:r w:rsidRPr="00767782">
        <w:rPr>
          <w:sz w:val="16"/>
          <w:szCs w:val="21"/>
        </w:rPr>
        <w:t>Surveys included: IN-51251.pdf</w:t>
      </w:r>
    </w:p>
    <w:p w14:paraId="09BAA375" w14:textId="77777777" w:rsidR="00B34577" w:rsidRPr="00767782" w:rsidRDefault="00000000">
      <w:pPr>
        <w:pStyle w:val="ListBullet"/>
        <w:rPr>
          <w:sz w:val="21"/>
          <w:szCs w:val="21"/>
        </w:rPr>
      </w:pPr>
      <w:r w:rsidRPr="00767782">
        <w:rPr>
          <w:sz w:val="21"/>
          <w:szCs w:val="21"/>
        </w:rPr>
        <w:t>Operating receipts of this consolidated reporting unit 0100 Mark "X" if None 2012 $ Bil. Mil. Thou.</w:t>
      </w:r>
    </w:p>
    <w:p w14:paraId="581D8290" w14:textId="77777777" w:rsidR="00B34577" w:rsidRPr="00767782" w:rsidRDefault="00000000">
      <w:pPr>
        <w:rPr>
          <w:sz w:val="21"/>
          <w:szCs w:val="21"/>
        </w:rPr>
      </w:pPr>
      <w:r w:rsidRPr="00767782">
        <w:rPr>
          <w:sz w:val="16"/>
          <w:szCs w:val="21"/>
        </w:rPr>
        <w:t>Surveys included: IN-51250.pdf, IN-51751.pdf</w:t>
      </w:r>
    </w:p>
    <w:p w14:paraId="7F26BDF4" w14:textId="77777777" w:rsidR="00B34577" w:rsidRPr="00767782" w:rsidRDefault="00000000">
      <w:pPr>
        <w:pStyle w:val="ListBullet"/>
        <w:rPr>
          <w:sz w:val="21"/>
          <w:szCs w:val="21"/>
        </w:rPr>
      </w:pPr>
      <w:r w:rsidRPr="00767782">
        <w:rPr>
          <w:sz w:val="21"/>
          <w:szCs w:val="21"/>
        </w:rPr>
        <w:t>Report income, earnings, or revenue of this establishment only . • Bank Holding Companies should report earnings for the parent company only and not on a consolidated basis. • Holding companies should report earnings for the holding company only (customarily in the form of interest anddividends from holdings) and not on a consolidated basis. • All other establishments should report sales, receipts, or revenue (exclude billings) from customers outside your enterprise originating from this location (do not report sales, receipts, or revenue from other establishmentswithin your own enterprise). Mark "X" if None 2012 $ Bil. Mil. Thou. Income, earnings, or revenue 0100</w:t>
      </w:r>
    </w:p>
    <w:p w14:paraId="0C522C36" w14:textId="77777777" w:rsidR="00B34577" w:rsidRPr="00767782" w:rsidRDefault="00000000">
      <w:pPr>
        <w:rPr>
          <w:sz w:val="21"/>
          <w:szCs w:val="21"/>
        </w:rPr>
      </w:pPr>
      <w:r w:rsidRPr="00767782">
        <w:rPr>
          <w:sz w:val="16"/>
          <w:szCs w:val="21"/>
        </w:rPr>
        <w:t>Surveys included: MN-55101.pdf</w:t>
      </w:r>
    </w:p>
    <w:p w14:paraId="4776BCC1" w14:textId="77777777" w:rsidR="00B34577" w:rsidRPr="00767782" w:rsidRDefault="00000000">
      <w:pPr>
        <w:pStyle w:val="ListBullet"/>
        <w:rPr>
          <w:sz w:val="21"/>
          <w:szCs w:val="21"/>
        </w:rPr>
      </w:pPr>
      <w:r w:rsidRPr="00767782">
        <w:rPr>
          <w:sz w:val="21"/>
          <w:szCs w:val="21"/>
        </w:rPr>
        <w:t>Operating receipts (Libraries and archives should report total revenue, including contributions, gifts, and grants.) Mark "X" if None 2012 $ Bil. Mil. Thou.</w:t>
      </w:r>
    </w:p>
    <w:p w14:paraId="3134073D" w14:textId="77777777" w:rsidR="00B34577" w:rsidRPr="00767782" w:rsidRDefault="00000000">
      <w:pPr>
        <w:rPr>
          <w:sz w:val="21"/>
          <w:szCs w:val="21"/>
        </w:rPr>
      </w:pPr>
      <w:r w:rsidRPr="00767782">
        <w:rPr>
          <w:sz w:val="16"/>
          <w:szCs w:val="21"/>
        </w:rPr>
        <w:t>Surveys included: IN-51901.pdf</w:t>
      </w:r>
    </w:p>
    <w:p w14:paraId="340681CF" w14:textId="77777777" w:rsidR="00B34577" w:rsidRPr="00767782" w:rsidRDefault="00000000">
      <w:pPr>
        <w:pStyle w:val="ListBullet"/>
        <w:rPr>
          <w:sz w:val="21"/>
          <w:szCs w:val="21"/>
        </w:rPr>
      </w:pPr>
      <w:r w:rsidRPr="00767782">
        <w:rPr>
          <w:sz w:val="21"/>
          <w:szCs w:val="21"/>
        </w:rPr>
        <w:t>Operating receipts (Beauty shops and barber shops should include rents from leased stations/booths.) 0100 Mark "X" if None 2012 $ Bil. Mil. Thou.</w:t>
      </w:r>
    </w:p>
    <w:p w14:paraId="78AEA316" w14:textId="77777777" w:rsidR="00B34577" w:rsidRPr="00767782" w:rsidRDefault="00000000">
      <w:pPr>
        <w:rPr>
          <w:sz w:val="21"/>
          <w:szCs w:val="21"/>
        </w:rPr>
      </w:pPr>
      <w:r w:rsidRPr="00767782">
        <w:rPr>
          <w:sz w:val="16"/>
          <w:szCs w:val="21"/>
        </w:rPr>
        <w:t>Surveys included: OS-81201.pdf</w:t>
      </w:r>
    </w:p>
    <w:p w14:paraId="5EB3685E" w14:textId="77777777" w:rsidR="00B34577" w:rsidRPr="00767782" w:rsidRDefault="00000000">
      <w:pPr>
        <w:pStyle w:val="ListBullet"/>
        <w:rPr>
          <w:sz w:val="21"/>
          <w:szCs w:val="21"/>
        </w:rPr>
      </w:pPr>
      <w:r w:rsidRPr="00767782">
        <w:rPr>
          <w:sz w:val="21"/>
          <w:szCs w:val="21"/>
        </w:rPr>
        <w:t>Operating receipts of this consolidated reporting unit (Telephone service consolidated reporting units should exclude receipts collectedon behalf of another company. Include receipts received frominternational calls originating in the United States, including thatportion paid to foreign countries for accessing their network. Includeallowances for uncollectable accounts.) 0100 Mark "X" if None 2012 $ Bil. Mil. Thou.</w:t>
      </w:r>
    </w:p>
    <w:p w14:paraId="23B7D536" w14:textId="77777777" w:rsidR="00B34577" w:rsidRPr="00767782" w:rsidRDefault="00000000">
      <w:pPr>
        <w:rPr>
          <w:sz w:val="21"/>
          <w:szCs w:val="21"/>
        </w:rPr>
      </w:pPr>
      <w:r w:rsidRPr="00767782">
        <w:rPr>
          <w:sz w:val="16"/>
          <w:szCs w:val="21"/>
        </w:rPr>
        <w:t>Surveys included: IN-51750.pdf</w:t>
      </w:r>
    </w:p>
    <w:p w14:paraId="5E7B4425" w14:textId="77777777" w:rsidR="00B34577" w:rsidRPr="00767782" w:rsidRDefault="00000000">
      <w:pPr>
        <w:pStyle w:val="ListBullet"/>
        <w:rPr>
          <w:sz w:val="21"/>
          <w:szCs w:val="21"/>
        </w:rPr>
      </w:pPr>
      <w:r w:rsidRPr="00767782">
        <w:rPr>
          <w:sz w:val="21"/>
          <w:szCs w:val="21"/>
        </w:rPr>
        <w:t>Operating receipts (Funeral and crematory services should include repayments of cash advances made by this establishment.) 0100 Mark "X" if None 2012 $ Bil. Mil. Thou.</w:t>
      </w:r>
    </w:p>
    <w:p w14:paraId="39F21CE1" w14:textId="77777777" w:rsidR="00B34577" w:rsidRPr="00767782" w:rsidRDefault="00000000">
      <w:pPr>
        <w:rPr>
          <w:sz w:val="21"/>
          <w:szCs w:val="21"/>
        </w:rPr>
      </w:pPr>
      <w:r w:rsidRPr="00767782">
        <w:rPr>
          <w:sz w:val="16"/>
          <w:szCs w:val="21"/>
        </w:rPr>
        <w:t>Surveys included: OS-81204.pdf</w:t>
      </w:r>
    </w:p>
    <w:p w14:paraId="03806929" w14:textId="77777777" w:rsidR="00B34577" w:rsidRPr="00767782" w:rsidRDefault="00000000">
      <w:pPr>
        <w:pStyle w:val="ListBullet"/>
        <w:rPr>
          <w:sz w:val="21"/>
          <w:szCs w:val="21"/>
        </w:rPr>
      </w:pPr>
      <w:r w:rsidRPr="00767782">
        <w:rPr>
          <w:sz w:val="21"/>
          <w:szCs w:val="21"/>
        </w:rPr>
        <w:lastRenderedPageBreak/>
        <w:t>Tax Status Was all or part of the income of this establishment or organization exempt from Federal income taxes undersection 501 of the Internal Revenue Code? 0103 Yes - Complete line C 0104 No - Complete line B Mark "X" if None 2012 $ Bil. Mil. Thou. B. Operating receipts of this (taxable) establishment 0100 C. Revenue and expenses of this (tax-exempt) establishment</w:t>
      </w:r>
      <w:r w:rsidRPr="00767782">
        <w:rPr>
          <w:sz w:val="21"/>
          <w:szCs w:val="21"/>
        </w:rPr>
        <w:br/>
        <w:t xml:space="preserve"> 1. 2. Revenue Expenses (Include payroll, exclude bad debt and other expenses identified on the information sheet.) 0101 0140</w:t>
      </w:r>
    </w:p>
    <w:p w14:paraId="704F03BD" w14:textId="77777777" w:rsidR="00B34577" w:rsidRPr="00767782" w:rsidRDefault="00000000">
      <w:pPr>
        <w:rPr>
          <w:sz w:val="21"/>
          <w:szCs w:val="21"/>
        </w:rPr>
      </w:pPr>
      <w:r w:rsidRPr="00767782">
        <w:rPr>
          <w:sz w:val="16"/>
          <w:szCs w:val="21"/>
        </w:rPr>
        <w:t>Surveys included: HC-62107.pdf, HC-62106.pdf, AE-71103.pdf, AE-71104.pdf, HC-62403.pdf, AE-71201.pdf, HC-62402.pdf, HC-62406.pdf, HC-62405.pdf, HC-62404.pdf, OS-81301.pdf, HC-62108.pdf, PS-54119.pdf, HC-62109.pdf, ED-61101.pdf</w:t>
      </w:r>
    </w:p>
    <w:p w14:paraId="224F4C31" w14:textId="77777777" w:rsidR="00B34577" w:rsidRPr="00767782" w:rsidRDefault="00000000">
      <w:pPr>
        <w:pStyle w:val="ListBullet"/>
        <w:rPr>
          <w:sz w:val="21"/>
          <w:szCs w:val="21"/>
        </w:rPr>
      </w:pPr>
      <w:r w:rsidRPr="00767782">
        <w:rPr>
          <w:sz w:val="21"/>
          <w:szCs w:val="21"/>
        </w:rPr>
        <w:t>Tax Status Was all or part of the income of this establishment or organization exempt from Federal income taxes undersection 501 of the Internal Revenue Code? B. 0103 Yes - Complete line C 0104 No - Complete line B Operating receipts of this (taxable) establishment (Amusement parlors and video arcades should include commissions receivedfrom vending and amusement machine operators.) 0100 Mark "X" if None 2012 $ Bil. Mil. Thou. C. Revenue and expenses of this (tax-exempt) establishment</w:t>
      </w:r>
      <w:r w:rsidRPr="00767782">
        <w:rPr>
          <w:sz w:val="21"/>
          <w:szCs w:val="21"/>
        </w:rPr>
        <w:br/>
        <w:t xml:space="preserve"> 1. 2. Revenue Expenses (Include payroll, exclude bad debt and other expenses identified on the information sheet.) 0101 0140</w:t>
      </w:r>
    </w:p>
    <w:p w14:paraId="572AC83E" w14:textId="77777777" w:rsidR="00B34577" w:rsidRPr="00767782" w:rsidRDefault="00000000">
      <w:pPr>
        <w:rPr>
          <w:sz w:val="21"/>
          <w:szCs w:val="21"/>
        </w:rPr>
      </w:pPr>
      <w:r w:rsidRPr="00767782">
        <w:rPr>
          <w:sz w:val="16"/>
          <w:szCs w:val="21"/>
        </w:rPr>
        <w:t>Surveys included: AE-71302.pdf</w:t>
      </w:r>
    </w:p>
    <w:p w14:paraId="1F50E790" w14:textId="77777777" w:rsidR="00B34577" w:rsidRPr="00767782" w:rsidRDefault="00000000">
      <w:pPr>
        <w:pStyle w:val="ListBullet"/>
        <w:rPr>
          <w:sz w:val="21"/>
          <w:szCs w:val="21"/>
        </w:rPr>
      </w:pPr>
      <w:r w:rsidRPr="00767782">
        <w:rPr>
          <w:sz w:val="21"/>
          <w:szCs w:val="21"/>
        </w:rPr>
        <w:t>(Include receipts (revenue) from both healthcare activities and non-healthcare activities, such as laundry services, beautyand barber services, and television rental, if owned and operated by this institution.) Tax Status Was all or part of the income of this establishment or organization exempt from Federal income taxes undersection 501 of the Internal Revenue Code? 0103 Yes - Complete line C 0104 No - Complete line B Mark "X" if None 2012 $ Bil. Mil. Thou. B. Operating receipts of this (taxable) establishment 0100 C. Revenue and expenses of this (tax-exempt) establishment</w:t>
      </w:r>
      <w:r w:rsidRPr="00767782">
        <w:rPr>
          <w:sz w:val="21"/>
          <w:szCs w:val="21"/>
        </w:rPr>
        <w:br/>
        <w:t xml:space="preserve"> 1. 2. Revenue Expenses (Include payroll, exclude bad debt and other expenses identified on the information sheet.) 0101 0140</w:t>
      </w:r>
    </w:p>
    <w:p w14:paraId="7DD04E82" w14:textId="77777777" w:rsidR="00B34577" w:rsidRPr="00767782" w:rsidRDefault="00000000">
      <w:pPr>
        <w:rPr>
          <w:sz w:val="21"/>
          <w:szCs w:val="21"/>
        </w:rPr>
      </w:pPr>
      <w:r w:rsidRPr="00767782">
        <w:rPr>
          <w:sz w:val="16"/>
          <w:szCs w:val="21"/>
        </w:rPr>
        <w:t>Surveys included: HC-62301.pdf</w:t>
      </w:r>
    </w:p>
    <w:p w14:paraId="3B60D134" w14:textId="77777777" w:rsidR="00B34577" w:rsidRPr="00767782" w:rsidRDefault="00000000">
      <w:pPr>
        <w:pStyle w:val="ListBullet"/>
        <w:rPr>
          <w:sz w:val="21"/>
          <w:szCs w:val="21"/>
        </w:rPr>
      </w:pPr>
      <w:r w:rsidRPr="00767782">
        <w:rPr>
          <w:sz w:val="21"/>
          <w:szCs w:val="21"/>
        </w:rPr>
        <w:t>Tax Status Was all or part of the income of this establishment or organization exempt from Federal income taxes undersection 115 or 501 of the Internal Revenue Code? B. 0103 Yes - Complete line C 0104 No - Complete line B Operating receipts of this (taxable) establishment (Include the sum of net patient revenue (gross patient revenue less contractualallowances) and other operating revenue.) 0100 Mark "X" if None 2012 $ Bil. Mil. Thou. C. Revenue and expenses of this (tax-exempt) establishment(Governmental establishments should include revenue fromappropriations and intergovernmental transfers, while excludingrevenue and expenses of off-station activities such as outpatient orveteran centers.)</w:t>
      </w:r>
      <w:r w:rsidRPr="00767782">
        <w:rPr>
          <w:sz w:val="21"/>
          <w:szCs w:val="21"/>
        </w:rPr>
        <w:br/>
        <w:t xml:space="preserve"> 1. 2. Revenue (Include the sum of net patient revenue, other operating revenue, and nonoperating revenue.) Expenses (Include payroll, exclude bad debt and other expenses identified on the information sheet.) 0101 0140</w:t>
      </w:r>
    </w:p>
    <w:p w14:paraId="0C469B06" w14:textId="77777777" w:rsidR="00B34577" w:rsidRPr="00767782" w:rsidRDefault="00000000">
      <w:pPr>
        <w:rPr>
          <w:sz w:val="21"/>
          <w:szCs w:val="21"/>
        </w:rPr>
      </w:pPr>
      <w:r w:rsidRPr="00767782">
        <w:rPr>
          <w:sz w:val="16"/>
          <w:szCs w:val="21"/>
        </w:rPr>
        <w:t>Surveys included: HC-62201.pdf</w:t>
      </w:r>
    </w:p>
    <w:p w14:paraId="0BB5F493" w14:textId="77777777" w:rsidR="00B34577" w:rsidRPr="00767782" w:rsidRDefault="00000000">
      <w:pPr>
        <w:pStyle w:val="ListBullet"/>
        <w:rPr>
          <w:sz w:val="21"/>
          <w:szCs w:val="21"/>
        </w:rPr>
      </w:pPr>
      <w:r w:rsidRPr="00767782">
        <w:rPr>
          <w:sz w:val="21"/>
          <w:szCs w:val="21"/>
        </w:rPr>
        <w:lastRenderedPageBreak/>
        <w:t>Tax Status Was all or part of the income of this establishment or organization exempt from Federal income taxes under section501, 521, 527, or 528 of the Internal Revenue Code? 0103 Yes - Complete line C 0104 No - Complete line B Mark "X" if None 2012 $ Bil. Mil. Thou. B. Operating receipts of this (taxable) establishment 0100 C. Revenue and expenses of this (tax-exempt) establishment</w:t>
      </w:r>
      <w:r w:rsidRPr="00767782">
        <w:rPr>
          <w:sz w:val="21"/>
          <w:szCs w:val="21"/>
        </w:rPr>
        <w:br/>
        <w:t xml:space="preserve"> 1. 2. Revenue Expenses (Include payroll, exclude bad debt and other expenses identified on the information sheet.) 0101 0140</w:t>
      </w:r>
    </w:p>
    <w:p w14:paraId="5E745224" w14:textId="77777777" w:rsidR="00B34577" w:rsidRPr="00767782" w:rsidRDefault="00000000">
      <w:pPr>
        <w:rPr>
          <w:sz w:val="21"/>
          <w:szCs w:val="21"/>
        </w:rPr>
      </w:pPr>
      <w:r w:rsidRPr="00767782">
        <w:rPr>
          <w:sz w:val="16"/>
          <w:szCs w:val="21"/>
        </w:rPr>
        <w:t>Surveys included: OS-81302.pdf</w:t>
      </w:r>
    </w:p>
    <w:p w14:paraId="2F800566" w14:textId="77777777" w:rsidR="00B34577" w:rsidRPr="00767782" w:rsidRDefault="00000000">
      <w:pPr>
        <w:pStyle w:val="Heading2"/>
        <w:rPr>
          <w:sz w:val="24"/>
          <w:szCs w:val="24"/>
        </w:rPr>
      </w:pPr>
      <w:r w:rsidRPr="00767782">
        <w:rPr>
          <w:sz w:val="24"/>
          <w:szCs w:val="24"/>
        </w:rPr>
        <w:t>ITEM 7 EMPLOYMENT AND PAYROLL</w:t>
      </w:r>
    </w:p>
    <w:p w14:paraId="5D5BD71F" w14:textId="39D6C72D" w:rsidR="00B34577" w:rsidRPr="00767782" w:rsidRDefault="00000000">
      <w:pPr>
        <w:pStyle w:val="ListBullet"/>
        <w:rPr>
          <w:sz w:val="21"/>
          <w:szCs w:val="21"/>
        </w:rPr>
      </w:pPr>
      <w:r w:rsidRPr="00767782">
        <w:rPr>
          <w:sz w:val="21"/>
          <w:szCs w:val="21"/>
        </w:rPr>
        <w:t xml:space="preserve">Include: • Full- and part-time employees working at this establishment whose payroll was </w:t>
      </w:r>
      <w:r w:rsidRPr="00767782">
        <w:rPr>
          <w:sz w:val="21"/>
          <w:szCs w:val="21"/>
          <w:highlight w:val="lightGray"/>
        </w:rPr>
        <w:t>reported on Internal Revenue Service Form 941, Employer 's Quarterly Federal Tax Return, and filed under the Employer Identification Number (EIN) shown to the left of the mailing address or corrected in</w:t>
      </w:r>
      <w:r w:rsidRPr="00767782">
        <w:rPr>
          <w:sz w:val="21"/>
          <w:szCs w:val="21"/>
        </w:rPr>
        <w:br/>
        <w:t xml:space="preserve"> 1. Exclude: • Temporary staffing obtained from a staffing service. • Contractors, subcontractors, or independent contractors. • Full- or part-time leased employees whose payroll was filed under an employee leasing company's EIN. • • Purchased or managed services, such as janitorial, guard, or landscape services. Professional or technical services purchased from another firm, such as software consulting, computerprogramming, engineering, or accounting services. For further clarification, see information sheet(s). Number of employees for pay period including March 12 Mark "X" if None 2012 Number 0320 B. Payroll before deductions (Exclude employer's cost for fringe benefits.) Mark "X" if None 2012 $ Bil. Mil. Thou.</w:t>
      </w:r>
      <w:r w:rsidRPr="00767782">
        <w:rPr>
          <w:sz w:val="21"/>
          <w:szCs w:val="21"/>
        </w:rPr>
        <w:br/>
        <w:t xml:space="preserve"> 1. Annual payroll 0300</w:t>
      </w:r>
      <w:r w:rsidRPr="00767782">
        <w:rPr>
          <w:sz w:val="21"/>
          <w:szCs w:val="21"/>
        </w:rPr>
        <w:br/>
        <w:t xml:space="preserve"> 2. First quarter payroll (January-March 2012) </w:t>
      </w:r>
    </w:p>
    <w:p w14:paraId="4ECA9936" w14:textId="7B3B52D0" w:rsidR="00B34577" w:rsidRPr="00767782" w:rsidRDefault="00000000">
      <w:pPr>
        <w:rPr>
          <w:sz w:val="21"/>
          <w:szCs w:val="21"/>
        </w:rPr>
      </w:pPr>
      <w:r w:rsidRPr="00767782">
        <w:rPr>
          <w:sz w:val="16"/>
          <w:szCs w:val="21"/>
        </w:rPr>
        <w:t>Surveys included: AE-71102.pdf, PS-54102.pdf, IN-51207.pdf, PS-54116.pdf, PS-54117.pdf, PS-54103.pdf, IN-51206.pdf, HC-62104.pdf, HC-62110.pdf, AE-71303.pdf, PS-54115.pdf, IN-51204.pdf, PS-54101.pdf, IN-51205.pdf, PS-54114.pdf, HC-62105.pdf, TW-48460.pdf, PS-54110.pdf, AS-56203.pdf, AS-56202.pdf, PS-54105.pdf, PS-54059.pdf, AE-71105.pdf, IN-51202.pdf, PS-54107.pdf, PS-54113.pdf, PS-54112.pdf, AE-71304.pdf, AS-56104.pdf, IN-51106.pdf, RE-53301.pdf, AS-56059.pdf, IN-51701.pdf, AS-56105.pdf, TW-48160.pdf, TW-48360.pdf, IN-51105.pdf, IN-51059.pdf, IN-51501.pdf, IN-51702.pdf, IN-51104.pdf, AS-56106.pdf, TW-48601.pdf, AF-72102.pdf, IN-51101.pdf, IN-51103.pdf, TW-48560.pdf, IN-51102.pdf, MN-55102.pdf, TW-48801.pdf, FI-52205.pdf, OS-81103.pdf, UT-22101.pdf, FI-52204.pdf, FI-52402.pdf, MN-55101.pdf, FI-52206.pdf, OS-81101.pdf, FI-52401.pdf, FI-52203.pdf, OS-81104.pdf, IN-51901.pdf, FI-52202.pdf, OS-81059.pdf, FI-52360.pdf, IN-51902.pdf, FI-52201.pdf, FI-52460.pdf, OS-81203.pdf, PS-54122.pdf, PS-54120.pdf, PS-54121.pdf, OS-81201.pdf, PS-54118.pdf, OS-81204.pdf, FI-52301.pdf, FI-52101.pdf, IN-51801.pdf, OS-81207.pdf</w:t>
      </w:r>
      <w:r w:rsidR="00444436" w:rsidRPr="00767782">
        <w:rPr>
          <w:sz w:val="16"/>
          <w:szCs w:val="21"/>
        </w:rPr>
        <w:t xml:space="preserve">, </w:t>
      </w:r>
      <w:r w:rsidRPr="00767782">
        <w:rPr>
          <w:sz w:val="16"/>
          <w:szCs w:val="21"/>
        </w:rPr>
        <w:t>RE-53202.pdf, HC-62107.pdf, RE-53160.pdf, HC-62106.pdf, RE-53203.pdf, AE-71103.pdf, RE-53201.pdf, TW-48459.pdf, AE-71302.pdf, AE-71104.pdf, AF-72202.pdf, AF-72201.pdf, HC-62301.pdf, HC-62403.pdf, RE-53101.pdf, AE-71201.pdf, HC-62402.pdf, HC-62406.pdf, AS-56102.pdf, HC-62201.pdf, AS-56103.pdf, AF-72101.pdf, HC-62405.pdf, HC-62404.pdf, FI-52403.pdf, OS-81301.pdf, OS-81302.pdf, HC-62108.pdf, PS-54119.pdf, HC-62109.pdf, ED-61101.pdf</w:t>
      </w:r>
    </w:p>
    <w:p w14:paraId="4D6481F6" w14:textId="77777777" w:rsidR="00B34577" w:rsidRPr="00767782" w:rsidRDefault="00000000">
      <w:pPr>
        <w:pStyle w:val="ListBullet"/>
        <w:rPr>
          <w:sz w:val="21"/>
          <w:szCs w:val="21"/>
        </w:rPr>
      </w:pPr>
      <w:r w:rsidRPr="00767782">
        <w:rPr>
          <w:sz w:val="21"/>
          <w:szCs w:val="21"/>
        </w:rPr>
        <w:t xml:space="preserve">Include: • Full- and part-time employees for this reporting unit whose payroll was </w:t>
      </w:r>
      <w:r w:rsidRPr="00767782">
        <w:rPr>
          <w:sz w:val="21"/>
          <w:szCs w:val="21"/>
          <w:highlight w:val="lightGray"/>
        </w:rPr>
        <w:t>reported on Internal Revenue Service Form 941, Employer's Quarterly Federal Tax Return. Exclude: •</w:t>
      </w:r>
      <w:r w:rsidRPr="00767782">
        <w:rPr>
          <w:sz w:val="21"/>
          <w:szCs w:val="21"/>
        </w:rPr>
        <w:t xml:space="preserve"> Temporary staffing obtained from a staffing service. • Contractors, subcontractors, or independent contractors. • Full- or part-time leased employees whose payroll was filed under an employee leasing company's EIN. • • Purchased or managed services, such as janitorial, guard, or landscape services. Professional or technical services purchased from another firm, such as software consulting, computer programming, engineering, or accounting services. For further clarification, see information sheet(s). Number of </w:t>
      </w:r>
      <w:r w:rsidRPr="00767782">
        <w:rPr>
          <w:sz w:val="21"/>
          <w:szCs w:val="21"/>
        </w:rPr>
        <w:lastRenderedPageBreak/>
        <w:t>employees for pay period including March 12 Mark "X" if None 2012 Number 0320 B. Payroll before deductions (Exclude employer's cost for fringe benefits.) Mark "X" if None 2012 $ Bil. Mil. Thou.</w:t>
      </w:r>
      <w:r w:rsidRPr="00767782">
        <w:rPr>
          <w:sz w:val="21"/>
          <w:szCs w:val="21"/>
        </w:rPr>
        <w:br/>
        <w:t xml:space="preserve"> 1. Annual payroll 0300</w:t>
      </w:r>
      <w:r w:rsidRPr="00767782">
        <w:rPr>
          <w:sz w:val="21"/>
          <w:szCs w:val="21"/>
        </w:rPr>
        <w:br/>
        <w:t xml:space="preserve"> 2. First quarter payroll (January-March 2012) 0310</w:t>
      </w:r>
    </w:p>
    <w:p w14:paraId="23DA8FF0" w14:textId="77777777" w:rsidR="00B34577" w:rsidRPr="00767782" w:rsidRDefault="00000000">
      <w:pPr>
        <w:rPr>
          <w:sz w:val="21"/>
          <w:szCs w:val="21"/>
        </w:rPr>
      </w:pPr>
      <w:r w:rsidRPr="00767782">
        <w:rPr>
          <w:sz w:val="16"/>
          <w:szCs w:val="21"/>
        </w:rPr>
        <w:t>Surveys included: FI-52250.pdf, UT-22150.pdf, FI-52450.pdf, FI-52451.pdf</w:t>
      </w:r>
    </w:p>
    <w:p w14:paraId="12D0AE4D" w14:textId="3BA5C14C" w:rsidR="00B34577" w:rsidRPr="00767782" w:rsidRDefault="00000000">
      <w:pPr>
        <w:pStyle w:val="ListBullet"/>
        <w:rPr>
          <w:sz w:val="21"/>
          <w:szCs w:val="21"/>
        </w:rPr>
      </w:pPr>
      <w:r w:rsidRPr="00767782">
        <w:rPr>
          <w:sz w:val="21"/>
          <w:szCs w:val="21"/>
        </w:rPr>
        <w:t>Include: • Full- and part-time employees (including worksite employees of Professional Employer Organizations) whose</w:t>
      </w:r>
      <w:r w:rsidR="00444436" w:rsidRPr="00767782">
        <w:rPr>
          <w:sz w:val="21"/>
          <w:szCs w:val="21"/>
        </w:rPr>
        <w:t xml:space="preserve"> </w:t>
      </w:r>
      <w:r w:rsidRPr="00767782">
        <w:rPr>
          <w:sz w:val="21"/>
          <w:szCs w:val="21"/>
        </w:rPr>
        <w:t>payroll was reported on Internal Rev enue Service Form 941, Employer's Quarterly Federal Tax Return, and filed under the Employer Identification Number (EIN) shown to the left of the mailing address or corrected in</w:t>
      </w:r>
      <w:r w:rsidRPr="00767782">
        <w:rPr>
          <w:sz w:val="21"/>
          <w:szCs w:val="21"/>
        </w:rPr>
        <w:br/>
        <w:t xml:space="preserve"> 1. Exclude: </w:t>
      </w:r>
      <w:r w:rsidRPr="00767782">
        <w:rPr>
          <w:sz w:val="21"/>
          <w:szCs w:val="21"/>
          <w:highlight w:val="lightGray"/>
        </w:rPr>
        <w:t>• Worksite employees of Professional Employer Organizations whose payroll was notreported under th</w:t>
      </w:r>
      <w:r w:rsidRPr="00767782">
        <w:rPr>
          <w:sz w:val="21"/>
          <w:szCs w:val="21"/>
        </w:rPr>
        <w:t>e EIN shown to the left of the mailing address or corrected in 1, e.g., employment and payroll filed under a client's EIN. For further clarification, see information sheet(s). Number of employees for pay period including March 12 Mark "X" if None 2012 Number 0320 B. Payroll before deductions (Exclude employer's cost for fringe benefits.) Mark "X" if None 2012 $ Bil. Mil. Thou.</w:t>
      </w:r>
      <w:r w:rsidRPr="00767782">
        <w:rPr>
          <w:sz w:val="21"/>
          <w:szCs w:val="21"/>
        </w:rPr>
        <w:br/>
        <w:t xml:space="preserve"> 1. Annual payroll 0300</w:t>
      </w:r>
      <w:r w:rsidRPr="00767782">
        <w:rPr>
          <w:sz w:val="21"/>
          <w:szCs w:val="21"/>
        </w:rPr>
        <w:br/>
        <w:t xml:space="preserve"> 2. First quarter payroll (January-March 2012) 0310</w:t>
      </w:r>
    </w:p>
    <w:p w14:paraId="6ABB77B8" w14:textId="77777777" w:rsidR="00B34577" w:rsidRPr="00767782" w:rsidRDefault="00000000">
      <w:pPr>
        <w:rPr>
          <w:sz w:val="21"/>
          <w:szCs w:val="21"/>
        </w:rPr>
      </w:pPr>
      <w:r w:rsidRPr="00767782">
        <w:rPr>
          <w:sz w:val="16"/>
          <w:szCs w:val="21"/>
        </w:rPr>
        <w:t>Surveys included: AS-56101.pdf</w:t>
      </w:r>
    </w:p>
    <w:p w14:paraId="3EC9F45B" w14:textId="77777777" w:rsidR="00444436" w:rsidRPr="00767782" w:rsidRDefault="00000000">
      <w:pPr>
        <w:pStyle w:val="ListBullet"/>
        <w:rPr>
          <w:sz w:val="21"/>
          <w:szCs w:val="21"/>
        </w:rPr>
      </w:pPr>
      <w:r w:rsidRPr="00767782">
        <w:rPr>
          <w:sz w:val="21"/>
          <w:szCs w:val="21"/>
        </w:rPr>
        <w:t xml:space="preserve">Include: • Full- and part-time employees for this consolidated reporting unit whose payroll was reported on Internal Revenue Service Form 941, Employer 's Quarterly Federal Tax Return. </w:t>
      </w:r>
    </w:p>
    <w:p w14:paraId="34ECAD14" w14:textId="60F554FA" w:rsidR="00B34577" w:rsidRPr="00767782" w:rsidRDefault="00000000" w:rsidP="00444436">
      <w:pPr>
        <w:pStyle w:val="ListBullet"/>
        <w:numPr>
          <w:ilvl w:val="0"/>
          <w:numId w:val="0"/>
        </w:numPr>
        <w:ind w:left="360"/>
        <w:rPr>
          <w:sz w:val="21"/>
          <w:szCs w:val="21"/>
        </w:rPr>
      </w:pPr>
      <w:r w:rsidRPr="00767782">
        <w:rPr>
          <w:sz w:val="21"/>
          <w:szCs w:val="21"/>
        </w:rPr>
        <w:t xml:space="preserve">Exclude: • Temporary staffing obtained from a staffing service. • Contractors, subcontractors, or independent contractors. • Full- or part-time leased employees whose payroll was filed under an employee leasing company's EIN. • • Purchased or managed services, such as janitorial, guard, or landscape </w:t>
      </w:r>
      <w:r w:rsidRPr="00767782">
        <w:rPr>
          <w:sz w:val="21"/>
          <w:szCs w:val="21"/>
          <w:highlight w:val="lightGray"/>
        </w:rPr>
        <w:t>services. Professional or technical services purchased from another firm, such as software consulting, computerprogramming, engineering, or accounting services</w:t>
      </w:r>
      <w:r w:rsidRPr="00767782">
        <w:rPr>
          <w:sz w:val="21"/>
          <w:szCs w:val="21"/>
        </w:rPr>
        <w:t>. For further clarification, see information sheet(s). Number of employees for pay period including March 12 Mark "X" if None 2012 Number 0320 B. Payroll before deductions (Exclude employer's cost for fringe benefits.) Mark "X" if None 2012 $ Bil. Mil. Thou.</w:t>
      </w:r>
      <w:r w:rsidRPr="00767782">
        <w:rPr>
          <w:sz w:val="21"/>
          <w:szCs w:val="21"/>
        </w:rPr>
        <w:br/>
        <w:t xml:space="preserve"> 1. Annual payroll 0300</w:t>
      </w:r>
      <w:r w:rsidRPr="00767782">
        <w:rPr>
          <w:sz w:val="21"/>
          <w:szCs w:val="21"/>
        </w:rPr>
        <w:br/>
        <w:t xml:space="preserve"> 2. First quarter payroll (January-March 2012) 0310</w:t>
      </w:r>
    </w:p>
    <w:p w14:paraId="76B8ACEE" w14:textId="77777777" w:rsidR="00B34577" w:rsidRPr="00767782" w:rsidRDefault="00000000">
      <w:pPr>
        <w:rPr>
          <w:sz w:val="21"/>
          <w:szCs w:val="21"/>
        </w:rPr>
      </w:pPr>
      <w:r w:rsidRPr="00767782">
        <w:rPr>
          <w:sz w:val="16"/>
          <w:szCs w:val="21"/>
        </w:rPr>
        <w:t>Surveys included: IN-51251.pdf, IN-51250.pdf, IN-51750.pdf, IN-51751.pdf</w:t>
      </w:r>
    </w:p>
    <w:p w14:paraId="25CF3068" w14:textId="77777777" w:rsidR="00B34577" w:rsidRPr="00767782" w:rsidRDefault="00000000">
      <w:pPr>
        <w:pStyle w:val="ListBullet"/>
        <w:rPr>
          <w:sz w:val="21"/>
          <w:szCs w:val="21"/>
        </w:rPr>
      </w:pPr>
      <w:r w:rsidRPr="00767782">
        <w:rPr>
          <w:sz w:val="21"/>
          <w:szCs w:val="21"/>
        </w:rPr>
        <w:t>Include: • Full- and part-time employees working at this establishment whose payroll was reported on Internal Revenue Service Form 941, Employer 's Quarterly Federal Tax Return, and filed under the Employer Identification Number (EIN) shown to the left of the mailing address or corrected in</w:t>
      </w:r>
      <w:r w:rsidRPr="00767782">
        <w:rPr>
          <w:sz w:val="21"/>
          <w:szCs w:val="21"/>
        </w:rPr>
        <w:br/>
        <w:t xml:space="preserve"> 1. Exclude: • Temporary staffing obtained from a staffing service. • Contractors, subcontractors, or independent contractors. • Full- or part-time leased employees whose payroll was filed under an employee leasing company's EIN. • • Purchased or managed services, such as janitorial, guard, or landscape services. Professional or technical services </w:t>
      </w:r>
      <w:r w:rsidRPr="00767782">
        <w:rPr>
          <w:sz w:val="21"/>
          <w:szCs w:val="21"/>
        </w:rPr>
        <w:lastRenderedPageBreak/>
        <w:t>purchased from another firm, such as software consulting, computerprogramming, engineering, or accounting services. For further clarification, see information sheet(s). (For automobile parking com panies operating more than one parking lot or structure, report payroll and employees at the location where the employees spend most of their tim</w:t>
      </w:r>
      <w:r w:rsidRPr="00767782">
        <w:rPr>
          <w:sz w:val="21"/>
          <w:szCs w:val="21"/>
        </w:rPr>
        <w:br/>
        <w:t xml:space="preserve"> e. If an establishment </w:t>
      </w:r>
      <w:r w:rsidRPr="00767782">
        <w:rPr>
          <w:sz w:val="21"/>
          <w:szCs w:val="21"/>
          <w:highlight w:val="lightGray"/>
        </w:rPr>
        <w:t>is a self-park service location at which no employees are assigned, mark "X" on all lines.) Mark "X" if None 2012 Number Number of employees for pay</w:t>
      </w:r>
      <w:r w:rsidRPr="00767782">
        <w:rPr>
          <w:sz w:val="21"/>
          <w:szCs w:val="21"/>
        </w:rPr>
        <w:t xml:space="preserve"> period including March 12 0320 B. Payroll before deductions (Exclude employer's cost for fringe benefits.) Mark "X" if None 2012 $ Bil. Mil. Thou.</w:t>
      </w:r>
      <w:r w:rsidRPr="00767782">
        <w:rPr>
          <w:sz w:val="21"/>
          <w:szCs w:val="21"/>
        </w:rPr>
        <w:br/>
        <w:t xml:space="preserve"> 1. Annual payroll 0300</w:t>
      </w:r>
      <w:r w:rsidRPr="00767782">
        <w:rPr>
          <w:sz w:val="21"/>
          <w:szCs w:val="21"/>
        </w:rPr>
        <w:br/>
        <w:t xml:space="preserve"> 2. First quarter payroll (January-March 2012) 0310</w:t>
      </w:r>
    </w:p>
    <w:p w14:paraId="1880C8B2" w14:textId="77777777" w:rsidR="00B34577" w:rsidRPr="00767782" w:rsidRDefault="00000000">
      <w:pPr>
        <w:rPr>
          <w:sz w:val="21"/>
          <w:szCs w:val="21"/>
        </w:rPr>
      </w:pPr>
      <w:r w:rsidRPr="00767782">
        <w:rPr>
          <w:sz w:val="16"/>
          <w:szCs w:val="21"/>
        </w:rPr>
        <w:t>Surveys included: OS-81206.pdf</w:t>
      </w:r>
    </w:p>
    <w:p w14:paraId="1FA01002" w14:textId="77777777" w:rsidR="00B34577" w:rsidRPr="00767782" w:rsidRDefault="00000000">
      <w:pPr>
        <w:pStyle w:val="Heading2"/>
        <w:rPr>
          <w:sz w:val="24"/>
          <w:szCs w:val="24"/>
        </w:rPr>
      </w:pPr>
      <w:r w:rsidRPr="00767782">
        <w:rPr>
          <w:sz w:val="24"/>
          <w:szCs w:val="24"/>
        </w:rPr>
        <w:t>ITEM 9 VALUE OF INVENTORIES</w:t>
      </w:r>
    </w:p>
    <w:p w14:paraId="5A92F12B" w14:textId="77777777" w:rsidR="00B34577" w:rsidRPr="00767782" w:rsidRDefault="00000000">
      <w:pPr>
        <w:pStyle w:val="ListBullet"/>
        <w:rPr>
          <w:sz w:val="21"/>
          <w:szCs w:val="21"/>
        </w:rPr>
      </w:pPr>
      <w:r w:rsidRPr="00767782">
        <w:rPr>
          <w:sz w:val="21"/>
          <w:szCs w:val="21"/>
        </w:rPr>
        <w:t>Did this establishment own inventories, regardless of where held, at the end of 2012 and/or 2011? 0486 Yes - Go to line B 0487 No - Go to 19 B. Report inventories owned by this establishment as of December 31 before Last-in, First-out (LIFO) adjustment (if any).</w:t>
      </w:r>
      <w:r w:rsidRPr="00767782">
        <w:rPr>
          <w:sz w:val="21"/>
          <w:szCs w:val="21"/>
        </w:rPr>
        <w:br/>
        <w:t xml:space="preserve"> 1</w:t>
      </w:r>
      <w:r w:rsidRPr="00767782">
        <w:rPr>
          <w:sz w:val="21"/>
          <w:szCs w:val="21"/>
          <w:highlight w:val="lightGray"/>
        </w:rPr>
        <w:t>. Finished goods Mark "X" if None End of 2012 $ Bil. Mil. Thou. Mark "X" if None End of 2011 $ Bil. Mil. Thou. 0461 0471</w:t>
      </w:r>
      <w:r w:rsidRPr="00767782">
        <w:rPr>
          <w:sz w:val="21"/>
          <w:szCs w:val="21"/>
          <w:highlight w:val="lightGray"/>
        </w:rPr>
        <w:br/>
        <w:t xml:space="preserve"> 2. Work-in-process 0463 0473</w:t>
      </w:r>
      <w:r w:rsidRPr="00767782">
        <w:rPr>
          <w:sz w:val="21"/>
          <w:szCs w:val="21"/>
          <w:highlight w:val="lightGray"/>
        </w:rPr>
        <w:br/>
        <w:t xml:space="preserve"> 3. Materials, supplies,fuels, etc 0462 0472</w:t>
      </w:r>
      <w:r w:rsidRPr="00767782">
        <w:rPr>
          <w:sz w:val="21"/>
          <w:szCs w:val="21"/>
        </w:rPr>
        <w:br/>
        <w:t xml:space="preserve"> 4. Total inventories(Add lines B1 throughB3.) 0460 0470</w:t>
      </w:r>
      <w:r w:rsidRPr="00767782">
        <w:rPr>
          <w:sz w:val="21"/>
          <w:szCs w:val="21"/>
        </w:rPr>
        <w:br/>
        <w:t xml:space="preserve"> 5. LIFO reserve (if any) . 0466 0476</w:t>
      </w:r>
      <w:r w:rsidRPr="00767782">
        <w:rPr>
          <w:sz w:val="21"/>
          <w:szCs w:val="21"/>
        </w:rPr>
        <w:br/>
        <w:t xml:space="preserve"> 6. Total inventoriesafter LIFOadjustment (</w:t>
      </w:r>
      <w:r w:rsidRPr="00767782">
        <w:rPr>
          <w:sz w:val="21"/>
          <w:szCs w:val="21"/>
        </w:rPr>
        <w:br/>
        <w:t>Line B4 minus line B5.) 0468</w:t>
      </w:r>
    </w:p>
    <w:p w14:paraId="523AF3A9" w14:textId="77777777" w:rsidR="00B34577" w:rsidRPr="00767782" w:rsidRDefault="00000000">
      <w:pPr>
        <w:rPr>
          <w:sz w:val="21"/>
          <w:szCs w:val="21"/>
        </w:rPr>
      </w:pPr>
      <w:r w:rsidRPr="00767782">
        <w:rPr>
          <w:sz w:val="16"/>
          <w:szCs w:val="21"/>
        </w:rPr>
        <w:t>Surveys included: IN-51206.pdf, IN-51204.pdf, IN-51106.pdf, IN-51105.pdf, IN-51104.pdf, IN-51101.pdf, IN-51103.pdf, IN-51102.pdf</w:t>
      </w:r>
    </w:p>
    <w:p w14:paraId="3AA26998" w14:textId="40F7DCE5" w:rsidR="00B34577" w:rsidRPr="00767782" w:rsidRDefault="00000000">
      <w:pPr>
        <w:pStyle w:val="ListBullet"/>
        <w:rPr>
          <w:sz w:val="21"/>
          <w:szCs w:val="21"/>
        </w:rPr>
      </w:pPr>
      <w:r w:rsidRPr="00767782">
        <w:rPr>
          <w:sz w:val="21"/>
          <w:szCs w:val="21"/>
        </w:rPr>
        <w:t xml:space="preserve">Did this </w:t>
      </w:r>
      <w:r w:rsidRPr="00767782">
        <w:rPr>
          <w:sz w:val="21"/>
          <w:szCs w:val="21"/>
          <w:highlight w:val="lightGray"/>
        </w:rPr>
        <w:t>establishment</w:t>
      </w:r>
      <w:r w:rsidRPr="00767782">
        <w:rPr>
          <w:sz w:val="21"/>
          <w:szCs w:val="21"/>
        </w:rPr>
        <w:t xml:space="preserve"> own inventories, regardless of where held, at the end of 2012 and/or 2011? 0486 Yes - Go to line B 0487 No - Go to 16 B. Report inventories and Last-in, First-out (LIFO) adjustment, if an y, for products owned by this establishment as of December</w:t>
      </w:r>
      <w:r w:rsidRPr="00767782">
        <w:rPr>
          <w:sz w:val="21"/>
          <w:szCs w:val="21"/>
        </w:rPr>
        <w:br/>
        <w:t xml:space="preserve"> 31. 1. Total inventories before LIFOadjustment (if any) Mark "X" if None End of 2012 $ Bil. Mil. Thou. Mark "X" if None End of 2011 $ Bil. Mil. Thou. 0460 0470</w:t>
      </w:r>
      <w:r w:rsidRPr="00767782">
        <w:rPr>
          <w:sz w:val="21"/>
          <w:szCs w:val="21"/>
        </w:rPr>
        <w:br/>
        <w:t xml:space="preserve"> 2. LIFO reserve (if any) 0466 </w:t>
      </w:r>
      <w:r w:rsidRPr="00767782">
        <w:rPr>
          <w:sz w:val="21"/>
          <w:szCs w:val="21"/>
        </w:rPr>
        <w:br/>
        <w:t xml:space="preserve"> 3. Total inventoriesafter LIFOadjustment (</w:t>
      </w:r>
      <w:r w:rsidRPr="00767782">
        <w:rPr>
          <w:sz w:val="21"/>
          <w:szCs w:val="21"/>
        </w:rPr>
        <w:br/>
        <w:t xml:space="preserve">Line B1 minus line B2.) 0468 </w:t>
      </w:r>
    </w:p>
    <w:p w14:paraId="2F47E3FB" w14:textId="19B643A0" w:rsidR="00B34577" w:rsidRPr="00767782" w:rsidRDefault="00000000">
      <w:pPr>
        <w:rPr>
          <w:sz w:val="21"/>
          <w:szCs w:val="21"/>
        </w:rPr>
      </w:pPr>
      <w:r w:rsidRPr="00767782">
        <w:rPr>
          <w:sz w:val="16"/>
          <w:szCs w:val="21"/>
        </w:rPr>
        <w:t>Surveys included: TW-48459.pdf</w:t>
      </w:r>
      <w:r w:rsidR="00444436" w:rsidRPr="00767782">
        <w:rPr>
          <w:sz w:val="16"/>
          <w:szCs w:val="21"/>
        </w:rPr>
        <w:t xml:space="preserve">, </w:t>
      </w:r>
      <w:r w:rsidRPr="00767782">
        <w:rPr>
          <w:sz w:val="16"/>
          <w:szCs w:val="21"/>
        </w:rPr>
        <w:t>MN-55102.pdf</w:t>
      </w:r>
    </w:p>
    <w:p w14:paraId="7401E148" w14:textId="77777777" w:rsidR="00B34577" w:rsidRPr="00767782" w:rsidRDefault="00000000">
      <w:pPr>
        <w:pStyle w:val="ListBullet"/>
        <w:rPr>
          <w:sz w:val="21"/>
          <w:szCs w:val="21"/>
        </w:rPr>
      </w:pPr>
      <w:r w:rsidRPr="00767782">
        <w:rPr>
          <w:sz w:val="21"/>
          <w:szCs w:val="21"/>
        </w:rPr>
        <w:t xml:space="preserve">Did this </w:t>
      </w:r>
      <w:r w:rsidRPr="00767782">
        <w:rPr>
          <w:sz w:val="21"/>
          <w:szCs w:val="21"/>
          <w:highlight w:val="lightGray"/>
        </w:rPr>
        <w:t>consolidated reporting unit own</w:t>
      </w:r>
      <w:r w:rsidRPr="00767782">
        <w:rPr>
          <w:sz w:val="21"/>
          <w:szCs w:val="21"/>
        </w:rPr>
        <w:t xml:space="preserve"> inventories, regardless of where held, at the end of 2012 and/or 2011? 0486 Yes - Go to line B 0487 No - Go to 19 B. Report inventories owned by this consolidated re porting unit as of December 31 before Last-in, First-out (LIFO) adjustment (if any).</w:t>
      </w:r>
      <w:r w:rsidRPr="00767782">
        <w:rPr>
          <w:sz w:val="21"/>
          <w:szCs w:val="21"/>
        </w:rPr>
        <w:br/>
        <w:t xml:space="preserve"> 1. Finished goods Mark "X" if None End of 2012 $ Bil. Mil. Thou. Mark "X" if None End of 2011 $ Bil. Mil. Thou. 0461 0471</w:t>
      </w:r>
      <w:r w:rsidRPr="00767782">
        <w:rPr>
          <w:sz w:val="21"/>
          <w:szCs w:val="21"/>
        </w:rPr>
        <w:br/>
        <w:t xml:space="preserve"> 2. Work-in-process 0463 0473</w:t>
      </w:r>
      <w:r w:rsidRPr="00767782">
        <w:rPr>
          <w:sz w:val="21"/>
          <w:szCs w:val="21"/>
        </w:rPr>
        <w:br/>
        <w:t xml:space="preserve"> 3. Materials, supplies,fuels, etc 0462 0472</w:t>
      </w:r>
      <w:r w:rsidRPr="00767782">
        <w:rPr>
          <w:sz w:val="21"/>
          <w:szCs w:val="21"/>
        </w:rPr>
        <w:br/>
      </w:r>
      <w:r w:rsidRPr="00767782">
        <w:rPr>
          <w:sz w:val="21"/>
          <w:szCs w:val="21"/>
        </w:rPr>
        <w:lastRenderedPageBreak/>
        <w:t xml:space="preserve"> 4. Total inventories(Add lines B1 throughB3.) 0460 0470</w:t>
      </w:r>
      <w:r w:rsidRPr="00767782">
        <w:rPr>
          <w:sz w:val="21"/>
          <w:szCs w:val="21"/>
        </w:rPr>
        <w:br/>
        <w:t xml:space="preserve"> 5. LIFO reserve (if any) . 0466 0476</w:t>
      </w:r>
      <w:r w:rsidRPr="00767782">
        <w:rPr>
          <w:sz w:val="21"/>
          <w:szCs w:val="21"/>
        </w:rPr>
        <w:br/>
        <w:t xml:space="preserve"> 6. Total inventoriesafter LIFOadjustment (</w:t>
      </w:r>
      <w:r w:rsidRPr="00767782">
        <w:rPr>
          <w:sz w:val="21"/>
          <w:szCs w:val="21"/>
        </w:rPr>
        <w:br/>
        <w:t>Line B4 minus line B5.) 0468</w:t>
      </w:r>
    </w:p>
    <w:p w14:paraId="072C83D7" w14:textId="77777777" w:rsidR="00B34577" w:rsidRPr="00767782" w:rsidRDefault="00000000">
      <w:pPr>
        <w:rPr>
          <w:sz w:val="21"/>
          <w:szCs w:val="21"/>
        </w:rPr>
      </w:pPr>
      <w:r w:rsidRPr="00767782">
        <w:rPr>
          <w:sz w:val="16"/>
          <w:szCs w:val="21"/>
        </w:rPr>
        <w:t>Surveys included: IN-51251.pdf, IN-51250.pdf</w:t>
      </w:r>
    </w:p>
    <w:p w14:paraId="51CA8C2C" w14:textId="77777777" w:rsidR="00B34577" w:rsidRPr="00767782" w:rsidRDefault="00000000">
      <w:pPr>
        <w:pStyle w:val="Heading2"/>
        <w:rPr>
          <w:sz w:val="24"/>
          <w:szCs w:val="24"/>
        </w:rPr>
      </w:pPr>
      <w:r w:rsidRPr="00767782">
        <w:rPr>
          <w:sz w:val="24"/>
          <w:szCs w:val="24"/>
        </w:rPr>
        <w:t>ITEM 10 INVENTORIES BY VALUATION METHOD</w:t>
      </w:r>
    </w:p>
    <w:p w14:paraId="62704F3F" w14:textId="77777777" w:rsidR="00B34577" w:rsidRPr="00767782" w:rsidRDefault="00000000">
      <w:pPr>
        <w:pStyle w:val="ListBullet"/>
        <w:rPr>
          <w:sz w:val="21"/>
          <w:szCs w:val="21"/>
        </w:rPr>
      </w:pPr>
      <w:r w:rsidRPr="00767782">
        <w:rPr>
          <w:sz w:val="21"/>
          <w:szCs w:val="21"/>
        </w:rPr>
        <w:t>Report how much of the inventory reported in 9, line B4 for 2012 is subject to the following valuation methods: LIFO valuation method before adjustment B. First-in, First-out (FIFO) C. Average cost D. Standard cost E. Other valuation method - Specify method 0244 0491 0492 0493 Mark "X" if None 2012 $ Bil. Mil. Thou. F. 0895 TOT(Sum of lines A through E should equal 9, line B4.) 0494 0490 11 –</w:t>
      </w:r>
    </w:p>
    <w:p w14:paraId="46BE8C93" w14:textId="53BB2A6B" w:rsidR="00B34577" w:rsidRPr="00767782" w:rsidRDefault="00000000">
      <w:pPr>
        <w:rPr>
          <w:sz w:val="21"/>
          <w:szCs w:val="21"/>
        </w:rPr>
      </w:pPr>
      <w:r w:rsidRPr="00767782">
        <w:rPr>
          <w:sz w:val="16"/>
          <w:szCs w:val="21"/>
        </w:rPr>
        <w:t>Surveys included: IN-51206.pdf, IN-51204.pdf, IN-51106.pdf, IN-51105.pdf, IN-51104.pdf, IN-51101.pdf, IN-51103.pdf, IN-51102.pdf, IN-51251.pdf, IN-51250.pdf</w:t>
      </w:r>
      <w:r w:rsidR="00444436" w:rsidRPr="00767782">
        <w:rPr>
          <w:sz w:val="16"/>
          <w:szCs w:val="21"/>
        </w:rPr>
        <w:t xml:space="preserve">, </w:t>
      </w:r>
      <w:r w:rsidRPr="00767782">
        <w:rPr>
          <w:sz w:val="16"/>
          <w:szCs w:val="21"/>
        </w:rPr>
        <w:t>TW-48459.pdf, MN-55102.pdf</w:t>
      </w:r>
    </w:p>
    <w:p w14:paraId="1723B8F9" w14:textId="77777777" w:rsidR="00B34577" w:rsidRPr="00767782" w:rsidRDefault="00000000">
      <w:pPr>
        <w:pStyle w:val="Heading2"/>
        <w:rPr>
          <w:sz w:val="24"/>
          <w:szCs w:val="24"/>
        </w:rPr>
      </w:pPr>
      <w:r w:rsidRPr="00767782">
        <w:rPr>
          <w:sz w:val="24"/>
          <w:szCs w:val="24"/>
        </w:rPr>
        <w:t>ITEM 16 SELECTED EXPENSES</w:t>
      </w:r>
    </w:p>
    <w:p w14:paraId="507BEC91" w14:textId="77777777" w:rsidR="00B34577" w:rsidRPr="00767782" w:rsidRDefault="00000000">
      <w:pPr>
        <w:pStyle w:val="ListBullet"/>
        <w:rPr>
          <w:sz w:val="21"/>
          <w:szCs w:val="21"/>
        </w:rPr>
      </w:pPr>
      <w:r w:rsidRPr="00767782">
        <w:rPr>
          <w:sz w:val="21"/>
          <w:szCs w:val="21"/>
        </w:rPr>
        <w:t>Report the payment of selected expenses allocated by category • Report payments for expenses directly inc urred by this establishment in column</w:t>
      </w:r>
      <w:r w:rsidRPr="00767782">
        <w:rPr>
          <w:sz w:val="21"/>
          <w:szCs w:val="21"/>
        </w:rPr>
        <w:br/>
        <w:t xml:space="preserve"> 1. • Report payments made by this establishment for expenses incu rred by other establish ments of your enterprise in column 2 (where applicable). Exclude: • Transfers made within the company • Capitalized expenses • Impairment • Interest • Bad debt • Income tax • Taxes collected from customers (e .g., sales and excise) • Cost of merchandise for resale </w:t>
      </w:r>
      <w:r w:rsidRPr="00767782">
        <w:rPr>
          <w:sz w:val="21"/>
          <w:szCs w:val="21"/>
        </w:rPr>
        <w:br/>
        <w:t xml:space="preserve">Line 1 - Employer's cost for legally required programs and programs not required by law. Incl ude insurance premiums for hospital plans, medical plans, and single service plans (e .g., dental, vision, prescription drugs); premium equivalents for self-insured plans and fees paid to third-party administrators (TPAs); defined benefit pension plans; definedcontribution plans (e.g., profit sharing, 401K, stock option plans); and other fringe benefits (e.g., Social Security, workers'compensation insurance, unemployment tax, state disability insurance programs, Medicare, life insurance benefits,childcare assistance, subsidized com muting, employer contribution to pre -tax benefit accounts). Exclude employee contributions. (Include fringe benefits for all employees reported in 7, line A.) </w:t>
      </w:r>
      <w:r w:rsidRPr="00767782">
        <w:rPr>
          <w:sz w:val="21"/>
          <w:szCs w:val="21"/>
        </w:rPr>
        <w:br/>
        <w:t xml:space="preserve">Line 2 - Total costs paid to Professional Employer Orga nizations (PEOs) and staffing agencies for personnel. Include all charges for payroll, benefits and services. </w:t>
      </w:r>
      <w:r w:rsidRPr="00767782">
        <w:rPr>
          <w:sz w:val="21"/>
          <w:szCs w:val="21"/>
        </w:rPr>
        <w:br/>
        <w:t xml:space="preserve">Line 3 - Include expensed office and communication equipment (e.g., copiers, fax machines, telephones); equipment used in manufacturing, sales, and service (e.g., shop and lab equipment); and computer equipment (e.g., CPUs andmonitors). Report packaged software on line 6 . Report leased and rented equipment on line 18 . </w:t>
      </w:r>
      <w:r w:rsidRPr="00767782">
        <w:rPr>
          <w:sz w:val="21"/>
          <w:szCs w:val="21"/>
        </w:rPr>
        <w:br/>
        <w:t xml:space="preserve">Line 4 - Materials and supplies used in providing services to others; materials and parts used in repairs; office and janitorial supplies; small too ls; containers and other packaging materials; and motor fuels. </w:t>
      </w:r>
      <w:r w:rsidRPr="00767782">
        <w:rPr>
          <w:sz w:val="21"/>
          <w:szCs w:val="21"/>
        </w:rPr>
        <w:br/>
        <w:t>Line 5 - Include contract payments to other carriers for the lease and/or rental of trucks, truck-tractors, trailers, and other motor vehicles with operators. Inclu de transportation purchased from ra ilroads, airlines, water, and other motor carriers. Report leased and rented transportation equipment without operators on line</w:t>
      </w:r>
      <w:r w:rsidRPr="00767782">
        <w:rPr>
          <w:sz w:val="21"/>
          <w:szCs w:val="21"/>
        </w:rPr>
        <w:br/>
        <w:t xml:space="preserve">Line 6 - Purchases of prepackaged, custom coded, or vendor customized software. Include </w:t>
      </w:r>
      <w:r w:rsidRPr="00767782">
        <w:rPr>
          <w:sz w:val="21"/>
          <w:szCs w:val="21"/>
        </w:rPr>
        <w:lastRenderedPageBreak/>
        <w:t xml:space="preserve">software developed or customized by others, web-design services and purchases, licensing agreements, upgrades of software, andmaintenance fees related to software upgrades and alterations. </w:t>
      </w:r>
      <w:r w:rsidRPr="00767782">
        <w:rPr>
          <w:sz w:val="21"/>
          <w:szCs w:val="21"/>
        </w:rPr>
        <w:br/>
        <w:t>Line 7 - If the cost of electricity is included in a lease or rental payment, report on line</w:t>
      </w:r>
      <w:r w:rsidRPr="00767782">
        <w:rPr>
          <w:sz w:val="21"/>
          <w:szCs w:val="21"/>
        </w:rPr>
        <w:br/>
        <w:t xml:space="preserve">Line 8 - Gasoline and other fuels purchased for trucks, truck-tractors, and other vehicles. </w:t>
      </w:r>
      <w:r w:rsidRPr="00767782">
        <w:rPr>
          <w:sz w:val="21"/>
          <w:szCs w:val="21"/>
        </w:rPr>
        <w:br/>
        <w:t>Line 9 - Fuel for heating, power or generating electricity (e.g., natural gas, propane, heating oil, coal). Report motor fuels on line</w:t>
      </w:r>
      <w:r w:rsidRPr="00767782">
        <w:rPr>
          <w:sz w:val="21"/>
          <w:szCs w:val="21"/>
        </w:rPr>
        <w:br/>
        <w:t xml:space="preserve"> 4. If the cost of fuels are included in a lease or rental payment, report on line</w:t>
      </w:r>
      <w:r w:rsidRPr="00767782">
        <w:rPr>
          <w:sz w:val="21"/>
          <w:szCs w:val="21"/>
        </w:rPr>
        <w:br/>
        <w:t xml:space="preserve">Line 10 - Include computer facilities management services, computer input preparation, data storage, computer time rental, optical scanning ser vices, and other computer-related advice and services, including training. Exclude expensed integrated systems, repair and maintenance of computer equipment, payroll processing and credit card transactionfees, and expenses for telecommunication servi ces (e.g., Internet, connectivity, telephone). </w:t>
      </w:r>
      <w:r w:rsidRPr="00767782">
        <w:rPr>
          <w:sz w:val="21"/>
          <w:szCs w:val="21"/>
        </w:rPr>
        <w:br/>
        <w:t>Line 11 - Telephone, cellular, and fax services; computer-related communications (e.g., Internet, connectivity, online); and other wired and wireless communication services. Report expensed communication equipment on line</w:t>
      </w:r>
      <w:r w:rsidRPr="00767782">
        <w:rPr>
          <w:sz w:val="21"/>
          <w:szCs w:val="21"/>
        </w:rPr>
        <w:br/>
        <w:t>Line 12 - Expensed repair and maintenance services to motor vehicles, vessels, aircraft and other transportation equipment. Report materials, parts, and supplies used for re pairs and maintenance performed by the firm's employees online</w:t>
      </w:r>
      <w:r w:rsidRPr="00767782">
        <w:rPr>
          <w:sz w:val="21"/>
          <w:szCs w:val="21"/>
        </w:rPr>
        <w:br/>
        <w:t>Line 13 - Expensed repair and maintenance services to machi nery, equipment, and computer hardware. Report materials, parts, and supplies used for repairs and maint enance performed by this firm's employees on line</w:t>
      </w:r>
      <w:r w:rsidRPr="00767782">
        <w:rPr>
          <w:sz w:val="21"/>
          <w:szCs w:val="21"/>
        </w:rPr>
        <w:br/>
        <w:t>Line 14 - Include repair and maintenance to integral parts of buildings (e.g., elevators, heating systems). Report materials, parts, and supplies used for repairs and maint enance performed by this firm's employees on line</w:t>
      </w:r>
      <w:r w:rsidRPr="00767782">
        <w:rPr>
          <w:sz w:val="21"/>
          <w:szCs w:val="21"/>
        </w:rPr>
        <w:br/>
        <w:t xml:space="preserve"> 4. Report janitorial and grounds maintenance services on line</w:t>
      </w:r>
      <w:r w:rsidRPr="00767782">
        <w:rPr>
          <w:sz w:val="21"/>
          <w:szCs w:val="21"/>
        </w:rPr>
        <w:br/>
        <w:t>Line 15 - Include the cost of hazardous waste removal. If the cost of these utilities is included in a lease or rental payment, report on line</w:t>
      </w:r>
      <w:r w:rsidRPr="00767782">
        <w:rPr>
          <w:sz w:val="21"/>
          <w:szCs w:val="21"/>
        </w:rPr>
        <w:br/>
        <w:t xml:space="preserve">Line 16 - Include marketing and public relations services. </w:t>
      </w:r>
      <w:r w:rsidRPr="00767782">
        <w:rPr>
          <w:sz w:val="21"/>
          <w:szCs w:val="21"/>
        </w:rPr>
        <w:br/>
        <w:t xml:space="preserve">Line 17 - Include management consulting, accounting, auditing, bookkeeping, legal, actuarial, payroll processing, architectural, engineering, and other professional services. Exclud e salaries paid to your own employees for these services. </w:t>
      </w:r>
      <w:r w:rsidRPr="00767782">
        <w:rPr>
          <w:sz w:val="21"/>
          <w:szCs w:val="21"/>
        </w:rPr>
        <w:br/>
        <w:t>Line 18 - Include lease and rental of transportation equipment without operators and penalties incurred for broken leases. Exclude capital and financing lease agreements. Report expensed software on line</w:t>
      </w:r>
      <w:r w:rsidRPr="00767782">
        <w:rPr>
          <w:sz w:val="21"/>
          <w:szCs w:val="21"/>
        </w:rPr>
        <w:br/>
        <w:t xml:space="preserve">Line 19 - Include penalties incurred for broken leases. </w:t>
      </w:r>
      <w:r w:rsidRPr="00767782">
        <w:rPr>
          <w:sz w:val="21"/>
          <w:szCs w:val="21"/>
        </w:rPr>
        <w:br/>
        <w:t xml:space="preserve">Line 20 - Payments to government agencies for taxes and licenses. Include business and property taxes. Exclude sales and excise taxes collected from customers and income taxes. </w:t>
      </w:r>
      <w:r w:rsidRPr="00767782">
        <w:rPr>
          <w:sz w:val="21"/>
          <w:szCs w:val="21"/>
        </w:rPr>
        <w:br/>
        <w:t>Line 21 - Include business related premiums such as liability. Report costs included with employee fringe benefits on line</w:t>
      </w:r>
      <w:r w:rsidRPr="00767782">
        <w:rPr>
          <w:sz w:val="21"/>
          <w:szCs w:val="21"/>
        </w:rPr>
        <w:br/>
        <w:t xml:space="preserve">Line 22 - Include depreciation charges taken against tangible assets owned and used by your firm, tangible assets and improvements owned by your firm within leaseholds, tangible assets obtained through capital lease agreements, and amortization charges against intangible a ssets (e.g., patents, copyrights). Exclude impairment. </w:t>
      </w:r>
      <w:r w:rsidRPr="00767782">
        <w:rPr>
          <w:sz w:val="21"/>
          <w:szCs w:val="21"/>
        </w:rPr>
        <w:br/>
        <w:t xml:space="preserve">Line 23 - All other selected expenses, unless specifically excluded i n the general instructio </w:t>
      </w:r>
      <w:r w:rsidRPr="00767782">
        <w:rPr>
          <w:sz w:val="21"/>
          <w:szCs w:val="21"/>
        </w:rPr>
        <w:lastRenderedPageBreak/>
        <w:t>ns. Exclude payroll, purchases of merchandise for resale, and nonoperating expenses. Personnel costs, exceptpayroll</w:t>
      </w:r>
      <w:r w:rsidRPr="00767782">
        <w:rPr>
          <w:sz w:val="21"/>
          <w:szCs w:val="21"/>
        </w:rPr>
        <w:br/>
        <w:t xml:space="preserve"> 1. Employer's cost foremployer paid insurancepremiums, pension plans,payroll taxes, and otheremployee benefits </w:t>
      </w:r>
      <w:r w:rsidRPr="00767782">
        <w:rPr>
          <w:sz w:val="21"/>
          <w:szCs w:val="21"/>
        </w:rPr>
        <w:br/>
        <w:t xml:space="preserve"> 2. Temporary staff and leasedemployee expense Expensed equipment and materials</w:t>
      </w:r>
      <w:r w:rsidRPr="00767782">
        <w:rPr>
          <w:sz w:val="21"/>
          <w:szCs w:val="21"/>
        </w:rPr>
        <w:br/>
        <w:t xml:space="preserve"> 3. Expensed computer hardware and otherequipment </w:t>
      </w:r>
      <w:r w:rsidRPr="00767782">
        <w:rPr>
          <w:sz w:val="21"/>
          <w:szCs w:val="21"/>
        </w:rPr>
        <w:br/>
        <w:t xml:space="preserve"> 4. Expensed purchases ofother materials, parts, andsupplies Expensed purchasedservices</w:t>
      </w:r>
      <w:r w:rsidRPr="00767782">
        <w:rPr>
          <w:sz w:val="21"/>
          <w:szCs w:val="21"/>
        </w:rPr>
        <w:br/>
        <w:t xml:space="preserve"> 5. Purchased transportation .</w:t>
      </w:r>
      <w:r w:rsidRPr="00767782">
        <w:rPr>
          <w:sz w:val="21"/>
          <w:szCs w:val="21"/>
        </w:rPr>
        <w:br/>
        <w:t xml:space="preserve"> 6. Expensed purchases ofsoftware </w:t>
      </w:r>
      <w:r w:rsidRPr="00767782">
        <w:rPr>
          <w:sz w:val="21"/>
          <w:szCs w:val="21"/>
        </w:rPr>
        <w:br/>
        <w:t xml:space="preserve"> 7. Purchased electricity </w:t>
      </w:r>
      <w:r w:rsidRPr="00767782">
        <w:rPr>
          <w:sz w:val="21"/>
          <w:szCs w:val="21"/>
        </w:rPr>
        <w:br/>
        <w:t xml:space="preserve"> 8. Purchased fuels fortransportation equipment .</w:t>
      </w:r>
      <w:r w:rsidRPr="00767782">
        <w:rPr>
          <w:sz w:val="21"/>
          <w:szCs w:val="21"/>
        </w:rPr>
        <w:br/>
        <w:t xml:space="preserve"> 9. Purchased fuels (Exclude motor fuels.) </w:t>
      </w:r>
      <w:r w:rsidRPr="00767782">
        <w:rPr>
          <w:sz w:val="21"/>
          <w:szCs w:val="21"/>
        </w:rPr>
        <w:br/>
        <w:t xml:space="preserve"> 10. Data processing and otherpurchased computerservices Mark "X" if None 2012 Expenses of this establishment ONLY $ Bil. Mil. Thou. 0228 0793 0795 0797 0799 0801 0452 0809 0451 Mark "X" if None 2012 Payments made by this establishment on behalf of other establishments of your enterprise $ Bil. Mil. Thou. 0414 0674</w:t>
      </w:r>
      <w:r w:rsidRPr="00767782">
        <w:rPr>
          <w:sz w:val="21"/>
          <w:szCs w:val="21"/>
        </w:rPr>
        <w:br/>
        <w:t xml:space="preserve"> 11. Purchased communicationservices 0413 0673 SELECTED EXPENSES - Continued Expensed purchasedservices - Continued</w:t>
      </w:r>
      <w:r w:rsidRPr="00767782">
        <w:rPr>
          <w:sz w:val="21"/>
          <w:szCs w:val="21"/>
        </w:rPr>
        <w:br/>
        <w:t xml:space="preserve"> 12. Purchased repairsand maintenance totransportation equipment . Mark "X" if None 2012 Expenses of this establishment ONLY $ Bil. Mil. Thou. Mark "X" if None 2012 Payments made by this establishment on behalf of other establishments of your enterprise $ Bil. Mil. Thou. 0803 0807</w:t>
      </w:r>
      <w:r w:rsidRPr="00767782">
        <w:rPr>
          <w:sz w:val="21"/>
          <w:szCs w:val="21"/>
        </w:rPr>
        <w:br/>
        <w:t xml:space="preserve"> 13. Purchased repairs andmaintenance to machineryand equipment 0412 0672</w:t>
      </w:r>
      <w:r w:rsidRPr="00767782">
        <w:rPr>
          <w:sz w:val="21"/>
          <w:szCs w:val="21"/>
        </w:rPr>
        <w:br/>
        <w:t xml:space="preserve"> 14. Purchased repairs andmaintenance to buildings,structures, and offices 0411 0671</w:t>
      </w:r>
      <w:r w:rsidRPr="00767782">
        <w:rPr>
          <w:sz w:val="21"/>
          <w:szCs w:val="21"/>
        </w:rPr>
        <w:br/>
        <w:t xml:space="preserve"> 15. Water, sewer, refuseremoval, and other utilitypayments 0455 0456</w:t>
      </w:r>
      <w:r w:rsidRPr="00767782">
        <w:rPr>
          <w:sz w:val="21"/>
          <w:szCs w:val="21"/>
        </w:rPr>
        <w:br/>
        <w:t xml:space="preserve"> 16. Purchased advertising andpromotional services 0417 0677</w:t>
      </w:r>
      <w:r w:rsidRPr="00767782">
        <w:rPr>
          <w:sz w:val="21"/>
          <w:szCs w:val="21"/>
        </w:rPr>
        <w:br/>
        <w:t xml:space="preserve"> 17. Purchased professional andtechnical services 0812 0814 Other selected expenses</w:t>
      </w:r>
      <w:r w:rsidRPr="00767782">
        <w:rPr>
          <w:sz w:val="21"/>
          <w:szCs w:val="21"/>
        </w:rPr>
        <w:br/>
        <w:t xml:space="preserve"> 18. Lease and rental paymentsfor machinery, equipment,and other tangible items . . 0562 0567</w:t>
      </w:r>
      <w:r w:rsidRPr="00767782">
        <w:rPr>
          <w:sz w:val="21"/>
          <w:szCs w:val="21"/>
        </w:rPr>
        <w:br/>
        <w:t xml:space="preserve"> 19. Lease and rental paymentsfor land, buildings,structures, store spaces,and offices 0561 0566</w:t>
      </w:r>
      <w:r w:rsidRPr="00767782">
        <w:rPr>
          <w:sz w:val="21"/>
          <w:szCs w:val="21"/>
        </w:rPr>
        <w:br/>
        <w:t xml:space="preserve"> 20. Governmental taxes andlicense fees (Exclude sales, excise, and income taxes.) . 0419 0678</w:t>
      </w:r>
      <w:r w:rsidRPr="00767782">
        <w:rPr>
          <w:sz w:val="21"/>
          <w:szCs w:val="21"/>
        </w:rPr>
        <w:br/>
        <w:t xml:space="preserve"> 21. 22.</w:t>
      </w:r>
      <w:r w:rsidRPr="00767782">
        <w:rPr>
          <w:sz w:val="21"/>
          <w:szCs w:val="21"/>
        </w:rPr>
        <w:br/>
        <w:t xml:space="preserve"> 23. 0409</w:t>
      </w:r>
      <w:r w:rsidRPr="00767782">
        <w:rPr>
          <w:sz w:val="21"/>
          <w:szCs w:val="21"/>
        </w:rPr>
        <w:br/>
        <w:t xml:space="preserve"> 24. Cost of insurance Depreciation andamortization charges All other selected expenses(Specify -I fm o r et h a n 50% of TOTreported online 24) TOTSELECTEDEXPENSES of this establishment ONLY,excluding payroll(Add lines 1 through 23.) 0819 0543 0418</w:t>
      </w:r>
    </w:p>
    <w:p w14:paraId="3D2F54C9" w14:textId="77777777" w:rsidR="00B34577" w:rsidRPr="00767782" w:rsidRDefault="00000000">
      <w:pPr>
        <w:rPr>
          <w:sz w:val="21"/>
          <w:szCs w:val="21"/>
        </w:rPr>
      </w:pPr>
      <w:r w:rsidRPr="00767782">
        <w:rPr>
          <w:sz w:val="16"/>
          <w:szCs w:val="21"/>
        </w:rPr>
        <w:t>Surveys included: TW-48459.pdf</w:t>
      </w:r>
    </w:p>
    <w:p w14:paraId="5BD48241" w14:textId="77777777" w:rsidR="00B34577" w:rsidRPr="00767782" w:rsidRDefault="00000000">
      <w:pPr>
        <w:pStyle w:val="ListBullet"/>
        <w:rPr>
          <w:sz w:val="21"/>
          <w:szCs w:val="21"/>
        </w:rPr>
      </w:pPr>
      <w:r w:rsidRPr="00767782">
        <w:rPr>
          <w:sz w:val="21"/>
          <w:szCs w:val="21"/>
        </w:rPr>
        <w:t>Report the payment of selected expenses allocated by category • Report payments for expenses directly incurred by this establishment in column</w:t>
      </w:r>
      <w:r w:rsidRPr="00767782">
        <w:rPr>
          <w:sz w:val="21"/>
          <w:szCs w:val="21"/>
        </w:rPr>
        <w:br/>
        <w:t xml:space="preserve"> 1. • Report payments made by this establishment for expenses incurred by other establishments of your enterprise incolumn 2 (where applicable). Exclude: • Transfers made within the company • Capitalized expenses • Impairment • Interest • Bad debt • Income tax </w:t>
      </w:r>
      <w:r w:rsidRPr="00767782">
        <w:rPr>
          <w:sz w:val="21"/>
          <w:szCs w:val="21"/>
        </w:rPr>
        <w:lastRenderedPageBreak/>
        <w:t xml:space="preserve">• Taxes collected from customers (e.g., sales and excise) • Cost of merchandise for resale </w:t>
      </w:r>
      <w:r w:rsidRPr="00767782">
        <w:rPr>
          <w:sz w:val="21"/>
          <w:szCs w:val="21"/>
        </w:rPr>
        <w:br/>
        <w:t xml:space="preserve">Line 1 - Employer's cost for legally required programs and programs not required by law. Incl ude insurance premiums for hospital plans, medical plans, and single service plans (e .g., dental, vision, prescription drugs); premium equivalents for self-insured plans and fees paid to third-party administrators (TPAs); defined benefit pension plans; definedcontribution plans (e.g., profit sharing, 401K, stock option plans); and other fringe benefits (e.g., Social Security,workers' compensation insurance, unemployment tax, state d isability insurance programs, Medicare, life insurance benefits, childcare assistance, subsidized commuting, employer contribution to pre-tax benefit accounts). Excludeemployee contributions. (Include fringe benefits for all employees reported in 7, line A.) </w:t>
      </w:r>
      <w:r w:rsidRPr="00767782">
        <w:rPr>
          <w:sz w:val="21"/>
          <w:szCs w:val="21"/>
        </w:rPr>
        <w:br/>
        <w:t xml:space="preserve">Line 2 - Total costs paid to Professional Employer Orga nizations (PEOs) and staffing agencies for personnel. Include all charges for payroll, benefits, and services. </w:t>
      </w:r>
      <w:r w:rsidRPr="00767782">
        <w:rPr>
          <w:sz w:val="21"/>
          <w:szCs w:val="21"/>
        </w:rPr>
        <w:br/>
        <w:t>Line 3 - Include expensed office and communication equipment (e.g., copiers, fax machines, telephones); equipment used in manufacturing, sales, and service (e.g., shop and lab equipment); and computer equipment (e.g., CPUs andmonitors). Report packaged software on line</w:t>
      </w:r>
      <w:r w:rsidRPr="00767782">
        <w:rPr>
          <w:sz w:val="21"/>
          <w:szCs w:val="21"/>
        </w:rPr>
        <w:br/>
        <w:t xml:space="preserve"> 5. Report leased and rented equipment on line</w:t>
      </w:r>
      <w:r w:rsidRPr="00767782">
        <w:rPr>
          <w:sz w:val="21"/>
          <w:szCs w:val="21"/>
        </w:rPr>
        <w:br/>
        <w:t xml:space="preserve">Line 4 - Materials and supplies used in providing services to others; materials and parts used in repairs; office and janitorial supplies; small tool s; containers and other packaging materials; and motor fuels. Exclude cost of merchandise for resale. </w:t>
      </w:r>
      <w:r w:rsidRPr="00767782">
        <w:rPr>
          <w:sz w:val="21"/>
          <w:szCs w:val="21"/>
        </w:rPr>
        <w:br/>
        <w:t xml:space="preserve">Line 5 - Purchases of prepackaged, custom coded, or vendor customized software. Include software developed or customized by others, web design services and purchases, licensing agreements, upgrades of software, andmaintenance fees related to software upgrades and alterations. </w:t>
      </w:r>
      <w:r w:rsidRPr="00767782">
        <w:rPr>
          <w:sz w:val="21"/>
          <w:szCs w:val="21"/>
        </w:rPr>
        <w:br/>
        <w:t>Line 6 - Report the cost of electricity included in a lease or rental payment on line</w:t>
      </w:r>
      <w:r w:rsidRPr="00767782">
        <w:rPr>
          <w:sz w:val="21"/>
          <w:szCs w:val="21"/>
        </w:rPr>
        <w:br/>
        <w:t>Line 7 - Fuel for heating, power, or generating electricity (e.g ., natural gas, propane, heating oil, coal). Report motor fuels on line</w:t>
      </w:r>
      <w:r w:rsidRPr="00767782">
        <w:rPr>
          <w:sz w:val="21"/>
          <w:szCs w:val="21"/>
        </w:rPr>
        <w:br/>
        <w:t xml:space="preserve"> 4. Report the cost of fuels included in a lease or rental payment on line</w:t>
      </w:r>
      <w:r w:rsidRPr="00767782">
        <w:rPr>
          <w:sz w:val="21"/>
          <w:szCs w:val="21"/>
        </w:rPr>
        <w:br/>
        <w:t xml:space="preserve">Line 8 - Include computer facilities management services, computer input preparation, data storage, computer time rental, optical scanning ser vices, and other computer-related advice and services, including training. Exclude expensed integrated systems, repair and maintenance of computer equipment, payroll processing and credit card transaction fees, and expenses for telecommunication services (e.g., Internet, connectivity, telephone). </w:t>
      </w:r>
      <w:r w:rsidRPr="00767782">
        <w:rPr>
          <w:sz w:val="21"/>
          <w:szCs w:val="21"/>
        </w:rPr>
        <w:br/>
        <w:t xml:space="preserve">Line 9 - Telephone, cellular, and fax services; computer-related communications (e.g. , Internet, connectivity, online); and other wired and wireless communication services. Report expensed communication equipment on line 3 . </w:t>
      </w:r>
      <w:r w:rsidRPr="00767782">
        <w:rPr>
          <w:sz w:val="21"/>
          <w:szCs w:val="21"/>
        </w:rPr>
        <w:br/>
        <w:t>Line 10 - Expensed repair and maintenance services to machine ry, vehicles, equipment, and computer hardware. Report materials, parts, and supplies used for repairs and maintenance performed by this firm's employees on line</w:t>
      </w:r>
      <w:r w:rsidRPr="00767782">
        <w:rPr>
          <w:sz w:val="21"/>
          <w:szCs w:val="21"/>
        </w:rPr>
        <w:br/>
        <w:t>Line 11 - Include repair and maintenance to integral parts of buildings (e.g., elevators, heating systems). Report materials, parts, and supplies used for repairs and maint enance performed by this firm's employees on line 4 .R e p o r t janitorial and grounds maintenance services on line</w:t>
      </w:r>
      <w:r w:rsidRPr="00767782">
        <w:rPr>
          <w:sz w:val="21"/>
          <w:szCs w:val="21"/>
        </w:rPr>
        <w:br/>
        <w:t>Line 12 - Include the cost of hazardous waste removal. Report the cost of utilities included in a lease or rental payment online</w:t>
      </w:r>
      <w:r w:rsidRPr="00767782">
        <w:rPr>
          <w:sz w:val="21"/>
          <w:szCs w:val="21"/>
        </w:rPr>
        <w:br/>
      </w:r>
      <w:r w:rsidRPr="00767782">
        <w:rPr>
          <w:sz w:val="21"/>
          <w:szCs w:val="21"/>
        </w:rPr>
        <w:lastRenderedPageBreak/>
        <w:t xml:space="preserve">Line 13 - Include marketing and public relations services. </w:t>
      </w:r>
      <w:r w:rsidRPr="00767782">
        <w:rPr>
          <w:sz w:val="21"/>
          <w:szCs w:val="21"/>
        </w:rPr>
        <w:br/>
        <w:t xml:space="preserve">Line 14 - Include management consulting, accounting, auditing, bookkeeping, legal, actuarial, payroll processing, architectural, engineering, and other professional services. Exclud e salaries paid to your own employees for these services. </w:t>
      </w:r>
      <w:r w:rsidRPr="00767782">
        <w:rPr>
          <w:sz w:val="21"/>
          <w:szCs w:val="21"/>
        </w:rPr>
        <w:br/>
        <w:t xml:space="preserve">Line 15 - Include lease and rental of transportation equipment withou t operators, and penalties incurred for broken leases. Exclude capital and financing lease agreements. Report expensed software on line 5 . </w:t>
      </w:r>
      <w:r w:rsidRPr="00767782">
        <w:rPr>
          <w:sz w:val="21"/>
          <w:szCs w:val="21"/>
        </w:rPr>
        <w:br/>
        <w:t xml:space="preserve">Line 16 - Include penalties incurred for broken leases. </w:t>
      </w:r>
      <w:r w:rsidRPr="00767782">
        <w:rPr>
          <w:sz w:val="21"/>
          <w:szCs w:val="21"/>
        </w:rPr>
        <w:br/>
        <w:t xml:space="preserve">Line 17 - Payments to government agencies for taxes and licenses. Include business and property taxes. Exclude sales and excise taxes collected from customers and income taxes. </w:t>
      </w:r>
      <w:r w:rsidRPr="00767782">
        <w:rPr>
          <w:sz w:val="21"/>
          <w:szCs w:val="21"/>
        </w:rPr>
        <w:br/>
        <w:t xml:space="preserve">Line 18 - Include depreciation charges taken against tangible assets owned and used by your firm, tangible assets and improvements owned by your firm within leaseholds, tangible assets obtained through capital lease agreements, and amortization charges against intangible a ssets (e.g., patents, copyrights). Exclude impairment. </w:t>
      </w:r>
      <w:r w:rsidRPr="00767782">
        <w:rPr>
          <w:sz w:val="21"/>
          <w:szCs w:val="21"/>
        </w:rPr>
        <w:br/>
        <w:t>Line 19 - All other selected expenses, unless specifically excluded i n the general instructio ns. Exclude payroll, purchases of merchandise for resale, and nonoperating expenses. Personnel costs, exceptpayroll</w:t>
      </w:r>
      <w:r w:rsidRPr="00767782">
        <w:rPr>
          <w:sz w:val="21"/>
          <w:szCs w:val="21"/>
        </w:rPr>
        <w:br/>
        <w:t xml:space="preserve"> 1. Employer's cost foremployer paid insurancepremiums, pension plans,payroll taxes, and otheremployee benefits </w:t>
      </w:r>
      <w:r w:rsidRPr="00767782">
        <w:rPr>
          <w:sz w:val="21"/>
          <w:szCs w:val="21"/>
        </w:rPr>
        <w:br/>
        <w:t xml:space="preserve"> 2. Temporary staff and leasedemployee expense Expensed equipment andmaterials</w:t>
      </w:r>
      <w:r w:rsidRPr="00767782">
        <w:rPr>
          <w:sz w:val="21"/>
          <w:szCs w:val="21"/>
        </w:rPr>
        <w:br/>
        <w:t xml:space="preserve"> 3. Expensed computerhardware and otherequipment </w:t>
      </w:r>
      <w:r w:rsidRPr="00767782">
        <w:rPr>
          <w:sz w:val="21"/>
          <w:szCs w:val="21"/>
        </w:rPr>
        <w:br/>
        <w:t xml:space="preserve"> 4. Expensed purchases ofother materials, parts, andsupplies Expensed purchasedservices</w:t>
      </w:r>
      <w:r w:rsidRPr="00767782">
        <w:rPr>
          <w:sz w:val="21"/>
          <w:szCs w:val="21"/>
        </w:rPr>
        <w:br/>
        <w:t xml:space="preserve"> 5. Expensed purchases ofsoftware </w:t>
      </w:r>
      <w:r w:rsidRPr="00767782">
        <w:rPr>
          <w:sz w:val="21"/>
          <w:szCs w:val="21"/>
        </w:rPr>
        <w:br/>
        <w:t xml:space="preserve"> 6. Purchased electricity </w:t>
      </w:r>
      <w:r w:rsidRPr="00767782">
        <w:rPr>
          <w:sz w:val="21"/>
          <w:szCs w:val="21"/>
        </w:rPr>
        <w:br/>
        <w:t xml:space="preserve"> 7. Purchased fuels (Exclude motor fuels.) Mark "X" if None 2012 Expenses of this establishment ONLY $ Bil. Mil. Thou. 0228 0793 0795 0797 0801 0452 0451 SELECTED EXPENSES - Continued Expensed purchasedservices - Continued</w:t>
      </w:r>
      <w:r w:rsidRPr="00767782">
        <w:rPr>
          <w:sz w:val="21"/>
          <w:szCs w:val="21"/>
        </w:rPr>
        <w:br/>
        <w:t xml:space="preserve"> 8. Data processing and otherpurchased computerservices Mark "X" if None 2012 Expenses of this establishment ONLY $ Bil. Mil. Thou. Mark "X" if None 2012 Payments made by this establishment on behalf of other establishments of your enterprise $ Bil. Mil. Thou. 0414 0674</w:t>
      </w:r>
      <w:r w:rsidRPr="00767782">
        <w:rPr>
          <w:sz w:val="21"/>
          <w:szCs w:val="21"/>
        </w:rPr>
        <w:br/>
        <w:t xml:space="preserve"> 9. Purchased communicationservices 0413 0673</w:t>
      </w:r>
      <w:r w:rsidRPr="00767782">
        <w:rPr>
          <w:sz w:val="21"/>
          <w:szCs w:val="21"/>
        </w:rPr>
        <w:br/>
        <w:t xml:space="preserve"> 10. Purchased repairs andmaintenance to machinery,vehicles, and equipment . . 0825 0826</w:t>
      </w:r>
      <w:r w:rsidRPr="00767782">
        <w:rPr>
          <w:sz w:val="21"/>
          <w:szCs w:val="21"/>
        </w:rPr>
        <w:br/>
        <w:t xml:space="preserve"> 11. Purchased repairs andmaintenance to buildings,structures, and offices 0411 0671</w:t>
      </w:r>
      <w:r w:rsidRPr="00767782">
        <w:rPr>
          <w:sz w:val="21"/>
          <w:szCs w:val="21"/>
        </w:rPr>
        <w:br/>
        <w:t xml:space="preserve"> 12. Water, sewer, refuseremoval, and other utilitypayments 0455 0456</w:t>
      </w:r>
      <w:r w:rsidRPr="00767782">
        <w:rPr>
          <w:sz w:val="21"/>
          <w:szCs w:val="21"/>
        </w:rPr>
        <w:br/>
        <w:t xml:space="preserve"> 13. Purchased advertising andpromotional services 0417 0677</w:t>
      </w:r>
      <w:r w:rsidRPr="00767782">
        <w:rPr>
          <w:sz w:val="21"/>
          <w:szCs w:val="21"/>
        </w:rPr>
        <w:br/>
        <w:t xml:space="preserve"> 14. Purchased professional andtechnical services 0812 0814 Other selected expenses</w:t>
      </w:r>
      <w:r w:rsidRPr="00767782">
        <w:rPr>
          <w:sz w:val="21"/>
          <w:szCs w:val="21"/>
        </w:rPr>
        <w:br/>
        <w:t xml:space="preserve"> 15. Lease and rental paymentsfor machinery, equipment,and other tangible items . . 0562 0567</w:t>
      </w:r>
      <w:r w:rsidRPr="00767782">
        <w:rPr>
          <w:sz w:val="21"/>
          <w:szCs w:val="21"/>
        </w:rPr>
        <w:br/>
        <w:t xml:space="preserve"> 16. Lease and rental paymentsfor land, buildings,structures, store spaces,and offices 0561 0566</w:t>
      </w:r>
      <w:r w:rsidRPr="00767782">
        <w:rPr>
          <w:sz w:val="21"/>
          <w:szCs w:val="21"/>
        </w:rPr>
        <w:br/>
        <w:t xml:space="preserve"> 17. Governmental taxes andlicense fees (Exclude sales, excise, and income taxes.) . 0419 0678</w:t>
      </w:r>
      <w:r w:rsidRPr="00767782">
        <w:rPr>
          <w:sz w:val="21"/>
          <w:szCs w:val="21"/>
        </w:rPr>
        <w:br/>
        <w:t xml:space="preserve"> 18. 19. 0409</w:t>
      </w:r>
      <w:r w:rsidRPr="00767782">
        <w:rPr>
          <w:sz w:val="21"/>
          <w:szCs w:val="21"/>
        </w:rPr>
        <w:br/>
        <w:t xml:space="preserve"> 20. Depreciation andamortization charges All other selected expenses(Specify -I fm o r et h </w:t>
      </w:r>
      <w:r w:rsidRPr="00767782">
        <w:rPr>
          <w:sz w:val="21"/>
          <w:szCs w:val="21"/>
        </w:rPr>
        <w:lastRenderedPageBreak/>
        <w:t>a n 50% of TOTreported online 20.) TOTSELECTEDEXPENSES of this establishment ONLY,excluding payroll (Add lines 1 through 19.) 0543 0418</w:t>
      </w:r>
    </w:p>
    <w:p w14:paraId="0295CC49" w14:textId="77777777" w:rsidR="00B34577" w:rsidRPr="00767782" w:rsidRDefault="00000000">
      <w:pPr>
        <w:rPr>
          <w:sz w:val="21"/>
          <w:szCs w:val="21"/>
        </w:rPr>
      </w:pPr>
      <w:r w:rsidRPr="00767782">
        <w:rPr>
          <w:sz w:val="16"/>
          <w:szCs w:val="21"/>
        </w:rPr>
        <w:t>Surveys included: PS-54059.pdf, AS-56059.pdf, IN-51059.pdf, OS-81059.pdf</w:t>
      </w:r>
    </w:p>
    <w:p w14:paraId="47CAC9BC" w14:textId="77777777" w:rsidR="00B34577" w:rsidRPr="00767782" w:rsidRDefault="00000000">
      <w:pPr>
        <w:pStyle w:val="ListBullet"/>
        <w:rPr>
          <w:sz w:val="21"/>
          <w:szCs w:val="21"/>
        </w:rPr>
      </w:pPr>
      <w:r w:rsidRPr="00767782">
        <w:rPr>
          <w:sz w:val="21"/>
          <w:szCs w:val="21"/>
        </w:rPr>
        <w:t>Report the payment of selected expenses allocated by category • Report payments for expenses directly incurred by this establishment in column</w:t>
      </w:r>
      <w:r w:rsidRPr="00767782">
        <w:rPr>
          <w:sz w:val="21"/>
          <w:szCs w:val="21"/>
        </w:rPr>
        <w:br/>
        <w:t xml:space="preserve"> 1. • Report payments made by this establishment for expenses incurred by other establishments of your enterprise in column 2 (where applicable). Exclude: • Transfers made within the company • Capitalized expenses • Impairment • Interest • Bad debt • Income tax • Taxes collected from customers (e.g., sales and excise) • Cost of merchandise for resale </w:t>
      </w:r>
      <w:r w:rsidRPr="00767782">
        <w:rPr>
          <w:sz w:val="21"/>
          <w:szCs w:val="21"/>
        </w:rPr>
        <w:br/>
        <w:t xml:space="preserve">Line 1 - Employer's cost for legally required programs and programs not required by law. Incl ude insurance premiums for hospital plans, medical plans, and single service plans (e .g., dental, vision, prescription drugs); premium equivalents for self-insured plans and fees paid to third-party administrators (TPAs); defined benefit pension plans; definedcontribution plans (e.g., profit sharing, 401K, stock option plans); and other fringe benefits (e.g., Social Security,workers' compensation insurance, unemployment tax, state d isability insurance programs, Medicare, life insurance benefits, childcare assistance, subsidized commuting, employer contribution to pre-tax benefit accounts). Excludeemployee contributions. (Include fringe benefits for all employees reported in 7, line A.) </w:t>
      </w:r>
      <w:r w:rsidRPr="00767782">
        <w:rPr>
          <w:sz w:val="21"/>
          <w:szCs w:val="21"/>
        </w:rPr>
        <w:br/>
        <w:t xml:space="preserve">Line 2 - Total costs paid to Professional Employer Orga nizations (PEOs) and staffing agencies for personnel. Include all charges for payroll, benefits, and services. </w:t>
      </w:r>
      <w:r w:rsidRPr="00767782">
        <w:rPr>
          <w:sz w:val="21"/>
          <w:szCs w:val="21"/>
        </w:rPr>
        <w:br/>
        <w:t>Line 3 - Include expensed office and communication equipment (e.g., copiers, fax machines, telephones); equipment used in manufacturing, sales, and service (e.g., shop and lab equipment); and computer equipment (e.g., CPUs andmonitors). Report packaged software on line</w:t>
      </w:r>
      <w:r w:rsidRPr="00767782">
        <w:rPr>
          <w:sz w:val="21"/>
          <w:szCs w:val="21"/>
        </w:rPr>
        <w:br/>
        <w:t xml:space="preserve"> 5. Report leased and rented equipment on line</w:t>
      </w:r>
      <w:r w:rsidRPr="00767782">
        <w:rPr>
          <w:sz w:val="21"/>
          <w:szCs w:val="21"/>
        </w:rPr>
        <w:br/>
        <w:t xml:space="preserve">Line 4 - Materials and supplies used in providing services to others; materials and parts used in repairs; office and janitorial supplies; small tool s; containers and other packaging materials; and motor fuels. Exclude cost of merchandise for resale. </w:t>
      </w:r>
      <w:r w:rsidRPr="00767782">
        <w:rPr>
          <w:sz w:val="21"/>
          <w:szCs w:val="21"/>
        </w:rPr>
        <w:br/>
        <w:t xml:space="preserve">Line 5 - Purchases of prepackaged, custom coded, or vendor customized software. Include software developed or customized by others, web design services and purchases, licensing agreements, upgrades of software, andmaintenance fees related to software upgrades and alterations. </w:t>
      </w:r>
      <w:r w:rsidRPr="00767782">
        <w:rPr>
          <w:sz w:val="21"/>
          <w:szCs w:val="21"/>
        </w:rPr>
        <w:br/>
        <w:t>Line 6 - Report the cost of electricity included in a lease or rental payment on line</w:t>
      </w:r>
      <w:r w:rsidRPr="00767782">
        <w:rPr>
          <w:sz w:val="21"/>
          <w:szCs w:val="21"/>
        </w:rPr>
        <w:br/>
        <w:t xml:space="preserve"> 16. SELECTED EXPENSES - Continued </w:t>
      </w:r>
      <w:r w:rsidRPr="00767782">
        <w:rPr>
          <w:sz w:val="21"/>
          <w:szCs w:val="21"/>
        </w:rPr>
        <w:br/>
        <w:t>Line 7 - Fuel for heating, power, or generating electricity (e.g ., natural gas, propane, heating oil, coal). Report motor fuels on line</w:t>
      </w:r>
      <w:r w:rsidRPr="00767782">
        <w:rPr>
          <w:sz w:val="21"/>
          <w:szCs w:val="21"/>
        </w:rPr>
        <w:br/>
        <w:t xml:space="preserve"> 4. Report the cost of fuels included in a lease or rental payment on line</w:t>
      </w:r>
      <w:r w:rsidRPr="00767782">
        <w:rPr>
          <w:sz w:val="21"/>
          <w:szCs w:val="21"/>
        </w:rPr>
        <w:br/>
        <w:t xml:space="preserve">Line 8 - Include computer facilities management services, computer input preparation, data storage, computer time rental, optical scanning ser vices, and other computer-related advice and services, including training. Exclude expensed integrated systems, repair and maintenance of computer equipment, payroll processing and credit card transaction fees, and expenses for telecommunication services (e.g., Internet, connectivity, telephone). </w:t>
      </w:r>
      <w:r w:rsidRPr="00767782">
        <w:rPr>
          <w:sz w:val="21"/>
          <w:szCs w:val="21"/>
        </w:rPr>
        <w:br/>
        <w:t xml:space="preserve">Line 9 - Telephone, cellular, and fax services; computer-related communications (e.g. , </w:t>
      </w:r>
      <w:r w:rsidRPr="00767782">
        <w:rPr>
          <w:sz w:val="21"/>
          <w:szCs w:val="21"/>
        </w:rPr>
        <w:lastRenderedPageBreak/>
        <w:t xml:space="preserve">Internet, connectivity, online); and other wired and wireless communication services. Report expensed communication equipment on line 3 . </w:t>
      </w:r>
      <w:r w:rsidRPr="00767782">
        <w:rPr>
          <w:sz w:val="21"/>
          <w:szCs w:val="21"/>
        </w:rPr>
        <w:br/>
        <w:t>Line 10 - Expensed repair and maintenance services to machine ry, vehicles, equipment, and computer hardware. Report materials, parts, and supplies used for repairs and maintenance performed by this firm's employees on line</w:t>
      </w:r>
      <w:r w:rsidRPr="00767782">
        <w:rPr>
          <w:sz w:val="21"/>
          <w:szCs w:val="21"/>
        </w:rPr>
        <w:br/>
        <w:t>Line 11 - Include repair and maintenance to integral parts of buildings (e.g., elevators, heating systems). Report materials, parts, and supplies used for repairs and maint enance performed by this firm's employees on line 4 .R e p o r t janitorial and grounds maintenance services on line</w:t>
      </w:r>
      <w:r w:rsidRPr="00767782">
        <w:rPr>
          <w:sz w:val="21"/>
          <w:szCs w:val="21"/>
        </w:rPr>
        <w:br/>
        <w:t>Line 12 - Include the cost of hazardous waste removal. Report the cost of utilities included in a lease or rental payment online</w:t>
      </w:r>
      <w:r w:rsidRPr="00767782">
        <w:rPr>
          <w:sz w:val="21"/>
          <w:szCs w:val="21"/>
        </w:rPr>
        <w:br/>
        <w:t xml:space="preserve">Line 13 - Include marketing and public relations services. </w:t>
      </w:r>
      <w:r w:rsidRPr="00767782">
        <w:rPr>
          <w:sz w:val="21"/>
          <w:szCs w:val="21"/>
        </w:rPr>
        <w:br/>
        <w:t xml:space="preserve">Line 14 - Include management consulting, accounting, auditing, bookkeeping, legal, actuarial, payroll processing, architectural, engineering, and other professional services. Exclud e salaries paid to your own employees for these services. </w:t>
      </w:r>
      <w:r w:rsidRPr="00767782">
        <w:rPr>
          <w:sz w:val="21"/>
          <w:szCs w:val="21"/>
        </w:rPr>
        <w:br/>
        <w:t xml:space="preserve">Line 15 - Include lease and rental of transportation equipment withou t operators, and penalties incurred for broken leases. Exclude capital and financing lease agreements. Report expensed software on line 5 . </w:t>
      </w:r>
      <w:r w:rsidRPr="00767782">
        <w:rPr>
          <w:sz w:val="21"/>
          <w:szCs w:val="21"/>
        </w:rPr>
        <w:br/>
        <w:t xml:space="preserve">Line 16 - Include penalties incurred for broken leases. </w:t>
      </w:r>
      <w:r w:rsidRPr="00767782">
        <w:rPr>
          <w:sz w:val="21"/>
          <w:szCs w:val="21"/>
        </w:rPr>
        <w:br/>
        <w:t xml:space="preserve">Line 17 - Payments to government agencies for taxes and licenses. Include business and property taxes. Exclude sales and excise taxes collected from customers and income taxes. </w:t>
      </w:r>
      <w:r w:rsidRPr="00767782">
        <w:rPr>
          <w:sz w:val="21"/>
          <w:szCs w:val="21"/>
        </w:rPr>
        <w:br/>
        <w:t xml:space="preserve">Line 18 - Include depreciation charges taken against tangible assets owned and used by your firm, tangible assets and improvements owned by your firm within leaseholds, tangible assets obtained through capital lease agreements, andamortization charges against intangible a ssets (e.g., patents, copyrights). Exclude impairment. </w:t>
      </w:r>
      <w:r w:rsidRPr="00767782">
        <w:rPr>
          <w:sz w:val="21"/>
          <w:szCs w:val="21"/>
        </w:rPr>
        <w:br/>
        <w:t>Line 19 - All other selected expenses, unless specifically excluded i n the general instructio ns. Exclude payroll, purchases of merchandise for resale, and nonoperating expenses. Personnel costs, exceptpayroll</w:t>
      </w:r>
      <w:r w:rsidRPr="00767782">
        <w:rPr>
          <w:sz w:val="21"/>
          <w:szCs w:val="21"/>
        </w:rPr>
        <w:br/>
        <w:t xml:space="preserve"> 1. Employer's cost foremployer paid insurancepremiums, pension plans,payroll taxes, and otheremployee benefits </w:t>
      </w:r>
      <w:r w:rsidRPr="00767782">
        <w:rPr>
          <w:sz w:val="21"/>
          <w:szCs w:val="21"/>
        </w:rPr>
        <w:br/>
        <w:t xml:space="preserve"> 2. Temporary staff and leasedemployee expense Expensed equipment andmaterials</w:t>
      </w:r>
      <w:r w:rsidRPr="00767782">
        <w:rPr>
          <w:sz w:val="21"/>
          <w:szCs w:val="21"/>
        </w:rPr>
        <w:br/>
        <w:t xml:space="preserve"> 3. Expensed computerhardware and otherequipment </w:t>
      </w:r>
      <w:r w:rsidRPr="00767782">
        <w:rPr>
          <w:sz w:val="21"/>
          <w:szCs w:val="21"/>
        </w:rPr>
        <w:br/>
        <w:t xml:space="preserve"> 4. Expensed purchases ofother materials, parts, andsupplies Expensed purchasedservices</w:t>
      </w:r>
      <w:r w:rsidRPr="00767782">
        <w:rPr>
          <w:sz w:val="21"/>
          <w:szCs w:val="21"/>
        </w:rPr>
        <w:br/>
        <w:t xml:space="preserve"> 5. Expensed purchases ofsoftware </w:t>
      </w:r>
      <w:r w:rsidRPr="00767782">
        <w:rPr>
          <w:sz w:val="21"/>
          <w:szCs w:val="21"/>
        </w:rPr>
        <w:br/>
        <w:t xml:space="preserve"> 6. Purchased electricity </w:t>
      </w:r>
      <w:r w:rsidRPr="00767782">
        <w:rPr>
          <w:sz w:val="21"/>
          <w:szCs w:val="21"/>
        </w:rPr>
        <w:br/>
        <w:t xml:space="preserve"> 7. Purchased fuels (Exclude motor fuels.) Mark "X" if None 2012 Expenses of this establishment ONLY $ Bil. Mil. Thou. 0228 0793 0795 0797 0801 0452 0451 </w:t>
      </w:r>
      <w:r w:rsidRPr="00767782">
        <w:rPr>
          <w:sz w:val="21"/>
          <w:szCs w:val="21"/>
        </w:rPr>
        <w:br/>
        <w:t xml:space="preserve"> 8. Data processing and otherpurchased computerservices Mark "X" if None 2012 Expenses of this establishment ONLY $ Bil. Mil. Thou. Mark "X" if None 2012 Payments made by this establishment on behalf of other establishments of your enterprise $ Bil. Mil. Thou. 0414 0674</w:t>
      </w:r>
      <w:r w:rsidRPr="00767782">
        <w:rPr>
          <w:sz w:val="21"/>
          <w:szCs w:val="21"/>
        </w:rPr>
        <w:br/>
        <w:t xml:space="preserve"> 9. Purchased communicationservices 0413 0673</w:t>
      </w:r>
      <w:r w:rsidRPr="00767782">
        <w:rPr>
          <w:sz w:val="21"/>
          <w:szCs w:val="21"/>
        </w:rPr>
        <w:br/>
        <w:t xml:space="preserve"> 10. Purchased repairs andmaintenance to machinery,vehicles, and equipment . . 0825 0826</w:t>
      </w:r>
      <w:r w:rsidRPr="00767782">
        <w:rPr>
          <w:sz w:val="21"/>
          <w:szCs w:val="21"/>
        </w:rPr>
        <w:br/>
        <w:t xml:space="preserve"> 11. Purchased repairs andmaintenance to buildings,structures, and offices 0411 0671</w:t>
      </w:r>
      <w:r w:rsidRPr="00767782">
        <w:rPr>
          <w:sz w:val="21"/>
          <w:szCs w:val="21"/>
        </w:rPr>
        <w:br/>
        <w:t xml:space="preserve"> 12. Water, sewer, refuseremoval, and other utilitypayments 0455 0456</w:t>
      </w:r>
      <w:r w:rsidRPr="00767782">
        <w:rPr>
          <w:sz w:val="21"/>
          <w:szCs w:val="21"/>
        </w:rPr>
        <w:br/>
      </w:r>
      <w:r w:rsidRPr="00767782">
        <w:rPr>
          <w:sz w:val="21"/>
          <w:szCs w:val="21"/>
        </w:rPr>
        <w:lastRenderedPageBreak/>
        <w:t xml:space="preserve"> 13. Purchased advertising andpromotional services 0417 0677</w:t>
      </w:r>
      <w:r w:rsidRPr="00767782">
        <w:rPr>
          <w:sz w:val="21"/>
          <w:szCs w:val="21"/>
        </w:rPr>
        <w:br/>
        <w:t xml:space="preserve"> 14. Purchased professional andtechnical services 0812 0814 Other selected expenses</w:t>
      </w:r>
      <w:r w:rsidRPr="00767782">
        <w:rPr>
          <w:sz w:val="21"/>
          <w:szCs w:val="21"/>
        </w:rPr>
        <w:br/>
        <w:t xml:space="preserve"> 15. Lease and rental paymentsfor machinery, equipment,and other tangible items . . 0562 0567</w:t>
      </w:r>
      <w:r w:rsidRPr="00767782">
        <w:rPr>
          <w:sz w:val="21"/>
          <w:szCs w:val="21"/>
        </w:rPr>
        <w:br/>
        <w:t xml:space="preserve"> 16. Lease and rental paymentsfor land, buildings,structures, store spaces,and offices 0561 0566</w:t>
      </w:r>
      <w:r w:rsidRPr="00767782">
        <w:rPr>
          <w:sz w:val="21"/>
          <w:szCs w:val="21"/>
        </w:rPr>
        <w:br/>
        <w:t xml:space="preserve"> 17. Governmental taxes andlicense fees (Exclude sales, excise, and income taxes.) . 0419 0678</w:t>
      </w:r>
      <w:r w:rsidRPr="00767782">
        <w:rPr>
          <w:sz w:val="21"/>
          <w:szCs w:val="21"/>
        </w:rPr>
        <w:br/>
        <w:t xml:space="preserve"> 18. 19. 0409</w:t>
      </w:r>
      <w:r w:rsidRPr="00767782">
        <w:rPr>
          <w:sz w:val="21"/>
          <w:szCs w:val="21"/>
        </w:rPr>
        <w:br/>
        <w:t xml:space="preserve"> 20. Depreciation andamortization charges All other selected expenses(Specify -I fm o r et h a n 50% of TOTreported online 20.) TOTSELECTEDEXPENSES of this establishment ONLY,excluding payroll (Add lines 1 through 19.) 0543 0418</w:t>
      </w:r>
    </w:p>
    <w:p w14:paraId="49AA1A80" w14:textId="77777777" w:rsidR="00B34577" w:rsidRPr="00767782" w:rsidRDefault="00000000">
      <w:pPr>
        <w:rPr>
          <w:sz w:val="21"/>
          <w:szCs w:val="21"/>
        </w:rPr>
      </w:pPr>
      <w:r w:rsidRPr="00767782">
        <w:rPr>
          <w:sz w:val="16"/>
          <w:szCs w:val="21"/>
        </w:rPr>
        <w:t>Surveys included: MN-55102.pdf</w:t>
      </w:r>
    </w:p>
    <w:p w14:paraId="1DC76BE1" w14:textId="77777777" w:rsidR="00B34577" w:rsidRPr="00767782" w:rsidRDefault="00000000">
      <w:pPr>
        <w:pStyle w:val="Heading2"/>
        <w:rPr>
          <w:sz w:val="24"/>
          <w:szCs w:val="24"/>
        </w:rPr>
      </w:pPr>
      <w:r w:rsidRPr="00767782">
        <w:rPr>
          <w:sz w:val="24"/>
          <w:szCs w:val="24"/>
        </w:rPr>
        <w:t>ITEM 19 KIND OF BUSINESS OR ACTIVITY</w:t>
      </w:r>
    </w:p>
    <w:p w14:paraId="0682663E" w14:textId="77777777" w:rsidR="00B34577" w:rsidRPr="00767782" w:rsidRDefault="00000000">
      <w:pPr>
        <w:pStyle w:val="ListBullet"/>
        <w:rPr>
          <w:sz w:val="21"/>
          <w:szCs w:val="21"/>
        </w:rPr>
      </w:pPr>
      <w:r w:rsidRPr="00767782">
        <w:rPr>
          <w:sz w:val="21"/>
          <w:szCs w:val="21"/>
        </w:rPr>
        <w:t xml:space="preserve">Which ONE of the following best describes this </w:t>
      </w:r>
      <w:r w:rsidRPr="00767782">
        <w:rPr>
          <w:sz w:val="21"/>
          <w:szCs w:val="21"/>
          <w:highlight w:val="lightGray"/>
        </w:rPr>
        <w:t>establishment's</w:t>
      </w:r>
      <w:r w:rsidRPr="00767782">
        <w:rPr>
          <w:sz w:val="21"/>
          <w:szCs w:val="21"/>
        </w:rPr>
        <w:t xml:space="preserve"> principal kind of business or activity in 2012? If none of the provided selections seem appropriate, provide a specific description of the primary business activity.</w:t>
      </w:r>
    </w:p>
    <w:p w14:paraId="53990149" w14:textId="77777777" w:rsidR="00B34577" w:rsidRPr="00767782" w:rsidRDefault="00000000">
      <w:pPr>
        <w:rPr>
          <w:sz w:val="21"/>
          <w:szCs w:val="21"/>
        </w:rPr>
      </w:pPr>
      <w:r w:rsidRPr="00767782">
        <w:rPr>
          <w:sz w:val="16"/>
          <w:szCs w:val="21"/>
        </w:rPr>
        <w:t>Surveys included: AE-71102.pdf, HC-62107.pdf, PS-54102.pdf, IN-51207.pdf, PS-54116.pdf, PS-54117.pdf, PS-54103.pdf, IN-51206.pdf, HC-62106.pdf, AE-71103.pdf, HC-62104.pdf, HC-62110.pdf, AE-71303.pdf, PS-54115.pdf, IN-51204.pdf, PS-54101.pdf, IN-51205.pdf, PS-54114.pdf, AE-71302.pdf, HC-62105.pdf, AE-71104.pdf, PS-54110.pdf, AS-56203.pdf, OS-81191.pdf, OS-81190.pdf, AS-56202.pdf, PS-54105.pdf, PS-54059.pdf, AE-71105.pdf, OS-81390.pdf, IN-51202.pdf, PS-54107.pdf, PS-54113.pdf, PS-54112.pdf, AE-71304.pdf, HC-62301.pdf, IN-51890.pdf, AS-56104.pdf, IN-51106.pdf, ED-61190.pdf, AS-56059.pdf, IN-51701.pdf, AS-56105.pdf, HC-62403.pdf, IN-51105.pdf, IN-51059.pdf, IN-51501.pdf, IN-51702.pdf, AE-71201.pdf, IN-51104.pdf, AS-56106.pdf, HC-62402.pdf, HC-62406.pdf, OS-81290.pdf, AS-56102.pdf, HC-62201.pdf, AS-56103.pdf, IN-51101.pdf, HC-62405.pdf, IN-51103.pdf, AS-56101.pdf, IN-51102.pdf, HC-62404.pdf, HC-62390.pdf, MN-55102.pdf, AS-56290.pdf, OS-81103.pdf, OS-81301.pdf, MN-55101.pdf, OS-81101.pdf, OS-81302.pdf, HC-62190.pdf, AE-71191.pdf, PS-54191.pdf, OS-81104.pdf, PS-54190.pdf, IN-51901.pdf, OS-81059.pdf, AE-71190.pdf, PS-54192.pdf, PS-54193.pdf, IN-51902.pdf, OS-81203.pdf, AS-56191.pdf, PS-54122.pdf, AS-56190.pdf, AS-56192.pdf, IN-51190.pdf, PS-54120.pdf, PS-54121.pdf, OS-81201.pdf, HC-62108.pdf, PS-54119.pdf, IN-51590.pdf, PS-54118.pdf, OS-81204.pdf, HC-62109.pdf, HC-62490.pdf, OS-81206.pdf, ED-61101.pdf, IN-51801.pdf, OS-81207.pdf</w:t>
      </w:r>
    </w:p>
    <w:p w14:paraId="2FD3202B" w14:textId="77777777" w:rsidR="00B34577" w:rsidRPr="00767782" w:rsidRDefault="00000000">
      <w:pPr>
        <w:pStyle w:val="ListBullet"/>
        <w:rPr>
          <w:sz w:val="21"/>
          <w:szCs w:val="21"/>
        </w:rPr>
      </w:pPr>
      <w:r w:rsidRPr="00767782">
        <w:rPr>
          <w:sz w:val="21"/>
          <w:szCs w:val="21"/>
        </w:rPr>
        <w:t xml:space="preserve">Which ONE of the following best describes this </w:t>
      </w:r>
      <w:r w:rsidRPr="00767782">
        <w:rPr>
          <w:sz w:val="21"/>
          <w:szCs w:val="21"/>
          <w:highlight w:val="lightGray"/>
        </w:rPr>
        <w:t>consolidated reporting unit's</w:t>
      </w:r>
      <w:r w:rsidRPr="00767782">
        <w:rPr>
          <w:sz w:val="21"/>
          <w:szCs w:val="21"/>
        </w:rPr>
        <w:t xml:space="preserve"> principal kind of business or activity in 2012? If none of the provided selections seem appropriate, provide a specific description of the primary business activity.</w:t>
      </w:r>
    </w:p>
    <w:p w14:paraId="5185D282" w14:textId="77777777" w:rsidR="00B34577" w:rsidRPr="00767782" w:rsidRDefault="00000000">
      <w:pPr>
        <w:rPr>
          <w:sz w:val="21"/>
          <w:szCs w:val="21"/>
        </w:rPr>
      </w:pPr>
      <w:r w:rsidRPr="00767782">
        <w:rPr>
          <w:sz w:val="16"/>
          <w:szCs w:val="21"/>
        </w:rPr>
        <w:t>Surveys included: IN-51251.pdf, IN-51250.pdf, IN-51750.pdf, IN-51751.pdf</w:t>
      </w:r>
    </w:p>
    <w:p w14:paraId="4042CCEF" w14:textId="77777777" w:rsidR="00B34577" w:rsidRPr="00767782" w:rsidRDefault="00000000">
      <w:pPr>
        <w:pStyle w:val="ListBullet"/>
        <w:rPr>
          <w:sz w:val="21"/>
          <w:szCs w:val="21"/>
        </w:rPr>
      </w:pPr>
      <w:r w:rsidRPr="00767782">
        <w:rPr>
          <w:sz w:val="21"/>
          <w:szCs w:val="21"/>
        </w:rPr>
        <w:t>Which ONE of the following best describes this establishment's principal kind of business in 2012?</w:t>
      </w:r>
    </w:p>
    <w:p w14:paraId="5DBCB162" w14:textId="77777777" w:rsidR="00B34577" w:rsidRPr="00767782" w:rsidRDefault="00000000">
      <w:pPr>
        <w:rPr>
          <w:sz w:val="21"/>
          <w:szCs w:val="21"/>
        </w:rPr>
      </w:pPr>
      <w:r w:rsidRPr="00767782">
        <w:rPr>
          <w:sz w:val="16"/>
          <w:szCs w:val="21"/>
        </w:rPr>
        <w:t>Surveys included: RE-53202.pdf, RE-53160.pdf, RE-53203.pdf, RE-53201.pdf, TW-48459.pdf, TW-48460.pdf, FI-52490.pdf, AF-72202.pdf, AF-72201.pdf, RE-53301.pdf, TW-48160.pdf, TW-48360.pdf, RE-53101.pdf, TW-48601.pdf, AF-72102.pdf, AF-72101.pdf, TW-48560.pdf, TW-48801.pdf, FI-52403.pdf, FI-52205.pdf, AF-72290.pdf, UT-22101.pdf, FI-52204.pdf, FI-52402.pdf, FI-52206.pdf, FI-52401.pdf, FI-52203.pdf, FI-52202.pdf, RE-53290.pdf, FI-52360.pdf, FI-52201.pdf, FI-52460.pdf, TW-48490.pdf, RE-53190.pdf, RE-53191.pdf, FI-52301.pdf, FI-52101.pdf</w:t>
      </w:r>
    </w:p>
    <w:p w14:paraId="2AEDDE29" w14:textId="77777777" w:rsidR="00B34577" w:rsidRPr="00767782" w:rsidRDefault="00000000">
      <w:pPr>
        <w:pStyle w:val="ListBullet"/>
        <w:rPr>
          <w:sz w:val="21"/>
          <w:szCs w:val="21"/>
        </w:rPr>
      </w:pPr>
      <w:r w:rsidRPr="00767782">
        <w:rPr>
          <w:sz w:val="21"/>
          <w:szCs w:val="21"/>
        </w:rPr>
        <w:t>Which ONE of the following best describes this reportin g unit's principal kind of business in 2012?</w:t>
      </w:r>
    </w:p>
    <w:p w14:paraId="02709168" w14:textId="77777777" w:rsidR="00B34577" w:rsidRPr="00767782" w:rsidRDefault="00000000">
      <w:pPr>
        <w:rPr>
          <w:sz w:val="21"/>
          <w:szCs w:val="21"/>
        </w:rPr>
      </w:pPr>
      <w:r w:rsidRPr="00767782">
        <w:rPr>
          <w:sz w:val="16"/>
          <w:szCs w:val="21"/>
        </w:rPr>
        <w:t>Surveys included: FI-52250.pdf, UT-22150.pdf, FI-52450.pdf, FI-52451.pdf</w:t>
      </w:r>
    </w:p>
    <w:p w14:paraId="3386F356" w14:textId="77777777" w:rsidR="00B34577" w:rsidRPr="00767782" w:rsidRDefault="00000000">
      <w:pPr>
        <w:pStyle w:val="Heading2"/>
        <w:rPr>
          <w:sz w:val="24"/>
          <w:szCs w:val="24"/>
        </w:rPr>
      </w:pPr>
      <w:r w:rsidRPr="00767782">
        <w:rPr>
          <w:sz w:val="24"/>
          <w:szCs w:val="24"/>
        </w:rPr>
        <w:lastRenderedPageBreak/>
        <w:t>ITEM 20 CLASS OF CUSTOMER</w:t>
      </w:r>
    </w:p>
    <w:p w14:paraId="5B31F8B1" w14:textId="77777777" w:rsidR="00B34577" w:rsidRPr="00767782" w:rsidRDefault="00000000">
      <w:pPr>
        <w:pStyle w:val="ListBullet"/>
        <w:rPr>
          <w:sz w:val="21"/>
          <w:szCs w:val="21"/>
        </w:rPr>
      </w:pPr>
      <w:r w:rsidRPr="00767782">
        <w:rPr>
          <w:sz w:val="21"/>
          <w:szCs w:val="21"/>
        </w:rPr>
        <w:t>Estimate the percentage of this establishment's total revenue (reported in 5)b yc l a s so f customer.</w:t>
      </w:r>
      <w:r w:rsidRPr="00767782">
        <w:rPr>
          <w:sz w:val="21"/>
          <w:szCs w:val="21"/>
        </w:rPr>
        <w:br/>
        <w:t xml:space="preserve"> 1. Individuals </w:t>
      </w:r>
      <w:r w:rsidRPr="00767782">
        <w:rPr>
          <w:sz w:val="21"/>
          <w:szCs w:val="21"/>
        </w:rPr>
        <w:br/>
        <w:t xml:space="preserve"> 2. Federal, state, and local governments 5350 5351 2012 Whole percent of revenue % %</w:t>
      </w:r>
      <w:r w:rsidRPr="00767782">
        <w:rPr>
          <w:sz w:val="21"/>
          <w:szCs w:val="21"/>
        </w:rPr>
        <w:br/>
        <w:t xml:space="preserve"> 3. All other 5352 %</w:t>
      </w:r>
      <w:r w:rsidRPr="00767782">
        <w:rPr>
          <w:sz w:val="21"/>
          <w:szCs w:val="21"/>
        </w:rPr>
        <w:br/>
        <w:t xml:space="preserve"> 4. TOT .10 0 % HOW TOREPORTPERCENTS Percents should be rounded to whole percents. If figure is 38.76% of total sales: Report 2012 Report thousands of dollars OR whole percents. Estimates are acceptable. $ Bil. Mil. Thou. Percent 39 22 DETAIL OF</w:t>
      </w:r>
    </w:p>
    <w:p w14:paraId="271E95F7" w14:textId="77777777" w:rsidR="00B34577" w:rsidRPr="00767782" w:rsidRDefault="00000000">
      <w:pPr>
        <w:rPr>
          <w:sz w:val="21"/>
          <w:szCs w:val="21"/>
        </w:rPr>
      </w:pPr>
      <w:r w:rsidRPr="00767782">
        <w:rPr>
          <w:sz w:val="16"/>
          <w:szCs w:val="21"/>
        </w:rPr>
        <w:t>Surveys included: RE-53202.pdf, RE-53201.pdf</w:t>
      </w:r>
    </w:p>
    <w:p w14:paraId="5B6BDB47" w14:textId="77777777" w:rsidR="00B34577" w:rsidRPr="00767782" w:rsidRDefault="00000000">
      <w:pPr>
        <w:pStyle w:val="ListBullet"/>
        <w:rPr>
          <w:sz w:val="21"/>
          <w:szCs w:val="21"/>
        </w:rPr>
      </w:pPr>
      <w:r w:rsidRPr="00767782">
        <w:rPr>
          <w:sz w:val="21"/>
          <w:szCs w:val="21"/>
        </w:rPr>
        <w:t>Estimate the percentage of receipts (reported in 5) by class of customer.</w:t>
      </w:r>
      <w:r w:rsidRPr="00767782">
        <w:rPr>
          <w:sz w:val="21"/>
          <w:szCs w:val="21"/>
        </w:rPr>
        <w:br/>
        <w:t xml:space="preserve"> 1. Business firms and farms 3108 2012 Whole percent of receipts %</w:t>
      </w:r>
      <w:r w:rsidRPr="00767782">
        <w:rPr>
          <w:sz w:val="21"/>
          <w:szCs w:val="21"/>
        </w:rPr>
        <w:br/>
        <w:t xml:space="preserve"> 2. 3. Not-for-profit organizations (Include religious organizations.) Federal government 3107 3105 % %</w:t>
      </w:r>
      <w:r w:rsidRPr="00767782">
        <w:rPr>
          <w:sz w:val="21"/>
          <w:szCs w:val="21"/>
        </w:rPr>
        <w:br/>
        <w:t xml:space="preserve"> 4. State and local governments 3106 %</w:t>
      </w:r>
      <w:r w:rsidRPr="00767782">
        <w:rPr>
          <w:sz w:val="21"/>
          <w:szCs w:val="21"/>
        </w:rPr>
        <w:br/>
        <w:t xml:space="preserve"> 5. Household consumers and individuals (Report receipts from individually owned businesses on line 1.) 3100 %</w:t>
      </w:r>
      <w:r w:rsidRPr="00767782">
        <w:rPr>
          <w:sz w:val="21"/>
          <w:szCs w:val="21"/>
        </w:rPr>
        <w:br/>
        <w:t xml:space="preserve"> 6. TOT .10 0 %</w:t>
      </w:r>
    </w:p>
    <w:p w14:paraId="53C8159F" w14:textId="77777777" w:rsidR="00B34577" w:rsidRPr="00767782" w:rsidRDefault="00000000">
      <w:pPr>
        <w:rPr>
          <w:sz w:val="21"/>
          <w:szCs w:val="21"/>
        </w:rPr>
      </w:pPr>
      <w:r w:rsidRPr="00767782">
        <w:rPr>
          <w:sz w:val="16"/>
          <w:szCs w:val="21"/>
        </w:rPr>
        <w:t>Surveys included: PS-54102.pdf, PS-54116.pdf, PS-54117.pdf, PS-54115.pdf, PS-54101.pdf, PS-54110.pdf, AS-56203.pdf, AS-56202.pdf, PS-54107.pdf, AS-56104.pdf, AS-56105.pdf, AS-56106.pdf, OS-81103.pdf, OS-81101.pdf, OS-81104.pdf, PS-54122.pdf, PS-54120.pdf, PS-54121.pdf</w:t>
      </w:r>
    </w:p>
    <w:p w14:paraId="3DF26501" w14:textId="77777777" w:rsidR="00B34577" w:rsidRPr="00767782" w:rsidRDefault="00000000">
      <w:pPr>
        <w:pStyle w:val="ListBullet"/>
        <w:rPr>
          <w:sz w:val="21"/>
          <w:szCs w:val="21"/>
        </w:rPr>
      </w:pPr>
      <w:r w:rsidRPr="00767782">
        <w:rPr>
          <w:sz w:val="21"/>
          <w:szCs w:val="21"/>
        </w:rPr>
        <w:t>Estimate the percentage of receipts (reported in 5) by class of customer. Include work performed "in-house" or by others.</w:t>
      </w:r>
      <w:r w:rsidRPr="00767782">
        <w:rPr>
          <w:sz w:val="21"/>
          <w:szCs w:val="21"/>
        </w:rPr>
        <w:br/>
        <w:t xml:space="preserve"> 1. Federal, state, and l ocal governments, including public authorities (direct services only) 3120 2012 Whole percent of receipts %</w:t>
      </w:r>
      <w:r w:rsidRPr="00767782">
        <w:rPr>
          <w:sz w:val="21"/>
          <w:szCs w:val="21"/>
        </w:rPr>
        <w:br/>
        <w:t xml:space="preserve"> 2. Construction firms 3122 %</w:t>
      </w:r>
      <w:r w:rsidRPr="00767782">
        <w:rPr>
          <w:sz w:val="21"/>
          <w:szCs w:val="21"/>
        </w:rPr>
        <w:br/>
        <w:t xml:space="preserve"> 3. Architectural firms 3123 %</w:t>
      </w:r>
      <w:r w:rsidRPr="00767782">
        <w:rPr>
          <w:sz w:val="21"/>
          <w:szCs w:val="21"/>
        </w:rPr>
        <w:br/>
        <w:t xml:space="preserve"> 4. Engineering firms 3124 %</w:t>
      </w:r>
      <w:r w:rsidRPr="00767782">
        <w:rPr>
          <w:sz w:val="21"/>
          <w:szCs w:val="21"/>
        </w:rPr>
        <w:br/>
        <w:t xml:space="preserve"> 5. All other business firms and organizations (manufacturing, utilities, mining, shopping centers,office buildings, etc.) 3125 %</w:t>
      </w:r>
      <w:r w:rsidRPr="00767782">
        <w:rPr>
          <w:sz w:val="21"/>
          <w:szCs w:val="21"/>
        </w:rPr>
        <w:br/>
        <w:t xml:space="preserve"> 6. Not-for-profit organizations (Include religious organizations.) 3107 %</w:t>
      </w:r>
      <w:r w:rsidRPr="00767782">
        <w:rPr>
          <w:sz w:val="21"/>
          <w:szCs w:val="21"/>
        </w:rPr>
        <w:br/>
        <w:t xml:space="preserve"> 7. Household consumers and individuals (Report fees from individually owned businesses on l i n e s2 ,3 ,4 ,o r5a sa p p r o p r i a t e . ) 3100 %</w:t>
      </w:r>
      <w:r w:rsidRPr="00767782">
        <w:rPr>
          <w:sz w:val="21"/>
          <w:szCs w:val="21"/>
        </w:rPr>
        <w:br/>
        <w:t xml:space="preserve"> 8. TOT .10 0 %</w:t>
      </w:r>
    </w:p>
    <w:p w14:paraId="1719B4F4" w14:textId="77777777" w:rsidR="00B34577" w:rsidRPr="00767782" w:rsidRDefault="00000000">
      <w:pPr>
        <w:rPr>
          <w:sz w:val="21"/>
          <w:szCs w:val="21"/>
        </w:rPr>
      </w:pPr>
      <w:r w:rsidRPr="00767782">
        <w:rPr>
          <w:sz w:val="16"/>
          <w:szCs w:val="21"/>
        </w:rPr>
        <w:t>Surveys included: PS-54103.pdf, PS-54105.pdf, PS-54112.pdf</w:t>
      </w:r>
    </w:p>
    <w:p w14:paraId="503FA318" w14:textId="77777777" w:rsidR="00B34577" w:rsidRPr="00767782" w:rsidRDefault="00000000">
      <w:pPr>
        <w:pStyle w:val="ListBullet"/>
        <w:rPr>
          <w:sz w:val="21"/>
          <w:szCs w:val="21"/>
        </w:rPr>
      </w:pPr>
      <w:r w:rsidRPr="00767782">
        <w:rPr>
          <w:sz w:val="21"/>
          <w:szCs w:val="21"/>
        </w:rPr>
        <w:t>Estimate the percentage of this establishment's total revenue (reported in 5)b yc l a s so f customer.</w:t>
      </w:r>
      <w:r w:rsidRPr="00767782">
        <w:rPr>
          <w:sz w:val="21"/>
          <w:szCs w:val="21"/>
        </w:rPr>
        <w:br/>
        <w:t xml:space="preserve"> 1. Individuals </w:t>
      </w:r>
      <w:r w:rsidRPr="00767782">
        <w:rPr>
          <w:sz w:val="21"/>
          <w:szCs w:val="21"/>
        </w:rPr>
        <w:br/>
        <w:t xml:space="preserve"> 2. Federal, state, and local governments 5350 5351 2012 Whole percent of revenue % %</w:t>
      </w:r>
      <w:r w:rsidRPr="00767782">
        <w:rPr>
          <w:sz w:val="21"/>
          <w:szCs w:val="21"/>
        </w:rPr>
        <w:br/>
        <w:t xml:space="preserve"> 3. All other 5352 %</w:t>
      </w:r>
      <w:r w:rsidRPr="00767782">
        <w:rPr>
          <w:sz w:val="21"/>
          <w:szCs w:val="21"/>
        </w:rPr>
        <w:br/>
        <w:t xml:space="preserve"> 4. TOT .10 0 % HOW TO REPORTPERCENTS Percents should be rounded to whole percents. </w:t>
      </w:r>
      <w:r w:rsidRPr="00767782">
        <w:rPr>
          <w:sz w:val="21"/>
          <w:szCs w:val="21"/>
        </w:rPr>
        <w:lastRenderedPageBreak/>
        <w:t>If figure is 38.76% of total sales: Report 2012 Report thousands of dollars OR whole percents. Estimates are acceptable. $ Bil. Mil. Thou. Percent 39 22 DETAIL OF</w:t>
      </w:r>
    </w:p>
    <w:p w14:paraId="3460C13C" w14:textId="77777777" w:rsidR="00B34577" w:rsidRPr="00767782" w:rsidRDefault="00000000">
      <w:pPr>
        <w:rPr>
          <w:sz w:val="21"/>
          <w:szCs w:val="21"/>
        </w:rPr>
      </w:pPr>
      <w:r w:rsidRPr="00767782">
        <w:rPr>
          <w:sz w:val="16"/>
          <w:szCs w:val="21"/>
        </w:rPr>
        <w:t>Surveys included: RE-53203.pdf</w:t>
      </w:r>
    </w:p>
    <w:p w14:paraId="7EE1FBC0" w14:textId="77777777" w:rsidR="00B34577" w:rsidRPr="00767782" w:rsidRDefault="00000000">
      <w:pPr>
        <w:pStyle w:val="ListBullet"/>
        <w:rPr>
          <w:sz w:val="21"/>
          <w:szCs w:val="21"/>
        </w:rPr>
      </w:pPr>
      <w:r w:rsidRPr="00767782">
        <w:rPr>
          <w:sz w:val="21"/>
          <w:szCs w:val="21"/>
        </w:rPr>
        <w:t>Estimate the percentage of receipts (reported in 5) by class of customer. Include work performed "in-house" or by others.</w:t>
      </w:r>
      <w:r w:rsidRPr="00767782">
        <w:rPr>
          <w:sz w:val="21"/>
          <w:szCs w:val="21"/>
        </w:rPr>
        <w:br/>
        <w:t xml:space="preserve"> 1. Federal, state, and l ocal governments, including public authorities (direct services only) 3120 2012 Whole percent of receipts %</w:t>
      </w:r>
      <w:r w:rsidRPr="00767782">
        <w:rPr>
          <w:sz w:val="21"/>
          <w:szCs w:val="21"/>
        </w:rPr>
        <w:br/>
        <w:t xml:space="preserve"> 2. Construction firms 3122 %</w:t>
      </w:r>
      <w:r w:rsidRPr="00767782">
        <w:rPr>
          <w:sz w:val="21"/>
          <w:szCs w:val="21"/>
        </w:rPr>
        <w:br/>
        <w:t xml:space="preserve"> 3. Architectural firms 3123 %</w:t>
      </w:r>
      <w:r w:rsidRPr="00767782">
        <w:rPr>
          <w:sz w:val="21"/>
          <w:szCs w:val="21"/>
        </w:rPr>
        <w:br/>
        <w:t xml:space="preserve"> 4. Engineering firms 3124 %</w:t>
      </w:r>
      <w:r w:rsidRPr="00767782">
        <w:rPr>
          <w:sz w:val="21"/>
          <w:szCs w:val="21"/>
        </w:rPr>
        <w:br/>
        <w:t xml:space="preserve"> 5. All other business firms and organizations (manufacturing, utilities, mining, shopping centers, office buildings, etc.) 3125 %</w:t>
      </w:r>
      <w:r w:rsidRPr="00767782">
        <w:rPr>
          <w:sz w:val="21"/>
          <w:szCs w:val="21"/>
        </w:rPr>
        <w:br/>
        <w:t xml:space="preserve"> 6. Not-for-profit organizations (Include religious organizations.) 3107 %</w:t>
      </w:r>
      <w:r w:rsidRPr="00767782">
        <w:rPr>
          <w:sz w:val="21"/>
          <w:szCs w:val="21"/>
        </w:rPr>
        <w:br/>
        <w:t xml:space="preserve"> 7. Household consumers and individuals (Report fees from individually owned businesses on l i n e s2 ,3 ,4 ,o r5a sa p p r o p r i a t e . ) 3100 %</w:t>
      </w:r>
      <w:r w:rsidRPr="00767782">
        <w:rPr>
          <w:sz w:val="21"/>
          <w:szCs w:val="21"/>
        </w:rPr>
        <w:br/>
        <w:t xml:space="preserve"> 8. TOT .10 0 %</w:t>
      </w:r>
    </w:p>
    <w:p w14:paraId="3E83F69A" w14:textId="77777777" w:rsidR="00B34577" w:rsidRPr="00767782" w:rsidRDefault="00000000">
      <w:pPr>
        <w:rPr>
          <w:sz w:val="21"/>
          <w:szCs w:val="21"/>
        </w:rPr>
      </w:pPr>
      <w:r w:rsidRPr="00767782">
        <w:rPr>
          <w:sz w:val="16"/>
          <w:szCs w:val="21"/>
        </w:rPr>
        <w:t>Surveys included: PS-54114.pdf, PS-54113.pdf</w:t>
      </w:r>
    </w:p>
    <w:p w14:paraId="6798438A" w14:textId="77777777" w:rsidR="00B34577" w:rsidRPr="00767782" w:rsidRDefault="00000000">
      <w:pPr>
        <w:pStyle w:val="ListBullet"/>
        <w:rPr>
          <w:sz w:val="21"/>
          <w:szCs w:val="21"/>
        </w:rPr>
      </w:pPr>
      <w:r w:rsidRPr="00767782">
        <w:rPr>
          <w:sz w:val="21"/>
          <w:szCs w:val="21"/>
        </w:rPr>
        <w:t>Estimate the percentage of this reporting unit's operating revenue (reported in 5)b yc l a s so f customer. 2012 Whole percent of revenue</w:t>
      </w:r>
      <w:r w:rsidRPr="00767782">
        <w:rPr>
          <w:sz w:val="21"/>
          <w:szCs w:val="21"/>
        </w:rPr>
        <w:br/>
        <w:t xml:space="preserve"> 1. Residential (Include apartment buildings.) 4251 %</w:t>
      </w:r>
      <w:r w:rsidRPr="00767782">
        <w:rPr>
          <w:sz w:val="21"/>
          <w:szCs w:val="21"/>
        </w:rPr>
        <w:br/>
        <w:t xml:space="preserve"> 2. Commercial (Include farms.) 4252 %</w:t>
      </w:r>
      <w:r w:rsidRPr="00767782">
        <w:rPr>
          <w:sz w:val="21"/>
          <w:szCs w:val="21"/>
        </w:rPr>
        <w:br/>
        <w:t xml:space="preserve"> 3. Industrial 4253 %</w:t>
      </w:r>
      <w:r w:rsidRPr="00767782">
        <w:rPr>
          <w:sz w:val="21"/>
          <w:szCs w:val="21"/>
        </w:rPr>
        <w:br/>
        <w:t xml:space="preserve"> 4. Institutional 4254 %</w:t>
      </w:r>
      <w:r w:rsidRPr="00767782">
        <w:rPr>
          <w:sz w:val="21"/>
          <w:szCs w:val="21"/>
        </w:rPr>
        <w:br/>
        <w:t xml:space="preserve"> 5. Government (Exclude utilities.) 4255 %</w:t>
      </w:r>
      <w:r w:rsidRPr="00767782">
        <w:rPr>
          <w:sz w:val="21"/>
          <w:szCs w:val="21"/>
        </w:rPr>
        <w:br/>
        <w:t xml:space="preserve"> 6. Government-owned utilities 4256 %</w:t>
      </w:r>
      <w:r w:rsidRPr="00767782">
        <w:rPr>
          <w:sz w:val="21"/>
          <w:szCs w:val="21"/>
        </w:rPr>
        <w:br/>
        <w:t xml:space="preserve"> 7. Private utilities (Include co-ops, etc.) 4257 %</w:t>
      </w:r>
      <w:r w:rsidRPr="00767782">
        <w:rPr>
          <w:sz w:val="21"/>
          <w:szCs w:val="21"/>
        </w:rPr>
        <w:br/>
        <w:t xml:space="preserve"> 8. Other -S p e c i f y 4259 4258 %</w:t>
      </w:r>
      <w:r w:rsidRPr="00767782">
        <w:rPr>
          <w:sz w:val="21"/>
          <w:szCs w:val="21"/>
        </w:rPr>
        <w:br/>
        <w:t xml:space="preserve"> 9. TOT(Exclude utilities.) .10 0 % HOW TO REPORTPERCENTS Percents should be rounded to whole percents. If figure is 38.76% of total sales: Report 2012 Report thousands of dollars OR whole percents. Estimates are acceptable. $ Bil. Mil. Thou. Percent 39 22 DETAIL OF</w:t>
      </w:r>
    </w:p>
    <w:p w14:paraId="5763FDEB" w14:textId="77777777" w:rsidR="00B34577" w:rsidRPr="00767782" w:rsidRDefault="00000000">
      <w:pPr>
        <w:rPr>
          <w:sz w:val="21"/>
          <w:szCs w:val="21"/>
        </w:rPr>
      </w:pPr>
      <w:r w:rsidRPr="00767782">
        <w:rPr>
          <w:sz w:val="16"/>
          <w:szCs w:val="21"/>
        </w:rPr>
        <w:t>Surveys included: UT-22150.pdf</w:t>
      </w:r>
    </w:p>
    <w:p w14:paraId="3210F2B8" w14:textId="77777777" w:rsidR="00B34577" w:rsidRPr="00767782" w:rsidRDefault="00000000">
      <w:pPr>
        <w:pStyle w:val="ListBullet"/>
        <w:rPr>
          <w:sz w:val="21"/>
          <w:szCs w:val="21"/>
        </w:rPr>
      </w:pPr>
      <w:r w:rsidRPr="00767782">
        <w:rPr>
          <w:sz w:val="21"/>
          <w:szCs w:val="21"/>
        </w:rPr>
        <w:t>Estimate the percentage of this establishment's total sales (reported in 5) by class of customer.</w:t>
      </w:r>
      <w:r w:rsidRPr="00767782">
        <w:rPr>
          <w:sz w:val="21"/>
          <w:szCs w:val="21"/>
        </w:rPr>
        <w:br/>
        <w:t xml:space="preserve"> 1. Household consumers and individuals </w:t>
      </w:r>
      <w:r w:rsidRPr="00767782">
        <w:rPr>
          <w:sz w:val="21"/>
          <w:szCs w:val="21"/>
        </w:rPr>
        <w:br/>
        <w:t xml:space="preserve"> 2. Businesses (billed to expense accounts) 0261 0273 2012 Whole percent of sales and receipts % %</w:t>
      </w:r>
      <w:r w:rsidRPr="00767782">
        <w:rPr>
          <w:sz w:val="21"/>
          <w:szCs w:val="21"/>
        </w:rPr>
        <w:br/>
        <w:t xml:space="preserve"> 3. 4. Governmental bodies (Federal, state, and local) 0271 TOT .10 0 % % HOW TOREPORTPERCENTS Percents should be rounded to whole percents. If figure is 38.76% of total sales: Report 2012 Report thousands of dollars OR whole percents. Estimates are acceptable. $ Bil. Mil. Thou. Percent 39 22 DETAIL OF</w:t>
      </w:r>
    </w:p>
    <w:p w14:paraId="4F3C4839" w14:textId="77777777" w:rsidR="00B34577" w:rsidRPr="00767782" w:rsidRDefault="00000000">
      <w:pPr>
        <w:rPr>
          <w:sz w:val="21"/>
          <w:szCs w:val="21"/>
        </w:rPr>
      </w:pPr>
      <w:r w:rsidRPr="00767782">
        <w:rPr>
          <w:sz w:val="16"/>
          <w:szCs w:val="21"/>
        </w:rPr>
        <w:t>Surveys included: AF-72202.pdf, AF-72101.pdf</w:t>
      </w:r>
    </w:p>
    <w:p w14:paraId="56AB8234" w14:textId="77777777" w:rsidR="00B34577" w:rsidRPr="00767782" w:rsidRDefault="00000000">
      <w:pPr>
        <w:pStyle w:val="ListBullet"/>
        <w:rPr>
          <w:sz w:val="21"/>
          <w:szCs w:val="21"/>
        </w:rPr>
      </w:pPr>
      <w:r w:rsidRPr="00767782">
        <w:rPr>
          <w:sz w:val="21"/>
          <w:szCs w:val="21"/>
        </w:rPr>
        <w:lastRenderedPageBreak/>
        <w:t>Estimate the percentage of receipts (reported in 5) from services provided to clients outside your enterprise by class of customer.</w:t>
      </w:r>
      <w:r w:rsidRPr="00767782">
        <w:rPr>
          <w:sz w:val="21"/>
          <w:szCs w:val="21"/>
        </w:rPr>
        <w:br/>
        <w:t xml:space="preserve"> 1. Federal government 3105 2012 Whole percent of receipts %</w:t>
      </w:r>
      <w:r w:rsidRPr="00767782">
        <w:rPr>
          <w:sz w:val="21"/>
          <w:szCs w:val="21"/>
        </w:rPr>
        <w:br/>
        <w:t xml:space="preserve"> 2. State and local governments, including public authorities 3106 %</w:t>
      </w:r>
      <w:r w:rsidRPr="00767782">
        <w:rPr>
          <w:sz w:val="21"/>
          <w:szCs w:val="21"/>
        </w:rPr>
        <w:br/>
        <w:t xml:space="preserve"> 3. Construction firms 3122 %</w:t>
      </w:r>
      <w:r w:rsidRPr="00767782">
        <w:rPr>
          <w:sz w:val="21"/>
          <w:szCs w:val="21"/>
        </w:rPr>
        <w:br/>
        <w:t xml:space="preserve"> 4. Architectural firms 3123 %</w:t>
      </w:r>
      <w:r w:rsidRPr="00767782">
        <w:rPr>
          <w:sz w:val="21"/>
          <w:szCs w:val="21"/>
        </w:rPr>
        <w:br/>
        <w:t xml:space="preserve"> 5. Engineering firms 3124 %</w:t>
      </w:r>
      <w:r w:rsidRPr="00767782">
        <w:rPr>
          <w:sz w:val="21"/>
          <w:szCs w:val="21"/>
        </w:rPr>
        <w:br/>
        <w:t xml:space="preserve"> 6. All other business firms and organizations (manufacturing, utilities, mining, shopping centers, office buildings, etc.) 3125 %</w:t>
      </w:r>
      <w:r w:rsidRPr="00767782">
        <w:rPr>
          <w:sz w:val="21"/>
          <w:szCs w:val="21"/>
        </w:rPr>
        <w:br/>
        <w:t xml:space="preserve"> 7. Not-for-profit organizations (Include religious organizations.) 3107 %</w:t>
      </w:r>
      <w:r w:rsidRPr="00767782">
        <w:rPr>
          <w:sz w:val="21"/>
          <w:szCs w:val="21"/>
        </w:rPr>
        <w:br/>
        <w:t xml:space="preserve"> 8. Household consumers and individuals (Report fees from individually owned businesses on l i n e s3 ,4 ,5 ,o r6a sa p p r o p r i a t e . ) 3100 %</w:t>
      </w:r>
      <w:r w:rsidRPr="00767782">
        <w:rPr>
          <w:sz w:val="21"/>
          <w:szCs w:val="21"/>
        </w:rPr>
        <w:br/>
        <w:t xml:space="preserve"> 9. TOT .10 0 % 21 SUPPORT SERVICES Was this establishment primarily engaged in pro viding management, administrat ive, or support services to other establishments of your enterprise (rather than for the g eneral public or other bu siness firms) in 2012? 0998 Yes - Go to line B 0999 No - Go to 22 B. PRINCIPBUSINESS OR ACTIVITY OF THE OPERATING ESTABLISHMENTS SERVICED Describe the principal kind of business or activity perform ed by the establishments of your enterprise that are managed or serviced by this establishment. Example: If this establishment is a corporate, subsid iary, or regional managing office, data processing service center, or administrative/support office to a chain of clothing stores, please specify "clothing stores" below. 0996 HOW TOREPORTPERCENTS Percents should be rounded to whole percents. If figure is 38.76% of total sales: Report 2012 Report thousands of dollars OR whole percents. Estimates are acceptable. $ Bil. Mil. Thou. Percent 39 22 DETAIL OF</w:t>
      </w:r>
    </w:p>
    <w:p w14:paraId="0CAEFA62" w14:textId="77777777" w:rsidR="00B34577" w:rsidRPr="00767782" w:rsidRDefault="00000000">
      <w:pPr>
        <w:rPr>
          <w:sz w:val="21"/>
          <w:szCs w:val="21"/>
        </w:rPr>
      </w:pPr>
      <w:r w:rsidRPr="00767782">
        <w:rPr>
          <w:sz w:val="16"/>
          <w:szCs w:val="21"/>
        </w:rPr>
        <w:t>Surveys included: PS-54059.pdf</w:t>
      </w:r>
    </w:p>
    <w:p w14:paraId="2FC82DE3" w14:textId="77777777" w:rsidR="00B34577" w:rsidRPr="00767782" w:rsidRDefault="00000000">
      <w:pPr>
        <w:pStyle w:val="ListBullet"/>
        <w:rPr>
          <w:sz w:val="21"/>
          <w:szCs w:val="21"/>
        </w:rPr>
      </w:pPr>
      <w:r w:rsidRPr="00767782">
        <w:rPr>
          <w:sz w:val="21"/>
          <w:szCs w:val="21"/>
        </w:rPr>
        <w:t>Estimate the percentage of this establishment's total sales (reported in 5) by class of customer.</w:t>
      </w:r>
      <w:r w:rsidRPr="00767782">
        <w:rPr>
          <w:sz w:val="21"/>
          <w:szCs w:val="21"/>
        </w:rPr>
        <w:br/>
        <w:t xml:space="preserve"> 1. Household consumers and individuals </w:t>
      </w:r>
      <w:r w:rsidRPr="00767782">
        <w:rPr>
          <w:sz w:val="21"/>
          <w:szCs w:val="21"/>
        </w:rPr>
        <w:br/>
        <w:t xml:space="preserve"> 2. Businesses (billed to expense accounts) 0261 0273 2012 Whole percent of sales and receipts % %</w:t>
      </w:r>
      <w:r w:rsidRPr="00767782">
        <w:rPr>
          <w:sz w:val="21"/>
          <w:szCs w:val="21"/>
        </w:rPr>
        <w:br/>
        <w:t xml:space="preserve"> 3. 4. Governmental bodies (Federal, state, and local) 0271 TOT .10 0 % % HOW TO REPORTPERCENTS Percents should be rounded to whole percents. If figure is 38.76% of total sales: Report 2012 Report thousands of dollars OR whole percents. Estimates are acceptable. $ Bil. Mil. Thou. Percent 39 22 DETAIL OF</w:t>
      </w:r>
    </w:p>
    <w:p w14:paraId="2D951E5B" w14:textId="77777777" w:rsidR="00B34577" w:rsidRPr="00767782" w:rsidRDefault="00000000">
      <w:pPr>
        <w:rPr>
          <w:sz w:val="21"/>
          <w:szCs w:val="21"/>
        </w:rPr>
      </w:pPr>
      <w:r w:rsidRPr="00767782">
        <w:rPr>
          <w:sz w:val="16"/>
          <w:szCs w:val="21"/>
        </w:rPr>
        <w:t>Surveys included: AF-72201.pdf, AF-72102.pdf</w:t>
      </w:r>
    </w:p>
    <w:p w14:paraId="4CBA4813" w14:textId="77777777" w:rsidR="00B34577" w:rsidRPr="00767782" w:rsidRDefault="00000000">
      <w:pPr>
        <w:pStyle w:val="ListBullet"/>
        <w:rPr>
          <w:sz w:val="21"/>
          <w:szCs w:val="21"/>
        </w:rPr>
      </w:pPr>
      <w:r w:rsidRPr="00767782">
        <w:rPr>
          <w:sz w:val="21"/>
          <w:szCs w:val="21"/>
        </w:rPr>
        <w:t>Estimate the percentage of receipts (reported in 5) from services provided to clients outside your enterprise by class of customer.</w:t>
      </w:r>
      <w:r w:rsidRPr="00767782">
        <w:rPr>
          <w:sz w:val="21"/>
          <w:szCs w:val="21"/>
        </w:rPr>
        <w:br/>
        <w:t xml:space="preserve"> 1. Household consumers and individuals (Report receipts from individually owned businesses o nl i n e s2 ,3 ,4 ,5 ,o r6a sa p p r o p r i a t e . ) 3100 2012 Whole percent of receipts %</w:t>
      </w:r>
      <w:r w:rsidRPr="00767782">
        <w:rPr>
          <w:sz w:val="21"/>
          <w:szCs w:val="21"/>
        </w:rPr>
        <w:br/>
        <w:t xml:space="preserve"> 2. Retailers 3101 %</w:t>
      </w:r>
      <w:r w:rsidRPr="00767782">
        <w:rPr>
          <w:sz w:val="21"/>
          <w:szCs w:val="21"/>
        </w:rPr>
        <w:br/>
        <w:t xml:space="preserve"> 3. Banks, insurance companies, and other financial institutions 3102 %</w:t>
      </w:r>
      <w:r w:rsidRPr="00767782">
        <w:rPr>
          <w:sz w:val="21"/>
          <w:szCs w:val="21"/>
        </w:rPr>
        <w:br/>
        <w:t xml:space="preserve"> 4. Hospitals and other health care services 3103 %</w:t>
      </w:r>
      <w:r w:rsidRPr="00767782">
        <w:rPr>
          <w:sz w:val="21"/>
          <w:szCs w:val="21"/>
        </w:rPr>
        <w:br/>
      </w:r>
      <w:r w:rsidRPr="00767782">
        <w:rPr>
          <w:sz w:val="21"/>
          <w:szCs w:val="21"/>
        </w:rPr>
        <w:lastRenderedPageBreak/>
        <w:t xml:space="preserve"> 5. Travel agencies and other resellers 3110 %</w:t>
      </w:r>
      <w:r w:rsidRPr="00767782">
        <w:rPr>
          <w:sz w:val="21"/>
          <w:szCs w:val="21"/>
        </w:rPr>
        <w:br/>
        <w:t xml:space="preserve"> 6. All other business firms and farms 3114 %</w:t>
      </w:r>
      <w:r w:rsidRPr="00767782">
        <w:rPr>
          <w:sz w:val="21"/>
          <w:szCs w:val="21"/>
        </w:rPr>
        <w:br/>
        <w:t xml:space="preserve"> 7. Not-for-profit organizations (Include religious organizations.) 3107 %</w:t>
      </w:r>
      <w:r w:rsidRPr="00767782">
        <w:rPr>
          <w:sz w:val="21"/>
          <w:szCs w:val="21"/>
        </w:rPr>
        <w:br/>
        <w:t xml:space="preserve"> 8. Federal government 3105 %</w:t>
      </w:r>
      <w:r w:rsidRPr="00767782">
        <w:rPr>
          <w:sz w:val="21"/>
          <w:szCs w:val="21"/>
        </w:rPr>
        <w:br/>
        <w:t xml:space="preserve"> 9. State and local governments 3106 %</w:t>
      </w:r>
      <w:r w:rsidRPr="00767782">
        <w:rPr>
          <w:sz w:val="21"/>
          <w:szCs w:val="21"/>
        </w:rPr>
        <w:br/>
        <w:t xml:space="preserve"> 10. TOT .10 0 % 21 SUPPORT SERVICES Was this establishment primarily engaged in pro viding management, administrat ive, or support services to other establishments of your enterprise (rather than for the g eneral public or other bu siness firms) in 2012? 0998 Yes - Go to line B 0999 No - Go to 22 B. PRINCIPBUSINESS OR ACTIVITY OF THE OPERATING ESTABLISHMENTS SERVICED Describe the principal kind of business or activity perform ed by the establishments of your enterprise that are managed or serviced by this establishment. Example: If this establishment is a corporate, subsid iary, or regional managing office, data processing service center, or administrative/support office to a chain of clothing stores, please specify "clothing stores" below. 0996 </w:t>
      </w:r>
      <w:r w:rsidRPr="00767782">
        <w:rPr>
          <w:sz w:val="21"/>
          <w:szCs w:val="21"/>
        </w:rPr>
        <w:br/>
        <w:t>HOW TO REPORTPERCENTS Percents should be rounded to whole percents. If figure is 38.76% of total sales: Report 2012 Report thousands of dollars OR whole percents. Estimates are acceptable. $ Bil. Mil. Thou. Percent 39 22 DETAIL OF</w:t>
      </w:r>
    </w:p>
    <w:p w14:paraId="216BD187" w14:textId="77777777" w:rsidR="00B34577" w:rsidRPr="00767782" w:rsidRDefault="00000000">
      <w:pPr>
        <w:rPr>
          <w:sz w:val="21"/>
          <w:szCs w:val="21"/>
        </w:rPr>
      </w:pPr>
      <w:r w:rsidRPr="00767782">
        <w:rPr>
          <w:sz w:val="16"/>
          <w:szCs w:val="21"/>
        </w:rPr>
        <w:t>Surveys included: AS-56059.pdf</w:t>
      </w:r>
    </w:p>
    <w:p w14:paraId="4051EC9A" w14:textId="77777777" w:rsidR="00B34577" w:rsidRPr="00767782" w:rsidRDefault="00000000">
      <w:pPr>
        <w:pStyle w:val="ListBullet"/>
        <w:rPr>
          <w:sz w:val="21"/>
          <w:szCs w:val="21"/>
        </w:rPr>
      </w:pPr>
      <w:r w:rsidRPr="00767782">
        <w:rPr>
          <w:sz w:val="21"/>
          <w:szCs w:val="21"/>
        </w:rPr>
        <w:t>Estimate the percentage of receipts (reported in 5) by class of customer. 2012 Whole percent of receipts</w:t>
      </w:r>
      <w:r w:rsidRPr="00767782">
        <w:rPr>
          <w:sz w:val="21"/>
          <w:szCs w:val="21"/>
        </w:rPr>
        <w:br/>
        <w:t xml:space="preserve"> 1. Household consumers and individuals 3112 %</w:t>
      </w:r>
      <w:r w:rsidRPr="00767782">
        <w:rPr>
          <w:sz w:val="21"/>
          <w:szCs w:val="21"/>
        </w:rPr>
        <w:br/>
        <w:t xml:space="preserve"> 2. All other 3113 %</w:t>
      </w:r>
      <w:r w:rsidRPr="00767782">
        <w:rPr>
          <w:sz w:val="21"/>
          <w:szCs w:val="21"/>
        </w:rPr>
        <w:br/>
        <w:t xml:space="preserve"> 3. TOT .10 0 % HOW TOREPORTPERCENTS Percents should be rounded to whole percents. If figure is 38.76% of total sales: Report 2012 Report thousands of dollars OR whole percents. Estimates are acceptable. $ Bil. Mil. Thou. Percent 39 22 DETAIL OF</w:t>
      </w:r>
    </w:p>
    <w:p w14:paraId="21EEB181" w14:textId="77777777" w:rsidR="00B34577" w:rsidRPr="00767782" w:rsidRDefault="00000000">
      <w:pPr>
        <w:rPr>
          <w:sz w:val="21"/>
          <w:szCs w:val="21"/>
        </w:rPr>
      </w:pPr>
      <w:r w:rsidRPr="00767782">
        <w:rPr>
          <w:sz w:val="16"/>
          <w:szCs w:val="21"/>
        </w:rPr>
        <w:t>Surveys included: IN-51701.pdf, IN-51702.pdf, IN-51751.pdf</w:t>
      </w:r>
    </w:p>
    <w:p w14:paraId="5D1C685F" w14:textId="77777777" w:rsidR="00B34577" w:rsidRPr="00767782" w:rsidRDefault="00000000">
      <w:pPr>
        <w:pStyle w:val="ListBullet"/>
        <w:rPr>
          <w:sz w:val="21"/>
          <w:szCs w:val="21"/>
        </w:rPr>
      </w:pPr>
      <w:r w:rsidRPr="00767782">
        <w:rPr>
          <w:sz w:val="21"/>
          <w:szCs w:val="21"/>
        </w:rPr>
        <w:t>Estimate the percentage of receipts (reported in 5) by class of customer. Collection agencies should estimate receipts based on the business category of their clients and should not report receipts from "Household consumers and individuals."</w:t>
      </w:r>
      <w:r w:rsidRPr="00767782">
        <w:rPr>
          <w:sz w:val="21"/>
          <w:szCs w:val="21"/>
        </w:rPr>
        <w:br/>
        <w:t xml:space="preserve"> 1. Household consumers and individuals (Report receipts from individually owned businesses on l i n e s2 ,3 ,4 ,o r5a sa p p r o p r i a t e . ) 3100 2012 Whole percent of receipts %</w:t>
      </w:r>
      <w:r w:rsidRPr="00767782">
        <w:rPr>
          <w:sz w:val="21"/>
          <w:szCs w:val="21"/>
        </w:rPr>
        <w:br/>
        <w:t xml:space="preserve"> 2. Retailers 3101 %</w:t>
      </w:r>
      <w:r w:rsidRPr="00767782">
        <w:rPr>
          <w:sz w:val="21"/>
          <w:szCs w:val="21"/>
        </w:rPr>
        <w:br/>
        <w:t xml:space="preserve"> 3. Banks, insurance companies, and o ther financial institutions 3102 %</w:t>
      </w:r>
      <w:r w:rsidRPr="00767782">
        <w:rPr>
          <w:sz w:val="21"/>
          <w:szCs w:val="21"/>
        </w:rPr>
        <w:br/>
        <w:t xml:space="preserve"> 4. Hospitals and other health care services 3103 %</w:t>
      </w:r>
      <w:r w:rsidRPr="00767782">
        <w:rPr>
          <w:sz w:val="21"/>
          <w:szCs w:val="21"/>
        </w:rPr>
        <w:br/>
        <w:t xml:space="preserve"> 5. All other business firms and farms 3104 %</w:t>
      </w:r>
      <w:r w:rsidRPr="00767782">
        <w:rPr>
          <w:sz w:val="21"/>
          <w:szCs w:val="21"/>
        </w:rPr>
        <w:br/>
        <w:t xml:space="preserve"> 6. Not-for-profit organizations (Include religious organizations.) 3107 %</w:t>
      </w:r>
      <w:r w:rsidRPr="00767782">
        <w:rPr>
          <w:sz w:val="21"/>
          <w:szCs w:val="21"/>
        </w:rPr>
        <w:br/>
        <w:t xml:space="preserve"> 7. Federal government 3105 %</w:t>
      </w:r>
      <w:r w:rsidRPr="00767782">
        <w:rPr>
          <w:sz w:val="21"/>
          <w:szCs w:val="21"/>
        </w:rPr>
        <w:br/>
        <w:t xml:space="preserve"> 8. State and local governments 3106 %</w:t>
      </w:r>
      <w:r w:rsidRPr="00767782">
        <w:rPr>
          <w:sz w:val="21"/>
          <w:szCs w:val="21"/>
        </w:rPr>
        <w:br/>
        <w:t xml:space="preserve"> 9. TOT .10 0 %</w:t>
      </w:r>
    </w:p>
    <w:p w14:paraId="25DCDB6E" w14:textId="77777777" w:rsidR="00B34577" w:rsidRPr="00767782" w:rsidRDefault="00000000">
      <w:pPr>
        <w:rPr>
          <w:sz w:val="21"/>
          <w:szCs w:val="21"/>
        </w:rPr>
      </w:pPr>
      <w:r w:rsidRPr="00767782">
        <w:rPr>
          <w:sz w:val="16"/>
          <w:szCs w:val="21"/>
        </w:rPr>
        <w:t>Surveys included: AS-56102.pdf</w:t>
      </w:r>
    </w:p>
    <w:p w14:paraId="24DAD96A" w14:textId="77777777" w:rsidR="00B34577" w:rsidRPr="00767782" w:rsidRDefault="00000000">
      <w:pPr>
        <w:pStyle w:val="ListBullet"/>
        <w:rPr>
          <w:sz w:val="21"/>
          <w:szCs w:val="21"/>
        </w:rPr>
      </w:pPr>
      <w:r w:rsidRPr="00767782">
        <w:rPr>
          <w:sz w:val="21"/>
          <w:szCs w:val="21"/>
        </w:rPr>
        <w:lastRenderedPageBreak/>
        <w:t>Estimate the percentage of receipts (reported in 5) by class of customer.</w:t>
      </w:r>
      <w:r w:rsidRPr="00767782">
        <w:rPr>
          <w:sz w:val="21"/>
          <w:szCs w:val="21"/>
        </w:rPr>
        <w:br/>
        <w:t xml:space="preserve"> 1. Household consumers and individuals (Report receipts from individually owned businesses on lines 2 and 3 as appropriate.) 3100 2012 Whole percent of receipts %</w:t>
      </w:r>
      <w:r w:rsidRPr="00767782">
        <w:rPr>
          <w:sz w:val="21"/>
          <w:szCs w:val="21"/>
        </w:rPr>
        <w:br/>
        <w:t xml:space="preserve"> 2. Travel agencies and other resellers 3110 %</w:t>
      </w:r>
      <w:r w:rsidRPr="00767782">
        <w:rPr>
          <w:sz w:val="21"/>
          <w:szCs w:val="21"/>
        </w:rPr>
        <w:br/>
        <w:t xml:space="preserve"> 3. All other business firms and farms 3127 %</w:t>
      </w:r>
      <w:r w:rsidRPr="00767782">
        <w:rPr>
          <w:sz w:val="21"/>
          <w:szCs w:val="21"/>
        </w:rPr>
        <w:br/>
        <w:t xml:space="preserve"> 4. Not-for-profit organizations (Include religious organizations.) 3107 %</w:t>
      </w:r>
      <w:r w:rsidRPr="00767782">
        <w:rPr>
          <w:sz w:val="21"/>
          <w:szCs w:val="21"/>
        </w:rPr>
        <w:br/>
        <w:t xml:space="preserve"> 5. Federal government 3105 %</w:t>
      </w:r>
      <w:r w:rsidRPr="00767782">
        <w:rPr>
          <w:sz w:val="21"/>
          <w:szCs w:val="21"/>
        </w:rPr>
        <w:br/>
        <w:t xml:space="preserve"> 6. State and local governments 3106 %</w:t>
      </w:r>
      <w:r w:rsidRPr="00767782">
        <w:rPr>
          <w:sz w:val="21"/>
          <w:szCs w:val="21"/>
        </w:rPr>
        <w:br/>
        <w:t xml:space="preserve"> 7. TOT .10 0 %</w:t>
      </w:r>
    </w:p>
    <w:p w14:paraId="7AD371CC" w14:textId="77777777" w:rsidR="00B34577" w:rsidRPr="00767782" w:rsidRDefault="00000000">
      <w:pPr>
        <w:rPr>
          <w:sz w:val="21"/>
          <w:szCs w:val="21"/>
        </w:rPr>
      </w:pPr>
      <w:r w:rsidRPr="00767782">
        <w:rPr>
          <w:sz w:val="16"/>
          <w:szCs w:val="21"/>
        </w:rPr>
        <w:t>Surveys included: AS-56103.pdf</w:t>
      </w:r>
    </w:p>
    <w:p w14:paraId="1CC1AB74" w14:textId="77777777" w:rsidR="00B34577" w:rsidRPr="00767782" w:rsidRDefault="00000000">
      <w:pPr>
        <w:pStyle w:val="ListBullet"/>
        <w:rPr>
          <w:sz w:val="21"/>
          <w:szCs w:val="21"/>
        </w:rPr>
      </w:pPr>
      <w:r w:rsidRPr="00767782">
        <w:rPr>
          <w:sz w:val="21"/>
          <w:szCs w:val="21"/>
        </w:rPr>
        <w:t>Estimate the percentage of this establishment's operating revenue (reported in 5)b yc l a s so f customer. 2012 Whole percent of revenue</w:t>
      </w:r>
      <w:r w:rsidRPr="00767782">
        <w:rPr>
          <w:sz w:val="21"/>
          <w:szCs w:val="21"/>
        </w:rPr>
        <w:br/>
        <w:t xml:space="preserve"> 1. Residential (Include apartment buildings.) 4251 %</w:t>
      </w:r>
      <w:r w:rsidRPr="00767782">
        <w:rPr>
          <w:sz w:val="21"/>
          <w:szCs w:val="21"/>
        </w:rPr>
        <w:br/>
        <w:t xml:space="preserve"> 2. Commercial (Include farms.) 4252 %</w:t>
      </w:r>
      <w:r w:rsidRPr="00767782">
        <w:rPr>
          <w:sz w:val="21"/>
          <w:szCs w:val="21"/>
        </w:rPr>
        <w:br/>
        <w:t xml:space="preserve"> 3. Industrial 4253 %</w:t>
      </w:r>
      <w:r w:rsidRPr="00767782">
        <w:rPr>
          <w:sz w:val="21"/>
          <w:szCs w:val="21"/>
        </w:rPr>
        <w:br/>
        <w:t xml:space="preserve"> 4. Institutional 4254 %</w:t>
      </w:r>
      <w:r w:rsidRPr="00767782">
        <w:rPr>
          <w:sz w:val="21"/>
          <w:szCs w:val="21"/>
        </w:rPr>
        <w:br/>
        <w:t xml:space="preserve"> 5. Government (Exclude utilities.) 4255 %</w:t>
      </w:r>
      <w:r w:rsidRPr="00767782">
        <w:rPr>
          <w:sz w:val="21"/>
          <w:szCs w:val="21"/>
        </w:rPr>
        <w:br/>
        <w:t xml:space="preserve"> 6. Government-owned utilities 4256 %</w:t>
      </w:r>
      <w:r w:rsidRPr="00767782">
        <w:rPr>
          <w:sz w:val="21"/>
          <w:szCs w:val="21"/>
        </w:rPr>
        <w:br/>
        <w:t xml:space="preserve"> 7. Private utilities (Include co-ops, etc.) 4257 %</w:t>
      </w:r>
      <w:r w:rsidRPr="00767782">
        <w:rPr>
          <w:sz w:val="21"/>
          <w:szCs w:val="21"/>
        </w:rPr>
        <w:br/>
        <w:t xml:space="preserve"> 8. Other -S p e c i f y 4259 4258 %</w:t>
      </w:r>
      <w:r w:rsidRPr="00767782">
        <w:rPr>
          <w:sz w:val="21"/>
          <w:szCs w:val="21"/>
        </w:rPr>
        <w:br/>
        <w:t xml:space="preserve"> 9. TOT(Exclude utilities.) .10 0 % HOW TOREPORTPERCENTS Percents should be rounded to whole percents. If figure is 38.76% of total sales: Report 2012 Report thousands of dollars OR whole percents. Estimates are acceptable. $ Bil. Mil. Thou. Percent 39 22 DETAIL OF</w:t>
      </w:r>
    </w:p>
    <w:p w14:paraId="4CDB3CDC" w14:textId="77777777" w:rsidR="00B34577" w:rsidRPr="00767782" w:rsidRDefault="00000000">
      <w:pPr>
        <w:rPr>
          <w:sz w:val="21"/>
          <w:szCs w:val="21"/>
        </w:rPr>
      </w:pPr>
      <w:r w:rsidRPr="00767782">
        <w:rPr>
          <w:sz w:val="16"/>
          <w:szCs w:val="21"/>
        </w:rPr>
        <w:t>Surveys included: UT-22101.pdf</w:t>
      </w:r>
    </w:p>
    <w:p w14:paraId="11BA94D9" w14:textId="77777777" w:rsidR="00B34577" w:rsidRPr="00767782" w:rsidRDefault="00000000">
      <w:pPr>
        <w:pStyle w:val="ListBullet"/>
        <w:rPr>
          <w:sz w:val="21"/>
          <w:szCs w:val="21"/>
        </w:rPr>
      </w:pPr>
      <w:r w:rsidRPr="00767782">
        <w:rPr>
          <w:sz w:val="21"/>
          <w:szCs w:val="21"/>
        </w:rPr>
        <w:t>Estimate the percentage of receipts (reported in 5) from services provided to clients outside your enterprise by class of customer.</w:t>
      </w:r>
      <w:r w:rsidRPr="00767782">
        <w:rPr>
          <w:sz w:val="21"/>
          <w:szCs w:val="21"/>
        </w:rPr>
        <w:br/>
        <w:t xml:space="preserve"> 1. Business firms and farms 3108 2012 Whole percent of receipts %</w:t>
      </w:r>
      <w:r w:rsidRPr="00767782">
        <w:rPr>
          <w:sz w:val="21"/>
          <w:szCs w:val="21"/>
        </w:rPr>
        <w:br/>
        <w:t xml:space="preserve"> 2. 3. Not-for-profit organizations (Include religious organizations.) Federal government 3107 3105 % %</w:t>
      </w:r>
      <w:r w:rsidRPr="00767782">
        <w:rPr>
          <w:sz w:val="21"/>
          <w:szCs w:val="21"/>
        </w:rPr>
        <w:br/>
        <w:t xml:space="preserve"> 4. State and local governments 3106 %</w:t>
      </w:r>
      <w:r w:rsidRPr="00767782">
        <w:rPr>
          <w:sz w:val="21"/>
          <w:szCs w:val="21"/>
        </w:rPr>
        <w:br/>
        <w:t xml:space="preserve"> 5. Household consumers and individuals (Report receipts from individually owned businesses on line 1.) 3100 %</w:t>
      </w:r>
      <w:r w:rsidRPr="00767782">
        <w:rPr>
          <w:sz w:val="21"/>
          <w:szCs w:val="21"/>
        </w:rPr>
        <w:br/>
        <w:t xml:space="preserve"> 6. TOT .10 0 % 21 SUPPORT SERVICES Was this establishment primarily engaged in pro viding management, administrat ive, or support services to other establishments of your enterprise (rather than for the g eneral public or other bu siness firms) in 2012? 0998 Yes - Go to line B 0999 No - Go to 22 B. PRINCIPBUSINESS OR ACTIVITY OF THE OPERATING ESTABLISHMENTS SERVICED Describe the principal kind of business or activity perform ed by the establishments of your enterprise that are managed or serviced by this establishment. Example: If this establishment is a corporate, subsid iary, or regional managing office, data processing service center, or administrative/support office to a chain of clothing stores, please specify "clothing stores" below. 0996 HOW TOREPORTPERCENTS Percents should be rounded to whole percents. If figure is 38.76% of total sales: Report </w:t>
      </w:r>
      <w:r w:rsidRPr="00767782">
        <w:rPr>
          <w:sz w:val="21"/>
          <w:szCs w:val="21"/>
        </w:rPr>
        <w:lastRenderedPageBreak/>
        <w:t>2012 Report thousands of dollars OR whole percents. Estimates are acceptable. $ Bil. Mil. Thou. Percent 39 22 DETAIL OF</w:t>
      </w:r>
    </w:p>
    <w:p w14:paraId="3DED02E7" w14:textId="77777777" w:rsidR="00B34577" w:rsidRPr="00767782" w:rsidRDefault="00000000">
      <w:pPr>
        <w:rPr>
          <w:sz w:val="21"/>
          <w:szCs w:val="21"/>
        </w:rPr>
      </w:pPr>
      <w:r w:rsidRPr="00767782">
        <w:rPr>
          <w:sz w:val="16"/>
          <w:szCs w:val="21"/>
        </w:rPr>
        <w:t>Surveys included: OS-81059.pdf</w:t>
      </w:r>
    </w:p>
    <w:p w14:paraId="489528FD" w14:textId="77777777" w:rsidR="00B34577" w:rsidRPr="00767782" w:rsidRDefault="00000000">
      <w:pPr>
        <w:pStyle w:val="ListBullet"/>
        <w:rPr>
          <w:sz w:val="21"/>
          <w:szCs w:val="21"/>
        </w:rPr>
      </w:pPr>
      <w:r w:rsidRPr="00767782">
        <w:rPr>
          <w:sz w:val="21"/>
          <w:szCs w:val="21"/>
        </w:rPr>
        <w:t>Estimate the percentage of receipts (reported in 5) by class of customer. 2012 Whole percent of receipts</w:t>
      </w:r>
      <w:r w:rsidRPr="00767782">
        <w:rPr>
          <w:sz w:val="21"/>
          <w:szCs w:val="21"/>
        </w:rPr>
        <w:br/>
        <w:t xml:space="preserve"> 1. Household consumers and individuals 3112 %</w:t>
      </w:r>
      <w:r w:rsidRPr="00767782">
        <w:rPr>
          <w:sz w:val="21"/>
          <w:szCs w:val="21"/>
        </w:rPr>
        <w:br/>
        <w:t xml:space="preserve"> 2. All other 3113 %</w:t>
      </w:r>
      <w:r w:rsidRPr="00767782">
        <w:rPr>
          <w:sz w:val="21"/>
          <w:szCs w:val="21"/>
        </w:rPr>
        <w:br/>
        <w:t xml:space="preserve"> 3. TOT .10 0 % HOW TO REPORTPERCENTS Percents should be rounded to whole percents. If figure is 38.76% of total sales: Report 2012 Report thousands of dollars OR whole percents. Estimates are acceptable. $ Bil. Mil. Thou. Percent 39 22 DETAIL OF</w:t>
      </w:r>
    </w:p>
    <w:p w14:paraId="1D526048" w14:textId="77777777" w:rsidR="00B34577" w:rsidRPr="00767782" w:rsidRDefault="00000000">
      <w:pPr>
        <w:rPr>
          <w:sz w:val="21"/>
          <w:szCs w:val="21"/>
        </w:rPr>
      </w:pPr>
      <w:r w:rsidRPr="00767782">
        <w:rPr>
          <w:sz w:val="16"/>
          <w:szCs w:val="21"/>
        </w:rPr>
        <w:t>Surveys included: IN-51750.pdf</w:t>
      </w:r>
    </w:p>
    <w:p w14:paraId="7C4472FC" w14:textId="77777777" w:rsidR="00B34577" w:rsidRPr="00767782" w:rsidRDefault="00000000">
      <w:pPr>
        <w:pStyle w:val="ListBullet"/>
        <w:rPr>
          <w:sz w:val="21"/>
          <w:szCs w:val="21"/>
        </w:rPr>
      </w:pPr>
      <w:r w:rsidRPr="00767782">
        <w:rPr>
          <w:sz w:val="21"/>
          <w:szCs w:val="21"/>
        </w:rPr>
        <w:t>Estimate the percentage of receipts (reported in 5, line B) by class of customer.</w:t>
      </w:r>
      <w:r w:rsidRPr="00767782">
        <w:rPr>
          <w:sz w:val="21"/>
          <w:szCs w:val="21"/>
        </w:rPr>
        <w:br/>
        <w:t xml:space="preserve"> 1. Business firms and farms 3108 2012 Whole percent of receipts %</w:t>
      </w:r>
      <w:r w:rsidRPr="00767782">
        <w:rPr>
          <w:sz w:val="21"/>
          <w:szCs w:val="21"/>
        </w:rPr>
        <w:br/>
        <w:t xml:space="preserve"> 2. 3. Not-for-profit organizations (Include religious organizations.) Federal government 3107 3105 % %</w:t>
      </w:r>
      <w:r w:rsidRPr="00767782">
        <w:rPr>
          <w:sz w:val="21"/>
          <w:szCs w:val="21"/>
        </w:rPr>
        <w:br/>
        <w:t xml:space="preserve"> 4. State and local governments 3106 %</w:t>
      </w:r>
      <w:r w:rsidRPr="00767782">
        <w:rPr>
          <w:sz w:val="21"/>
          <w:szCs w:val="21"/>
        </w:rPr>
        <w:br/>
        <w:t xml:space="preserve"> 5. Household consumers and individuals (Report receipts from individually owned businesses on line 1.) 3100 %</w:t>
      </w:r>
      <w:r w:rsidRPr="00767782">
        <w:rPr>
          <w:sz w:val="21"/>
          <w:szCs w:val="21"/>
        </w:rPr>
        <w:br/>
        <w:t xml:space="preserve"> 6. TOT .10 0 %</w:t>
      </w:r>
    </w:p>
    <w:p w14:paraId="68FC1CAA" w14:textId="77777777" w:rsidR="00B34577" w:rsidRPr="00767782" w:rsidRDefault="00000000">
      <w:pPr>
        <w:rPr>
          <w:sz w:val="21"/>
          <w:szCs w:val="21"/>
        </w:rPr>
      </w:pPr>
      <w:r w:rsidRPr="00767782">
        <w:rPr>
          <w:sz w:val="16"/>
          <w:szCs w:val="21"/>
        </w:rPr>
        <w:t>Surveys included: PS-54119.pdf</w:t>
      </w:r>
    </w:p>
    <w:p w14:paraId="2AE48DFC" w14:textId="77777777" w:rsidR="00B34577" w:rsidRPr="00767782" w:rsidRDefault="00000000">
      <w:pPr>
        <w:pStyle w:val="ListBullet"/>
        <w:rPr>
          <w:sz w:val="21"/>
          <w:szCs w:val="21"/>
        </w:rPr>
      </w:pPr>
      <w:r w:rsidRPr="00767782">
        <w:rPr>
          <w:sz w:val="21"/>
          <w:szCs w:val="21"/>
        </w:rPr>
        <w:t>Estimate the percentage of receipts (reported in 5) by class of customer. Include work performed "in-house" or by others.</w:t>
      </w:r>
      <w:r w:rsidRPr="00767782">
        <w:rPr>
          <w:sz w:val="21"/>
          <w:szCs w:val="21"/>
        </w:rPr>
        <w:br/>
        <w:t xml:space="preserve"> 1. Federal, state, and l ocal governments, including public authorities (direct services only) 3120 2012 Whole percent of receipts %</w:t>
      </w:r>
      <w:r w:rsidRPr="00767782">
        <w:rPr>
          <w:sz w:val="21"/>
          <w:szCs w:val="21"/>
        </w:rPr>
        <w:br/>
        <w:t xml:space="preserve"> 2. Construction firms 3122 %</w:t>
      </w:r>
      <w:r w:rsidRPr="00767782">
        <w:rPr>
          <w:sz w:val="21"/>
          <w:szCs w:val="21"/>
        </w:rPr>
        <w:br/>
        <w:t xml:space="preserve"> 3. Architectural firms 3123 %</w:t>
      </w:r>
      <w:r w:rsidRPr="00767782">
        <w:rPr>
          <w:sz w:val="21"/>
          <w:szCs w:val="21"/>
        </w:rPr>
        <w:br/>
        <w:t xml:space="preserve"> 4. Engineering firms 3124 %</w:t>
      </w:r>
      <w:r w:rsidRPr="00767782">
        <w:rPr>
          <w:sz w:val="21"/>
          <w:szCs w:val="21"/>
        </w:rPr>
        <w:br/>
        <w:t xml:space="preserve"> 5. All other business firms and organizations (physicians, health care, other laboratories, educational, manufacturing, utilities, shopping centers, office buildings, etc.) 3125 %</w:t>
      </w:r>
      <w:r w:rsidRPr="00767782">
        <w:rPr>
          <w:sz w:val="21"/>
          <w:szCs w:val="21"/>
        </w:rPr>
        <w:br/>
        <w:t xml:space="preserve"> 6. Not-for-profit organizations (Include religious organizations.) 3107 %</w:t>
      </w:r>
      <w:r w:rsidRPr="00767782">
        <w:rPr>
          <w:sz w:val="21"/>
          <w:szCs w:val="21"/>
        </w:rPr>
        <w:br/>
        <w:t xml:space="preserve"> 7. Household consumers and individuals (Report fees from individually owned businesses on l i n e s2 ,3 ,4 ,o r5a sa p p r o p r i a t e . ) 3100 %</w:t>
      </w:r>
      <w:r w:rsidRPr="00767782">
        <w:rPr>
          <w:sz w:val="21"/>
          <w:szCs w:val="21"/>
        </w:rPr>
        <w:br/>
        <w:t xml:space="preserve"> 8. TOT .10 0 %</w:t>
      </w:r>
    </w:p>
    <w:p w14:paraId="1D27C96D" w14:textId="77777777" w:rsidR="00B34577" w:rsidRPr="00767782" w:rsidRDefault="00000000">
      <w:pPr>
        <w:rPr>
          <w:sz w:val="21"/>
          <w:szCs w:val="21"/>
        </w:rPr>
      </w:pPr>
      <w:r w:rsidRPr="00767782">
        <w:rPr>
          <w:sz w:val="16"/>
          <w:szCs w:val="21"/>
        </w:rPr>
        <w:t>Surveys included: PS-54118.pdf</w:t>
      </w:r>
    </w:p>
    <w:p w14:paraId="1A671C03" w14:textId="77777777" w:rsidR="00B34577" w:rsidRPr="00767782" w:rsidRDefault="00000000">
      <w:pPr>
        <w:pStyle w:val="Heading2"/>
        <w:rPr>
          <w:sz w:val="24"/>
          <w:szCs w:val="24"/>
        </w:rPr>
      </w:pPr>
      <w:r w:rsidRPr="00767782">
        <w:rPr>
          <w:sz w:val="24"/>
          <w:szCs w:val="24"/>
        </w:rPr>
        <w:t>ITEM 21 SUPPORT SERVICES</w:t>
      </w:r>
    </w:p>
    <w:p w14:paraId="7EA6FD1D" w14:textId="77777777" w:rsidR="00444436" w:rsidRPr="00767782" w:rsidRDefault="00000000">
      <w:pPr>
        <w:pStyle w:val="ListBullet"/>
        <w:rPr>
          <w:sz w:val="21"/>
          <w:szCs w:val="21"/>
        </w:rPr>
      </w:pPr>
      <w:r w:rsidRPr="00767782">
        <w:rPr>
          <w:sz w:val="21"/>
          <w:szCs w:val="21"/>
        </w:rPr>
        <w:t xml:space="preserve">Was this establishment primarily engaged in provi ding management, administrative, or support services to other establishments of your enterprise (rather than for the gener al public or other business firms) in 2012? 0998 Yes 0999 No </w:t>
      </w:r>
    </w:p>
    <w:p w14:paraId="7B7F62FB" w14:textId="2AA859A8" w:rsidR="00B34577" w:rsidRPr="00767782" w:rsidRDefault="00000000">
      <w:pPr>
        <w:rPr>
          <w:sz w:val="21"/>
          <w:szCs w:val="21"/>
        </w:rPr>
      </w:pPr>
      <w:r w:rsidRPr="00767782">
        <w:rPr>
          <w:sz w:val="16"/>
          <w:szCs w:val="21"/>
        </w:rPr>
        <w:t>Surveys included: PS-54102.pdf, PS-54117.pdf, PS-54103.pdf, PS-54115.pdf, PS-54114.pdf, PS-54110.pdf, AS-56203.pdf, AS-56202.pdf, PS-54105.pdf, PS-54107.pdf, PS-54113.pdf, PS-54112.pdf, AS-56104.pdf, AS-56106.pdf, AS-56102.pdf, AS-</w:t>
      </w:r>
      <w:r w:rsidRPr="00767782">
        <w:rPr>
          <w:sz w:val="16"/>
          <w:szCs w:val="21"/>
        </w:rPr>
        <w:lastRenderedPageBreak/>
        <w:t>56103.pdf, AS-56101.pdf, OS-81103.pdf, OS-81104.pdf, PS-54122.pdf, PS-54118.pdf, IN-51801.pdf</w:t>
      </w:r>
      <w:r w:rsidR="00444436" w:rsidRPr="00767782">
        <w:rPr>
          <w:sz w:val="16"/>
          <w:szCs w:val="21"/>
        </w:rPr>
        <w:t xml:space="preserve">, </w:t>
      </w:r>
      <w:r w:rsidRPr="00767782">
        <w:rPr>
          <w:sz w:val="16"/>
          <w:szCs w:val="21"/>
        </w:rPr>
        <w:t>PS-54116.pdf, PS-54101.pdf, AS-56105.pdf, OS-81101.pdf, PS-54120.pdf, PS-54121.pdf</w:t>
      </w:r>
      <w:r w:rsidR="00444436" w:rsidRPr="00767782">
        <w:rPr>
          <w:sz w:val="16"/>
          <w:szCs w:val="21"/>
        </w:rPr>
        <w:t xml:space="preserve">, </w:t>
      </w:r>
      <w:r w:rsidRPr="00767782">
        <w:rPr>
          <w:sz w:val="16"/>
          <w:szCs w:val="21"/>
        </w:rPr>
        <w:t>PS-54119.pdf</w:t>
      </w:r>
    </w:p>
    <w:p w14:paraId="610521CE" w14:textId="77777777" w:rsidR="00B34577" w:rsidRPr="00767782" w:rsidRDefault="00000000">
      <w:pPr>
        <w:pStyle w:val="Heading2"/>
        <w:rPr>
          <w:sz w:val="24"/>
          <w:szCs w:val="24"/>
        </w:rPr>
      </w:pPr>
      <w:r w:rsidRPr="00767782">
        <w:rPr>
          <w:sz w:val="24"/>
          <w:szCs w:val="24"/>
        </w:rPr>
        <w:t>ITEM 22 DETAIL OF SALES, SHIPMENTS, RECEIPTS, OR REVENUE</w:t>
      </w:r>
    </w:p>
    <w:p w14:paraId="1CEEC7F6"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the sale of tickets for admission to individual live sporting events. Receipts are from individual tickets, season tickets, personal seat licensing, and leasing of luxury suites or boxes. Personal seat licensesare a one-time fee that may be charged to purchase season tickets. Include admission to games of baseball, basketball, football, hockey, soccer, tennis, ice skating competitions, etc. </w:t>
      </w:r>
      <w:r w:rsidRPr="00767782">
        <w:rPr>
          <w:sz w:val="21"/>
          <w:szCs w:val="21"/>
        </w:rPr>
        <w:br/>
        <w:t>Line 2 - Report receipts from making a live public appearance or s peech under contract to promoters, venue owners, and others. Include performa nces provided under contracts separate from intellectual property licensing agreements and under contracts that bundle performance and intellectual property licensing services. The contract specifies thedisposition of any intellectual property rights arising from the work performed under the contract. Report licensing ofrights to use intellectual property on the appropriate detail lines under line</w:t>
      </w:r>
      <w:r w:rsidRPr="00767782">
        <w:rPr>
          <w:sz w:val="21"/>
          <w:szCs w:val="21"/>
        </w:rPr>
        <w:br/>
        <w:t>Line 3 - Report receipts from producing and presenting live sporting events under contract to individuals and business, or public entities (e.g., promoters, venue owners). Contracts may contain restrictions that define the time, manner,and geographical limits under which the client can commercially exploit the performance by selling admissions tothe public. Examples of live sporting events under contract are: contract hockey, football, baseball, basketball, soccer,athlete or team services, tennis player ser vices, and contract car and truck ra ce driver and team services. Include receipts from prize money. Exclude recei pts from technical (non-player) services. Report receipts from granting broadcast and other media rights to sporting events on line</w:t>
      </w:r>
      <w:r w:rsidRPr="00767782">
        <w:rPr>
          <w:sz w:val="21"/>
          <w:szCs w:val="21"/>
        </w:rPr>
        <w:br/>
        <w:t xml:space="preserve">Line 4 - Report receipts from planning, organizing, marketing, and managing a live sports or performing arts event on behalf of others, including venue owners, performers, etc. </w:t>
      </w:r>
      <w:r w:rsidRPr="00767782">
        <w:rPr>
          <w:sz w:val="21"/>
          <w:szCs w:val="21"/>
        </w:rPr>
        <w:br/>
        <w:t xml:space="preserve">Line 5a - Report receipts from granting permission to use content protected by copyright owned or controlled by this establishment. </w:t>
      </w:r>
      <w:r w:rsidRPr="00767782">
        <w:rPr>
          <w:sz w:val="21"/>
          <w:szCs w:val="21"/>
        </w:rPr>
        <w:br/>
        <w:t xml:space="preserve">Line 5b - Report receipts from granting permission for the commercial use of trademarked property (e.g., names, symbols, logos) owned or controlled by this establishment. </w:t>
      </w:r>
      <w:r w:rsidRPr="00767782">
        <w:rPr>
          <w:sz w:val="21"/>
          <w:szCs w:val="21"/>
        </w:rPr>
        <w:br/>
        <w:t xml:space="preserve">Line 6 - Report receipts from granting the right of access to a sporting event, facility, or activity for the purpose of commercially exploiting sounds, images, and other information of the event, facility, or activity. The contracts definethe type of exploitation permitted, and may specify the ownership of intellectual property rights relating to the sounds,images, and other information. Exclude licensing of the right to rebroadcast or reuse copyrighted original broadcasts ofsporting events. </w:t>
      </w:r>
      <w:r w:rsidRPr="00767782">
        <w:rPr>
          <w:sz w:val="21"/>
          <w:szCs w:val="21"/>
        </w:rPr>
        <w:br/>
        <w:t xml:space="preserve">Line 7a - Report receipts from providing ad vertising time or space in broadcasts a nd other media. Include the creation and design of advertisements when bundled with the provision of advertising time or space. </w:t>
      </w:r>
      <w:r w:rsidRPr="00767782">
        <w:rPr>
          <w:sz w:val="21"/>
          <w:szCs w:val="21"/>
        </w:rPr>
        <w:br/>
        <w:t xml:space="preserve">Line 7b - Report receipts from leased display advertising media space. Include installation of the advertising substrate in the advertising space, maintenance, and removal of the advertising substrate. The leasing agreement may includeadditional services, such as </w:t>
      </w:r>
      <w:r w:rsidRPr="00767782">
        <w:rPr>
          <w:sz w:val="21"/>
          <w:szCs w:val="21"/>
        </w:rPr>
        <w:lastRenderedPageBreak/>
        <w:t xml:space="preserve">storage and rotation. </w:t>
      </w:r>
      <w:r w:rsidRPr="00767782">
        <w:rPr>
          <w:sz w:val="21"/>
          <w:szCs w:val="21"/>
        </w:rPr>
        <w:br/>
        <w:t xml:space="preserve">Line 7c - Report receipts from granting the right to name a performing arts or spectator sports venue. This right is typically sold to companies and serves to increase exposure of a company's brand name. </w:t>
      </w:r>
      <w:r w:rsidRPr="00767782">
        <w:rPr>
          <w:sz w:val="21"/>
          <w:szCs w:val="21"/>
        </w:rPr>
        <w:br/>
        <w:t xml:space="preserve">Line 7d - Report receipts from granting the right to associate specific goods or services, or a corporation or other entity, with an activity, product, or project that is carried out by another entity. Sponsorships usually include theprovision of advertising display space and may include exclusivity rights. </w:t>
      </w:r>
      <w:r w:rsidRPr="00767782">
        <w:rPr>
          <w:sz w:val="21"/>
          <w:szCs w:val="21"/>
        </w:rPr>
        <w:br/>
        <w:t xml:space="preserve">Line 7e - Report receipts from providing product endorsements by indi vidual professional athle tes, performing artists, sports teams, or performing arts groups or companies. </w:t>
      </w:r>
      <w:r w:rsidRPr="00767782">
        <w:rPr>
          <w:sz w:val="21"/>
          <w:szCs w:val="21"/>
        </w:rPr>
        <w:br/>
        <w:t xml:space="preserve">Line 7f - Report receipts from granting the right to require that all sellers of a spe cified good or service sell only specific brands of that good or service (i.e., pouring rights). </w:t>
      </w:r>
      <w:r w:rsidRPr="00767782">
        <w:rPr>
          <w:sz w:val="21"/>
          <w:szCs w:val="21"/>
        </w:rPr>
        <w:br/>
        <w:t xml:space="preserve">Line 8 - Report receipts from providing advice and guidance to individual athletes and teams, designed to instruct and motivate in order to improve their competitiveness. The service may include one or more of the following components:instruction in the skills of a specific sport, assignment and mo nitoring of exercises and nutritional advice to improve general physical fitness, and provision of emotional and m ental support to improve motivation. </w:t>
      </w:r>
      <w:r w:rsidRPr="00767782">
        <w:rPr>
          <w:sz w:val="21"/>
          <w:szCs w:val="21"/>
        </w:rPr>
        <w:br/>
        <w:t>Line 11a andline 11b - Report net receipts from providing a ccess to pari-mutuel wagers on future, uncertain events, such as races and sporting events (e.g., pari-mutuel wagering on horse races, dog races, and jai-alai games). Reportreceipts from wagers using gambling machines on line 11c . DETAIL OF</w:t>
      </w:r>
    </w:p>
    <w:p w14:paraId="0F79DFF8" w14:textId="77777777" w:rsidR="00B34577" w:rsidRPr="00767782" w:rsidRDefault="00000000">
      <w:pPr>
        <w:rPr>
          <w:sz w:val="21"/>
          <w:szCs w:val="21"/>
        </w:rPr>
      </w:pPr>
      <w:r w:rsidRPr="00767782">
        <w:rPr>
          <w:sz w:val="16"/>
          <w:szCs w:val="21"/>
        </w:rPr>
        <w:t>Surveys included: AE-71102.pdf</w:t>
      </w:r>
    </w:p>
    <w:p w14:paraId="5191D807"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3 and HOW TO REPORT PERCENTS above. Do not combine data for two or more lines.) </w:t>
      </w:r>
      <w:r w:rsidRPr="00767782">
        <w:rPr>
          <w:sz w:val="21"/>
          <w:szCs w:val="21"/>
        </w:rPr>
        <w:br/>
        <w:t>Line 16d - Exclude the value of used equipment sold or traded for replacement, or sales of other capital assets. Include sales of vehicles acquired for the purp ose of resale (not previously rented or lease d by this company) as well as the fair market value of merchandise marketed in 2012 by your firm under capital, finance, or full-payout leases (if you do not hold the lease). 52600</w:t>
      </w:r>
      <w:r w:rsidRPr="00767782">
        <w:rPr>
          <w:sz w:val="21"/>
          <w:szCs w:val="21"/>
        </w:rPr>
        <w:br/>
        <w:t xml:space="preserve"> 1. Rental and leasing of home entertainment electric andelectronic equipment, components, and accessories, exceptcomputers and peripherals 52811</w:t>
      </w:r>
      <w:r w:rsidRPr="00767782">
        <w:rPr>
          <w:sz w:val="21"/>
          <w:szCs w:val="21"/>
        </w:rPr>
        <w:br/>
        <w:t xml:space="preserve"> 2. Rental and leasing of computers and peripheral equipment . . DETAIL OF</w:t>
      </w:r>
    </w:p>
    <w:p w14:paraId="63196174" w14:textId="77777777" w:rsidR="00B34577" w:rsidRPr="00767782" w:rsidRDefault="00000000">
      <w:pPr>
        <w:rPr>
          <w:sz w:val="21"/>
          <w:szCs w:val="21"/>
        </w:rPr>
      </w:pPr>
      <w:r w:rsidRPr="00767782">
        <w:rPr>
          <w:sz w:val="16"/>
          <w:szCs w:val="21"/>
        </w:rPr>
        <w:t>Surveys included: RE-53202.pdf</w:t>
      </w:r>
    </w:p>
    <w:p w14:paraId="5FBC81F8"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3 and HOW TO REPORT PERCENTS above. Do not combine data for two or more lines.) </w:t>
      </w:r>
      <w:r w:rsidRPr="00767782">
        <w:rPr>
          <w:sz w:val="21"/>
          <w:szCs w:val="21"/>
        </w:rPr>
        <w:br/>
        <w:t xml:space="preserve">Line 1 through line 11 - Gross rents include all charges billed to tenants throughout the year from rental of properties owned by this establishment. Include any costs billed (in accordance with the rental agreement) as additional chargesto your tenants, such as </w:t>
      </w:r>
      <w:r w:rsidRPr="00767782">
        <w:rPr>
          <w:sz w:val="21"/>
          <w:szCs w:val="21"/>
        </w:rPr>
        <w:lastRenderedPageBreak/>
        <w:t xml:space="preserve">building improvements, parking, repairs, utilities, etc. </w:t>
      </w:r>
      <w:r w:rsidRPr="00767782">
        <w:rPr>
          <w:sz w:val="21"/>
          <w:szCs w:val="21"/>
        </w:rPr>
        <w:br/>
        <w:t xml:space="preserve">Line 19 - Include gains (losses) on the sale of investment property which had been rented or leased out by this establishment prior to being sold, whether or not built by you. Exclude gains (losses) on the sale of new buildings builtby you (report gross sales of these properties on line 21). Also, exclude the sale of machinery, equipment, vehicles, and other assets not pertaining to real estate. </w:t>
      </w:r>
      <w:r w:rsidRPr="00767782">
        <w:rPr>
          <w:sz w:val="21"/>
          <w:szCs w:val="21"/>
        </w:rPr>
        <w:br/>
        <w:t xml:space="preserve">Line 21 - Report all other sources of revenue here. For example: swimming pool guest fees and party room rental. </w:t>
      </w:r>
      <w:r w:rsidRPr="00767782">
        <w:rPr>
          <w:sz w:val="21"/>
          <w:szCs w:val="21"/>
        </w:rPr>
        <w:br/>
        <w:t xml:space="preserve"> 1. Rental of residential space in buildings or other facilities forprincipal use 52001</w:t>
      </w:r>
      <w:r w:rsidRPr="00767782">
        <w:rPr>
          <w:sz w:val="21"/>
          <w:szCs w:val="21"/>
        </w:rPr>
        <w:br/>
        <w:t xml:space="preserve"> a. Rental of residential space in houses for principal use 52002</w:t>
      </w:r>
      <w:r w:rsidRPr="00767782">
        <w:rPr>
          <w:sz w:val="21"/>
          <w:szCs w:val="21"/>
        </w:rPr>
        <w:br/>
        <w:t xml:space="preserve"> b. Rental of residential space in apartments for principal use 52009</w:t>
      </w:r>
      <w:r w:rsidRPr="00767782">
        <w:rPr>
          <w:sz w:val="21"/>
          <w:szCs w:val="21"/>
        </w:rPr>
        <w:br/>
        <w:t xml:space="preserve"> c. Rental of other residential space for principal use 52000</w:t>
      </w:r>
      <w:r w:rsidRPr="00767782">
        <w:rPr>
          <w:sz w:val="21"/>
          <w:szCs w:val="21"/>
        </w:rPr>
        <w:br/>
        <w:t xml:space="preserve"> d. Add lines 1a through 1c 52020</w:t>
      </w:r>
      <w:r w:rsidRPr="00767782">
        <w:rPr>
          <w:sz w:val="21"/>
          <w:szCs w:val="21"/>
        </w:rPr>
        <w:br/>
        <w:t xml:space="preserve"> 2. Rental of land for residential use 52030</w:t>
      </w:r>
      <w:r w:rsidRPr="00767782">
        <w:rPr>
          <w:sz w:val="21"/>
          <w:szCs w:val="21"/>
        </w:rPr>
        <w:br/>
        <w:t xml:space="preserve"> 3. Rental of land for nonresidential use 52040</w:t>
      </w:r>
      <w:r w:rsidRPr="00767782">
        <w:rPr>
          <w:sz w:val="21"/>
          <w:szCs w:val="21"/>
        </w:rPr>
        <w:br/>
        <w:t xml:space="preserve"> 4. Rental of office and professional space </w:t>
      </w:r>
      <w:r w:rsidRPr="00767782">
        <w:rPr>
          <w:sz w:val="21"/>
          <w:szCs w:val="21"/>
        </w:rPr>
        <w:br/>
        <w:t xml:space="preserve"> 5. Rental of commercial space 52051</w:t>
      </w:r>
      <w:r w:rsidRPr="00767782">
        <w:rPr>
          <w:sz w:val="21"/>
          <w:szCs w:val="21"/>
        </w:rPr>
        <w:br/>
        <w:t xml:space="preserve"> a. Rental of retail space in shopping malls 52052</w:t>
      </w:r>
      <w:r w:rsidRPr="00767782">
        <w:rPr>
          <w:sz w:val="21"/>
          <w:szCs w:val="21"/>
        </w:rPr>
        <w:br/>
        <w:t xml:space="preserve"> b. Rental of food service space in shopping malls 52053</w:t>
      </w:r>
      <w:r w:rsidRPr="00767782">
        <w:rPr>
          <w:sz w:val="21"/>
          <w:szCs w:val="21"/>
        </w:rPr>
        <w:br/>
        <w:t xml:space="preserve"> c. Rental of retail space in free-standing locations 52054</w:t>
      </w:r>
      <w:r w:rsidRPr="00767782">
        <w:rPr>
          <w:sz w:val="21"/>
          <w:szCs w:val="21"/>
        </w:rPr>
        <w:br/>
        <w:t xml:space="preserve"> d. Rental of food service space in free-standing locations . . DETAIL OF</w:t>
      </w:r>
    </w:p>
    <w:p w14:paraId="5DD2F756" w14:textId="77777777" w:rsidR="00B34577" w:rsidRPr="00767782" w:rsidRDefault="00000000">
      <w:pPr>
        <w:rPr>
          <w:sz w:val="21"/>
          <w:szCs w:val="21"/>
        </w:rPr>
      </w:pPr>
      <w:r w:rsidRPr="00767782">
        <w:rPr>
          <w:sz w:val="16"/>
          <w:szCs w:val="21"/>
        </w:rPr>
        <w:t>Surveys included: RE-53160.pdf</w:t>
      </w:r>
    </w:p>
    <w:p w14:paraId="01677BD5"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examinations of accounting records and other supporting evidence for the purpose of expressing an opinion as to whether financial statements are presented fairly in accordance with an appropriate, disclosed basis of accounting. </w:t>
      </w:r>
      <w:r w:rsidRPr="00767782">
        <w:rPr>
          <w:sz w:val="21"/>
          <w:szCs w:val="21"/>
        </w:rPr>
        <w:br/>
        <w:t xml:space="preserve">Line 2 - Report receipts from analysis of reported financial statements to determine plausibility within the framework of the appropriate criteria. Include re ceipts from engagements to provide reports on the results of applying client-specified procedures to financial information. </w:t>
      </w:r>
      <w:r w:rsidRPr="00767782">
        <w:rPr>
          <w:sz w:val="21"/>
          <w:szCs w:val="21"/>
        </w:rPr>
        <w:br/>
        <w:t xml:space="preserve">Line 5 - Report receipts from audits, reviews, and agr eed-upon procedures performed in relation to non-financial matters. </w:t>
      </w:r>
      <w:r w:rsidRPr="00767782">
        <w:rPr>
          <w:sz w:val="21"/>
          <w:szCs w:val="21"/>
        </w:rPr>
        <w:br/>
        <w:t>Line 6 - Report receipts from bookkeeping, compilation, and one or more of the following services (which were charged as a single fee): payroll services or tax preparation services. Report bookkeeping and compilation combined with payroll calculations only on line</w:t>
      </w:r>
      <w:r w:rsidRPr="00767782">
        <w:rPr>
          <w:sz w:val="21"/>
          <w:szCs w:val="21"/>
        </w:rPr>
        <w:br/>
        <w:t xml:space="preserve">Line 8 - Report bookkeeping services and compilation of financial statements. Bookkeeping may include payroll calculation services. </w:t>
      </w:r>
      <w:r w:rsidRPr="00767782">
        <w:rPr>
          <w:sz w:val="21"/>
          <w:szCs w:val="21"/>
        </w:rPr>
        <w:br/>
        <w:t xml:space="preserve">Line 9a - Report receipts from the combination of collection and processing of payroll information and paychecks; pay deposits and pay statements; withholding amounts from employees' pay for government-mandated and otherdeductions; remitting the amounts withheld to the appropriate authorities and plan administrators; filing regulatory and tax reports with regard to deductions; remitting the employer's contribution; filing regulatory </w:t>
      </w:r>
      <w:r w:rsidRPr="00767782">
        <w:rPr>
          <w:sz w:val="21"/>
          <w:szCs w:val="21"/>
        </w:rPr>
        <w:lastRenderedPageBreak/>
        <w:t xml:space="preserve">and tax reports withregard to government-mandated and other contributions by the employer to employee benefit plans; and preparationof special payroll reports at client's request. </w:t>
      </w:r>
      <w:r w:rsidRPr="00767782">
        <w:rPr>
          <w:sz w:val="21"/>
          <w:szCs w:val="21"/>
        </w:rPr>
        <w:br/>
        <w:t xml:space="preserve">Line 9b - Report receipts from the stand-alone sale of individual payroll services. Include payroll calculation services; customized payroll reports; payroll deduction, remittance, and reporting; and other individual payroll services. </w:t>
      </w:r>
      <w:r w:rsidRPr="00767782">
        <w:rPr>
          <w:sz w:val="21"/>
          <w:szCs w:val="21"/>
        </w:rPr>
        <w:br/>
        <w:t xml:space="preserve">Line 11 - Report receipts from pr eparation of income and other tax returns, review of r eturns prepared by others, filing of returns, preparation of supplementary documents associated with returns, and preparation for and representation attax audits and appeals. Include compilation of financial statements when provided as a package with tax preparation for a single fee. </w:t>
      </w:r>
      <w:r w:rsidRPr="00767782">
        <w:rPr>
          <w:sz w:val="21"/>
          <w:szCs w:val="21"/>
        </w:rPr>
        <w:br/>
        <w:t xml:space="preserve">Line 12 - Report receipts from providing consultation, design, development, installation, or customization of a computerized accounting system. Include receipts from providing training an d support that enable the client to use the computerized accounting system. </w:t>
      </w:r>
      <w:r w:rsidRPr="00767782">
        <w:rPr>
          <w:sz w:val="21"/>
          <w:szCs w:val="21"/>
        </w:rPr>
        <w:br/>
        <w:t>Line 13 - Report receipts from providing advice, assistance, an d implementation services in the areas of strategic and organizational planning, finance, human resources, marketing, and production. Include executive search services andother management consulting services. Report tax consulting on the appropriate detail lines under line</w:t>
      </w:r>
      <w:r w:rsidRPr="00767782">
        <w:rPr>
          <w:sz w:val="21"/>
          <w:szCs w:val="21"/>
        </w:rPr>
        <w:br/>
        <w:t xml:space="preserve">Line 14 - Report receipts from assisting an individual client in planning for financial goals, including examining the client's tax situation. The firm may provide inve stment advice and make investments on the client's behalf. </w:t>
      </w:r>
      <w:r w:rsidRPr="00767782">
        <w:rPr>
          <w:sz w:val="21"/>
          <w:szCs w:val="21"/>
        </w:rPr>
        <w:br/>
        <w:t xml:space="preserve"> 1. Financial auditing services 36821</w:t>
      </w:r>
      <w:r w:rsidRPr="00767782">
        <w:rPr>
          <w:sz w:val="21"/>
          <w:szCs w:val="21"/>
        </w:rPr>
        <w:br/>
        <w:t xml:space="preserve"> a. Financial statement auditing 36822</w:t>
      </w:r>
      <w:r w:rsidRPr="00767782">
        <w:rPr>
          <w:sz w:val="21"/>
          <w:szCs w:val="21"/>
        </w:rPr>
        <w:br/>
        <w:t xml:space="preserve"> b. Specialized financial auditing 36820</w:t>
      </w:r>
      <w:r w:rsidRPr="00767782">
        <w:rPr>
          <w:sz w:val="21"/>
          <w:szCs w:val="21"/>
        </w:rPr>
        <w:br/>
        <w:t xml:space="preserve"> c. Add lines 1a and 1b 36830</w:t>
      </w:r>
      <w:r w:rsidRPr="00767782">
        <w:rPr>
          <w:sz w:val="21"/>
          <w:szCs w:val="21"/>
        </w:rPr>
        <w:br/>
        <w:t xml:space="preserve"> 2. Financial statement review, engagement, and agreed-uponprocedures for financial information DETAIL OF</w:t>
      </w:r>
    </w:p>
    <w:p w14:paraId="7A0648D5" w14:textId="77777777" w:rsidR="00B34577" w:rsidRPr="00767782" w:rsidRDefault="00000000">
      <w:pPr>
        <w:rPr>
          <w:sz w:val="21"/>
          <w:szCs w:val="21"/>
        </w:rPr>
      </w:pPr>
      <w:r w:rsidRPr="00767782">
        <w:rPr>
          <w:sz w:val="16"/>
          <w:szCs w:val="21"/>
        </w:rPr>
        <w:t>Surveys included: PS-54102.pdf</w:t>
      </w:r>
    </w:p>
    <w:p w14:paraId="5E2504E5"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Line 1 - Report receipts from studio recording services for making a musical recording in a sound recording studio. Include the recording of music albums, singles, and demos. Include recording, mixing, mastering, re-mixing, and re-mastering work done with material for motion picture soundtracks to produce a soundtrack album. Report recordings produced primarily for spoken-word clients on line 2; recordings produced primarily for radio material on line 3 ; recordings made for synchronization with an audiovisual work, such as a television program, feature film, videorelease, etc., on the appropriate detail lines under line</w:t>
      </w:r>
      <w:r w:rsidRPr="00767782">
        <w:rPr>
          <w:sz w:val="21"/>
          <w:szCs w:val="21"/>
        </w:rPr>
        <w:br/>
        <w:t xml:space="preserve">Line 1a - Report receipts from producing an initial recording for a music client in a sound recording studio, with the intent of conducting primary mixing at a later time. </w:t>
      </w:r>
      <w:r w:rsidRPr="00767782">
        <w:rPr>
          <w:sz w:val="21"/>
          <w:szCs w:val="21"/>
        </w:rPr>
        <w:br/>
        <w:t xml:space="preserve">Line 1b - Report receipts from producing an initial recording for a music client in a sound recording studio, where the primary mixing is done alongside the production of the initial recording. This recording will proceed to masteringwith only minor mixing done in the future, as part of the mastering process. This process is commonly used formaking </w:t>
      </w:r>
      <w:r w:rsidRPr="00767782">
        <w:rPr>
          <w:sz w:val="21"/>
          <w:szCs w:val="21"/>
        </w:rPr>
        <w:lastRenderedPageBreak/>
        <w:t xml:space="preserve">orchestral recordings, in which there are a large num ber of sound elements. Include recording and mixing sold together. </w:t>
      </w:r>
      <w:r w:rsidRPr="00767782">
        <w:rPr>
          <w:sz w:val="21"/>
          <w:szCs w:val="21"/>
        </w:rPr>
        <w:br/>
        <w:t xml:space="preserve">Line 1c - Report receipts from altering and enhancing the sound elements in an existing musical recording. The end results of the mixing process are the conversion from a mu lti-track recording to a stereo recording and the production of a recorded "track" for each musical piece that is suitable for mastering. Incl ude all intermediate mixing sessions between production of the initial recording and mastering. </w:t>
      </w:r>
      <w:r w:rsidRPr="00767782">
        <w:rPr>
          <w:sz w:val="21"/>
          <w:szCs w:val="21"/>
        </w:rPr>
        <w:br/>
        <w:t xml:space="preserve">Line 1d - Report receipts from converting a set of pre-existing recordings of musical performances into a format that is suitable for duplication. The final product is known as a "Grade A Redbook." Include normalization of the individualtracks, ordering and fading of the individual tracks, production of a PQ sheet, and final, minor alterations to the mixeson the individual tracks. </w:t>
      </w:r>
      <w:r w:rsidRPr="00767782">
        <w:rPr>
          <w:sz w:val="21"/>
          <w:szCs w:val="21"/>
        </w:rPr>
        <w:br/>
        <w:t xml:space="preserve">Line 1e - Report receipts from offering the service of mastering combined with any other step in the production process. Include mastering combined with the production of the initial recording and mastering combined with aprimary mixing session. Report mastering offered without a recording session or special mixing session, where onlyminor mixing adjustments are made as part of the typical mastering process, on line 1d. </w:t>
      </w:r>
      <w:r w:rsidRPr="00767782">
        <w:rPr>
          <w:sz w:val="21"/>
          <w:szCs w:val="21"/>
        </w:rPr>
        <w:br/>
        <w:t xml:space="preserve">Line 1f - Report receipts from altering and enhancing sound elements on a musical recording that has already been mastered and distributed. Include mastering an d mixing work done on a motion picture soundtrack to convert the recordings that were already made for the soundtrack into a retail musical album. </w:t>
      </w:r>
      <w:r w:rsidRPr="00767782">
        <w:rPr>
          <w:sz w:val="21"/>
          <w:szCs w:val="21"/>
        </w:rPr>
        <w:br/>
      </w:r>
      <w:r w:rsidRPr="00767782">
        <w:rPr>
          <w:sz w:val="21"/>
          <w:szCs w:val="21"/>
        </w:rPr>
        <w:lastRenderedPageBreak/>
        <w:t xml:space="preserve">Line 2 - Report receipts from studio recording services for recordings that are primarily non-musical in nature, such as audio books and comedic routines that are done inside a sound recording studio. For audio books, the literary workis adapted and recreated with the use of storytelling, ba ckground sounds, and sound effects. Include all phases of production from initial recording to mastering. </w:t>
      </w:r>
      <w:r w:rsidRPr="00767782">
        <w:rPr>
          <w:sz w:val="21"/>
          <w:szCs w:val="21"/>
        </w:rPr>
        <w:br/>
        <w:t xml:space="preserve">Line 3 - Report receipts from producing prerecorded sound recordings intended for broadcast over radio, in a sound recording studio. The studio provides all services necessary to make the recording and provide the client with arecording that is suitable for broadcast. </w:t>
      </w:r>
      <w:r w:rsidRPr="00767782">
        <w:rPr>
          <w:sz w:val="21"/>
          <w:szCs w:val="21"/>
        </w:rPr>
        <w:br/>
        <w:t>Line 3a - Report receipts from recording of radio spots, including commercials, promotional announcements, political ads, and public service announcements. DETAIL OF</w:t>
      </w:r>
    </w:p>
    <w:p w14:paraId="4D39B19D" w14:textId="77777777" w:rsidR="00B34577" w:rsidRPr="00767782" w:rsidRDefault="00000000">
      <w:pPr>
        <w:rPr>
          <w:sz w:val="21"/>
          <w:szCs w:val="21"/>
        </w:rPr>
      </w:pPr>
      <w:r w:rsidRPr="00767782">
        <w:rPr>
          <w:sz w:val="16"/>
          <w:szCs w:val="21"/>
        </w:rPr>
        <w:t>Surveys included: IN-51207.pdf</w:t>
      </w:r>
    </w:p>
    <w:p w14:paraId="395FA782"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Line 1 - Report fees from providing advice and guidance to the management of businesses and other organizations. Include fees from providing such advice combined with implementation (i.e., assisting clients with putting proposalsand plans in place). Exclude receipts from the ongoing management and operation of a business activity for clients (e.g., accounting services, info rmation technology infrastructu re management, logistics ma nagement). Report business process management services on line</w:t>
      </w:r>
      <w:r w:rsidRPr="00767782">
        <w:rPr>
          <w:sz w:val="21"/>
          <w:szCs w:val="21"/>
        </w:rPr>
        <w:br/>
        <w:t xml:space="preserve">Line 1a - Report receipts from consulting fees received for full-service provision of advice, guidance, and solution implementation services for a single fee, concerning the overall strategic direction, planning, and structuring and control of an organization. Include </w:t>
      </w:r>
      <w:r w:rsidRPr="00767782">
        <w:rPr>
          <w:sz w:val="21"/>
          <w:szCs w:val="21"/>
        </w:rPr>
        <w:lastRenderedPageBreak/>
        <w:t xml:space="preserve">business strateg y and planning, corporate development and restructuring, and crisis management. </w:t>
      </w:r>
      <w:r w:rsidRPr="00767782">
        <w:rPr>
          <w:sz w:val="21"/>
          <w:szCs w:val="21"/>
        </w:rPr>
        <w:br/>
        <w:t xml:space="preserve">Line 1a(1) - Report receipts from providing advice and guidance related to business start-ups and new venture planning, corporate objectives and policy formation, organization planning and structure, strategic and long-rangeplanning, business plans, and succession planning. </w:t>
      </w:r>
      <w:r w:rsidRPr="00767782">
        <w:rPr>
          <w:sz w:val="21"/>
          <w:szCs w:val="21"/>
        </w:rPr>
        <w:br/>
        <w:t xml:space="preserve">Line 1a(2) - Report receipts from providing advice and gu idance related to mergers and acquisitions, joint ventures and strategic alliances, diversifications, and privatization. </w:t>
      </w:r>
      <w:r w:rsidRPr="00767782">
        <w:rPr>
          <w:sz w:val="21"/>
          <w:szCs w:val="21"/>
        </w:rPr>
        <w:br/>
        <w:t xml:space="preserve">Line 1b(1) - Report receipts from providing advice and guidance related to budgeting, capital investment, responsibility accounting, financial information and reporting, and other accounting and controllership management functions. </w:t>
      </w:r>
      <w:r w:rsidRPr="00767782">
        <w:rPr>
          <w:sz w:val="21"/>
          <w:szCs w:val="21"/>
        </w:rPr>
        <w:br/>
        <w:t xml:space="preserve">Line 1e(1) - Report receipts from providing advice and guidance concerning integrated supply chain management. Include inventory management, warehousing and storage, and distribution. </w:t>
      </w:r>
      <w:r w:rsidRPr="00767782">
        <w:rPr>
          <w:sz w:val="21"/>
          <w:szCs w:val="21"/>
        </w:rPr>
        <w:br/>
        <w:t xml:space="preserve">Line 1e(2) - Report receipts from providing advice and guidance con cerning operations man agement services, excluding logistics. Include f ees from providing such advic e combined with implem entation services. Include system and procedure improvements; </w:t>
      </w:r>
      <w:r w:rsidRPr="00767782">
        <w:rPr>
          <w:sz w:val="21"/>
          <w:szCs w:val="21"/>
        </w:rPr>
        <w:lastRenderedPageBreak/>
        <w:t xml:space="preserve">office and service operations improvements such as office layout and workflow planning;office automation; product development; quality assurance and quality management; plant safety, security, and protection; and other operations management services, excluding logistics. </w:t>
      </w:r>
      <w:r w:rsidRPr="00767782">
        <w:rPr>
          <w:sz w:val="21"/>
          <w:szCs w:val="21"/>
        </w:rPr>
        <w:br/>
        <w:t xml:space="preserve">Line 2a - Report receipts from providing advice and guidance on actuarial matters such as life insurance and annuities; property and casualty insurance; publ ic pension, health and other social insurance plans; and income loss. </w:t>
      </w:r>
      <w:r w:rsidRPr="00767782">
        <w:rPr>
          <w:sz w:val="21"/>
          <w:szCs w:val="21"/>
        </w:rPr>
        <w:br/>
        <w:t xml:space="preserve">Line 3 - Report receipts from providing a bundled service package that combines information-technology-intensive services with labor, machinery and facilities to support, host and manage a business process for a client (i.e.,outsourcing). </w:t>
      </w:r>
      <w:r w:rsidRPr="00767782">
        <w:rPr>
          <w:sz w:val="21"/>
          <w:szCs w:val="21"/>
        </w:rPr>
        <w:br/>
        <w:t xml:space="preserve"> 1. Management consulting and implementation services</w:t>
      </w:r>
      <w:r w:rsidRPr="00767782">
        <w:rPr>
          <w:sz w:val="21"/>
          <w:szCs w:val="21"/>
        </w:rPr>
        <w:br/>
        <w:t xml:space="preserve"> a. Strategic management consulting and implementationservices 38621</w:t>
      </w:r>
      <w:r w:rsidRPr="00767782">
        <w:rPr>
          <w:sz w:val="21"/>
          <w:szCs w:val="21"/>
        </w:rPr>
        <w:br/>
        <w:t>(1) Business strategy and planning consulting andimplementation services 38622</w:t>
      </w:r>
      <w:r w:rsidRPr="00767782">
        <w:rPr>
          <w:sz w:val="21"/>
          <w:szCs w:val="21"/>
        </w:rPr>
        <w:br/>
        <w:t>(2) Corporate development and restructuring consultingand implementation services 38623</w:t>
      </w:r>
      <w:r w:rsidRPr="00767782">
        <w:rPr>
          <w:sz w:val="21"/>
          <w:szCs w:val="21"/>
        </w:rPr>
        <w:br/>
        <w:t>(3) Other strategic management consulting andimplementation services 38620</w:t>
      </w:r>
      <w:r w:rsidRPr="00767782">
        <w:rPr>
          <w:sz w:val="21"/>
          <w:szCs w:val="21"/>
        </w:rPr>
        <w:br/>
        <w:t>(4) Add lines 1a(1) through 1a(3) DETAIL OF</w:t>
      </w:r>
    </w:p>
    <w:p w14:paraId="25A9E70B" w14:textId="77777777" w:rsidR="00B34577" w:rsidRPr="00767782" w:rsidRDefault="00000000">
      <w:pPr>
        <w:rPr>
          <w:sz w:val="21"/>
          <w:szCs w:val="21"/>
        </w:rPr>
      </w:pPr>
      <w:r w:rsidRPr="00767782">
        <w:rPr>
          <w:sz w:val="16"/>
          <w:szCs w:val="21"/>
        </w:rPr>
        <w:t>Surveys included: PS-54116.pdf</w:t>
      </w:r>
    </w:p>
    <w:p w14:paraId="0211490C"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objective studies undertaken for any one or more of the following purposes: identify whether or not environmental contamination exists at a particular site, and if so, determine the source, nature,and extent of the contamination; assess the risk to pu blic health and safety from environmental contamination associated with a project that is proposed or in place; or evaluate the impact on the ecology, society, or economy ofenvironmental contamination resulting from human or natural activity. </w:t>
      </w:r>
      <w:r w:rsidRPr="00767782">
        <w:rPr>
          <w:sz w:val="21"/>
          <w:szCs w:val="21"/>
        </w:rPr>
        <w:br/>
      </w:r>
      <w:r w:rsidRPr="00767782">
        <w:rPr>
          <w:sz w:val="21"/>
          <w:szCs w:val="21"/>
        </w:rPr>
        <w:lastRenderedPageBreak/>
        <w:t xml:space="preserve">Line 1a - Report receipts from environmental assessments on two or more environmental categories (e.g., air, water, soil, noise). </w:t>
      </w:r>
      <w:r w:rsidRPr="00767782">
        <w:rPr>
          <w:sz w:val="21"/>
          <w:szCs w:val="21"/>
        </w:rPr>
        <w:br/>
        <w:t xml:space="preserve">Line 2 - Report receipts from preparation of a plan for the abatement of environmental contamination, usually at a specific site, and incorporating such technical or oth er criteria as may be prescri bed by law or regulation. </w:t>
      </w:r>
      <w:r w:rsidRPr="00767782">
        <w:rPr>
          <w:sz w:val="21"/>
          <w:szCs w:val="21"/>
        </w:rPr>
        <w:br/>
        <w:t xml:space="preserve">Line 2a - Report receipts from site remediation planning services on two or more envi ronmental categories (e.g., air, water, soil, noise). </w:t>
      </w:r>
      <w:r w:rsidRPr="00767782">
        <w:rPr>
          <w:sz w:val="21"/>
          <w:szCs w:val="21"/>
        </w:rPr>
        <w:br/>
        <w:t xml:space="preserve">Line 3 - Report receipts from an independent audit of the current status of a party's compliance with applicable environmental requirements or of a party's envi ronmental compliance policies, practices, and controls. </w:t>
      </w:r>
      <w:r w:rsidRPr="00767782">
        <w:rPr>
          <w:sz w:val="21"/>
          <w:szCs w:val="21"/>
        </w:rPr>
        <w:br/>
        <w:t xml:space="preserve">Line 3a - Report receipts from environm ental audits on two or more environmental categories (e.g., air, water, soil, noise). </w:t>
      </w:r>
      <w:r w:rsidRPr="00767782">
        <w:rPr>
          <w:sz w:val="21"/>
          <w:szCs w:val="21"/>
        </w:rPr>
        <w:br/>
        <w:t xml:space="preserve">Line 5 - Report receipts from providing unbiased in formation, advice, and guidance concerning the best practices for the ecologically sustainable development and use of </w:t>
      </w:r>
      <w:r w:rsidRPr="00767782">
        <w:rPr>
          <w:sz w:val="21"/>
          <w:szCs w:val="21"/>
        </w:rPr>
        <w:lastRenderedPageBreak/>
        <w:t xml:space="preserve">land and fores ts; bodies of water; oil, gas, and mineral deposits; wildlife populations; and other natural resources. </w:t>
      </w:r>
      <w:r w:rsidRPr="00767782">
        <w:rPr>
          <w:sz w:val="21"/>
          <w:szCs w:val="21"/>
        </w:rPr>
        <w:br/>
        <w:t xml:space="preserve"> 1. Environmental assessments 38841</w:t>
      </w:r>
      <w:r w:rsidRPr="00767782">
        <w:rPr>
          <w:sz w:val="21"/>
          <w:szCs w:val="21"/>
        </w:rPr>
        <w:br/>
        <w:t xml:space="preserve"> a. Integrated environmental assessments 38842</w:t>
      </w:r>
      <w:r w:rsidRPr="00767782">
        <w:rPr>
          <w:sz w:val="21"/>
          <w:szCs w:val="21"/>
        </w:rPr>
        <w:br/>
        <w:t xml:space="preserve"> b. Air assessments 38843</w:t>
      </w:r>
      <w:r w:rsidRPr="00767782">
        <w:rPr>
          <w:sz w:val="21"/>
          <w:szCs w:val="21"/>
        </w:rPr>
        <w:br/>
        <w:t xml:space="preserve"> c. Water assessments 38844</w:t>
      </w:r>
      <w:r w:rsidRPr="00767782">
        <w:rPr>
          <w:sz w:val="21"/>
          <w:szCs w:val="21"/>
        </w:rPr>
        <w:br/>
        <w:t xml:space="preserve"> d. Soil assessments 38845</w:t>
      </w:r>
      <w:r w:rsidRPr="00767782">
        <w:rPr>
          <w:sz w:val="21"/>
          <w:szCs w:val="21"/>
        </w:rPr>
        <w:br/>
        <w:t xml:space="preserve"> e. Noise assessments 38840</w:t>
      </w:r>
      <w:r w:rsidRPr="00767782">
        <w:rPr>
          <w:sz w:val="21"/>
          <w:szCs w:val="21"/>
        </w:rPr>
        <w:br/>
        <w:t xml:space="preserve"> f. Add lines 1a through 1e </w:t>
      </w:r>
      <w:r w:rsidRPr="00767782">
        <w:rPr>
          <w:sz w:val="21"/>
          <w:szCs w:val="21"/>
        </w:rPr>
        <w:br/>
        <w:t xml:space="preserve"> 2. Site remediation planning services 38861</w:t>
      </w:r>
      <w:r w:rsidRPr="00767782">
        <w:rPr>
          <w:sz w:val="21"/>
          <w:szCs w:val="21"/>
        </w:rPr>
        <w:br/>
        <w:t xml:space="preserve"> a. Integrated site remediation planning services 38862</w:t>
      </w:r>
      <w:r w:rsidRPr="00767782">
        <w:rPr>
          <w:sz w:val="21"/>
          <w:szCs w:val="21"/>
        </w:rPr>
        <w:br/>
        <w:t xml:space="preserve"> b. Air remediation planning services DETAIL OF</w:t>
      </w:r>
    </w:p>
    <w:p w14:paraId="6C2BFFBD" w14:textId="77777777" w:rsidR="00B34577" w:rsidRPr="00767782" w:rsidRDefault="00000000">
      <w:pPr>
        <w:rPr>
          <w:sz w:val="21"/>
          <w:szCs w:val="21"/>
        </w:rPr>
      </w:pPr>
      <w:r w:rsidRPr="00767782">
        <w:rPr>
          <w:sz w:val="16"/>
          <w:szCs w:val="21"/>
        </w:rPr>
        <w:t>Surveys included: PS-54117.pdf</w:t>
      </w:r>
    </w:p>
    <w:p w14:paraId="6EFEE035"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1a(1) - Report receipts from archite ctural services that are provided for single-family residential building projects. Townhouses with a floor-to-ceiling wall between each un it are classified as single-family houses. Report historical restoration projects on line 1c . </w:t>
      </w:r>
      <w:r w:rsidRPr="00767782">
        <w:rPr>
          <w:sz w:val="21"/>
          <w:szCs w:val="21"/>
        </w:rPr>
        <w:br/>
        <w:t xml:space="preserve">Line 1a(2) - Report receipts from archite ctural services that are provided for multi-family residential building projects, including the design of apartment blocks. Report architectural services for non-residential building projects on theappropriate detail lines under line 1b. </w:t>
      </w:r>
      <w:r w:rsidRPr="00767782">
        <w:rPr>
          <w:sz w:val="21"/>
          <w:szCs w:val="21"/>
        </w:rPr>
        <w:br/>
        <w:t xml:space="preserve">Line 1b - Report receipts from archite ctural services that are provided for n on-residential building projects. Include the design of hotels, resorts, and similar temporary overni ght accommodation building projects. Report historical restoration projects on line 1c . </w:t>
      </w:r>
      <w:r w:rsidRPr="00767782">
        <w:rPr>
          <w:sz w:val="21"/>
          <w:szCs w:val="21"/>
        </w:rPr>
        <w:br/>
        <w:t xml:space="preserve">Line 1b(2) - Report receipts from a rchitectural services for retail stores, restau rants, and similar buil dings. Include shopping centers, and gas stations. Report historical restoration projects on line 1c . </w:t>
      </w:r>
      <w:r w:rsidRPr="00767782">
        <w:rPr>
          <w:sz w:val="21"/>
          <w:szCs w:val="21"/>
        </w:rPr>
        <w:br/>
        <w:t xml:space="preserve">Line 1b(6) - Report receipts from architectural services for entertainment, recreational, and cultural building projects. Include cinemas, museums, zoos, health clubs, swimming pools, stadiums, community centers, and monuments. </w:t>
      </w:r>
      <w:r w:rsidRPr="00767782">
        <w:rPr>
          <w:sz w:val="21"/>
          <w:szCs w:val="21"/>
        </w:rPr>
        <w:br/>
        <w:t xml:space="preserve">Line 1b(7) - Report receipts from architectural services for prim ary and secondary education building projects. Include day care centers. Report stadiums and arenas on line 1b(6) . </w:t>
      </w:r>
      <w:r w:rsidRPr="00767782">
        <w:rPr>
          <w:sz w:val="21"/>
          <w:szCs w:val="21"/>
        </w:rPr>
        <w:br/>
        <w:t xml:space="preserve">Line 1b(8) - Report receipts from architectural services for college, university and oth er post-secondary educational building projects. Include dormitories. Report stadiums and arenas on line 1b(6) . </w:t>
      </w:r>
      <w:r w:rsidRPr="00767782">
        <w:rPr>
          <w:sz w:val="21"/>
          <w:szCs w:val="21"/>
        </w:rPr>
        <w:br/>
        <w:t xml:space="preserve">Line 1b(9) - Report receipts from architectural services for industrial buildings. Include manufacturing plants and similar processing and assembly buildings. Report </w:t>
      </w:r>
      <w:r w:rsidRPr="00767782">
        <w:rPr>
          <w:sz w:val="21"/>
          <w:szCs w:val="21"/>
        </w:rPr>
        <w:lastRenderedPageBreak/>
        <w:t xml:space="preserve">warehouses on line 1b(10). </w:t>
      </w:r>
      <w:r w:rsidRPr="00767782">
        <w:rPr>
          <w:sz w:val="21"/>
          <w:szCs w:val="21"/>
        </w:rPr>
        <w:br/>
        <w:t xml:space="preserve">Line 1b(10) - Report receipts from architectural services for transportation and distribution facility projects. Include bus stations, train stations, airport terminals, warehouses, distribution centers, and truck terminals. </w:t>
      </w:r>
      <w:r w:rsidRPr="00767782">
        <w:rPr>
          <w:sz w:val="21"/>
          <w:szCs w:val="21"/>
        </w:rPr>
        <w:br/>
        <w:t xml:space="preserve">Line 1b(12) - Report receipts from architectural services for buildings related to the administration of justice. Include courthouses, police stations, prisons and other correctional buildings. </w:t>
      </w:r>
      <w:r w:rsidRPr="00767782">
        <w:rPr>
          <w:sz w:val="21"/>
          <w:szCs w:val="21"/>
        </w:rPr>
        <w:br/>
        <w:t xml:space="preserve">Line 1d - Report receipts from providing advice, studies, and reports on architectural matters. Report receipts from providing advice, studies, and reports in conjunction with a specific project on the appropriate detail lines under lines 1athrough 1c. </w:t>
      </w:r>
      <w:r w:rsidRPr="00767782">
        <w:rPr>
          <w:sz w:val="21"/>
          <w:szCs w:val="21"/>
        </w:rPr>
        <w:br/>
        <w:t xml:space="preserve">Line 2a - Report receipts from residential landsca pe architectural services that consist of a complete project or phase of a project. Report nursing ho mes and similar residential health care building projects, hotel and motel projects, and resort projects on the appropriate detail lines under line 2b . Report projects that consist o f a specific element of a residential landscape project on line 2d. </w:t>
      </w:r>
      <w:r w:rsidRPr="00767782">
        <w:rPr>
          <w:sz w:val="21"/>
          <w:szCs w:val="21"/>
        </w:rPr>
        <w:br/>
        <w:t xml:space="preserve">Line 2a(3) - Report receipts from projects that consist of a mix o f single and multiple-family buildings. Include low- income housing development projects. </w:t>
      </w:r>
      <w:r w:rsidRPr="00767782">
        <w:rPr>
          <w:sz w:val="21"/>
          <w:szCs w:val="21"/>
        </w:rPr>
        <w:br/>
        <w:t xml:space="preserve">Line 2b - Report receipts from non-residential landscape architec tural services that consist of a complete project or phase of a project. Report recreational and other open space projects on the appropriate detail lines under line 2c . Report projects that consist of a specific element of a non-residential landscape project on line 2d . </w:t>
      </w:r>
      <w:r w:rsidRPr="00767782">
        <w:rPr>
          <w:sz w:val="21"/>
          <w:szCs w:val="21"/>
        </w:rPr>
        <w:br/>
        <w:t xml:space="preserve">Line 2b(1) - Report receipts from landscape architectural services for building projects of a general commercial nature, such as office buildings, office and industrial parks, shopping centers, mixed-use projects, and manufacturing plants. </w:t>
      </w:r>
      <w:r w:rsidRPr="00767782">
        <w:rPr>
          <w:sz w:val="21"/>
          <w:szCs w:val="21"/>
        </w:rPr>
        <w:br/>
        <w:t>Line 2b(4) - Report receipts from landscape ar chitectural services for other non-residential building projects. Include transportation terminals such as airports and train st ations, nursing homes, hospitals, etc. DETAIL OF</w:t>
      </w:r>
    </w:p>
    <w:p w14:paraId="42EC4D43" w14:textId="77777777" w:rsidR="00B34577" w:rsidRPr="00767782" w:rsidRDefault="00000000">
      <w:pPr>
        <w:rPr>
          <w:sz w:val="21"/>
          <w:szCs w:val="21"/>
        </w:rPr>
      </w:pPr>
      <w:r w:rsidRPr="00767782">
        <w:rPr>
          <w:sz w:val="16"/>
          <w:szCs w:val="21"/>
        </w:rPr>
        <w:t>Surveys included: PS-54103.pdf</w:t>
      </w:r>
    </w:p>
    <w:p w14:paraId="7E5CCE7D"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Line 1 - Report receipts from granting permission to use a musical composition, protected by copyright owned or controlled by this establishment. A musical composition ma y be the lyrics, the music, or both. Include the right to broadcast, publish, reproduce, record, modify, incorporate, or distribute musical compositions for an agreed period oftime, manner, and place, such as the right to reproduce or adapt to another format, medium, language, or territory.Include licensing to use musical compositions on Internet radio or other similar programs where the sound filecontaining a recording of a musical composition is not available on an "on-demand" basis. Exclude outright sale ofrights in perpetuity. Report licensing of rights to use a copyrighted musical recording on the appropriate detail linesunder line</w:t>
      </w:r>
      <w:r w:rsidRPr="00767782">
        <w:rPr>
          <w:sz w:val="21"/>
          <w:szCs w:val="21"/>
        </w:rPr>
        <w:br/>
        <w:t xml:space="preserve">Line 1a - Report receipts from a musical composition as part of a public performance for </w:t>
      </w:r>
      <w:r w:rsidRPr="00767782">
        <w:rPr>
          <w:sz w:val="21"/>
          <w:szCs w:val="21"/>
        </w:rPr>
        <w:lastRenderedPageBreak/>
        <w:t xml:space="preserve">broadcast. The broadcast performance may be live, live-to-tape, or off of a recording. Include broadcasts over radio, television, and cable. </w:t>
      </w:r>
      <w:r w:rsidRPr="00767782">
        <w:rPr>
          <w:sz w:val="21"/>
          <w:szCs w:val="21"/>
        </w:rPr>
        <w:br/>
        <w:t xml:space="preserve">Line 1b - Report receipts from a musical composition as part of a public performance other than in a broadcast. The performance can be live or the public replaying of a recording of the musical composition in any public venue, such asa stadium, shopping center, theater, etc. </w:t>
      </w:r>
      <w:r w:rsidRPr="00767782">
        <w:rPr>
          <w:sz w:val="21"/>
          <w:szCs w:val="21"/>
        </w:rPr>
        <w:br/>
        <w:t xml:space="preserve">Line 1c - Report receipts from using a musical composition for recording or reproducing for distribution. </w:t>
      </w:r>
      <w:r w:rsidRPr="00767782">
        <w:rPr>
          <w:sz w:val="21"/>
          <w:szCs w:val="21"/>
        </w:rPr>
        <w:br/>
        <w:t xml:space="preserve">Line 1f - Report receipts from a musical com position used in audiovisual works o ther than television or motion picture films. Include slide presentations, laser light sh ows, and other audiovisual works. </w:t>
      </w:r>
      <w:r w:rsidRPr="00767782">
        <w:rPr>
          <w:sz w:val="21"/>
          <w:szCs w:val="21"/>
        </w:rPr>
        <w:br/>
        <w:t xml:space="preserve">Line 1g - Report receipts from reprodu cing an audiovisual work co ntaining a recording of a musical composition, including reproductions of videocassettes, DVDs, or laserdiscs. The audiovisual work being reproduced may haveoriginally been produced and used for broadcast television or cable, as a motion picture, or for direct-to-video release. </w:t>
      </w:r>
      <w:r w:rsidRPr="00767782">
        <w:rPr>
          <w:sz w:val="21"/>
          <w:szCs w:val="21"/>
        </w:rPr>
        <w:br/>
        <w:t xml:space="preserve">Line 1h - Report receipts from a musical composition used in product advertisements and commercials. Include the permission to produce and use television commercials, theatrical commercials, and radio commercials, as well as print advertisements using copyrighted lyrics. </w:t>
      </w:r>
      <w:r w:rsidRPr="00767782">
        <w:rPr>
          <w:sz w:val="21"/>
          <w:szCs w:val="21"/>
        </w:rPr>
        <w:br/>
        <w:t xml:space="preserve">Line 1i - Report receipts to make a print reproduction of a musical composition. Include permission to use photographs, liken esses of the artists, and biogr aphical material of the artist associated with producing a personality folio. </w:t>
      </w:r>
      <w:r w:rsidRPr="00767782">
        <w:rPr>
          <w:sz w:val="21"/>
          <w:szCs w:val="21"/>
        </w:rPr>
        <w:br/>
        <w:t xml:space="preserve">Line 1j - Report receipts from a musical composition for commercial use that will not be distributed as a phonorecord. Examples include licensing the rights to use musical compositions in the recording and reproduction of prerecordedsyndicated radio programs or in background mu sic services for a retail store or an airline. </w:t>
      </w:r>
      <w:r w:rsidRPr="00767782">
        <w:rPr>
          <w:sz w:val="21"/>
          <w:szCs w:val="21"/>
        </w:rPr>
        <w:br/>
        <w:t>Line 1k - Report receipts from a musical composition used in a dramatic presentation (any work employing narration, scenery, plot, costuming, etc.). Include permission to use a musical composition in an opera, operetta, ballet, skit,dramatic play, or musical, and the permission to create a drama tic presentation based on a musical composition. DETAIL OF</w:t>
      </w:r>
    </w:p>
    <w:p w14:paraId="496A98BB" w14:textId="77777777" w:rsidR="00B34577" w:rsidRPr="00767782" w:rsidRDefault="00000000">
      <w:pPr>
        <w:rPr>
          <w:sz w:val="21"/>
          <w:szCs w:val="21"/>
        </w:rPr>
      </w:pPr>
      <w:r w:rsidRPr="00767782">
        <w:rPr>
          <w:sz w:val="16"/>
          <w:szCs w:val="21"/>
        </w:rPr>
        <w:t>Surveys included: IN-51206.pdf</w:t>
      </w:r>
    </w:p>
    <w:p w14:paraId="1972196C"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3 and HOW TO REPORT PERCENTS above. Do not combine data for two or more lines.) </w:t>
      </w:r>
      <w:r w:rsidRPr="00767782">
        <w:rPr>
          <w:sz w:val="21"/>
          <w:szCs w:val="21"/>
        </w:rPr>
        <w:br/>
        <w:t xml:space="preserve">Line 13f - Exclude the value of used equipment sold or traded for replacement, or sales of other capital assets. Include sales of vehicles acquired for the purp ose of resale (not previously rented or lease d by this company) as well as the fair market value of merchandise marketed in 2012 by your firm under capital, finance, or full-payout leases (if you do not hold the lease). </w:t>
      </w:r>
      <w:r w:rsidRPr="00767782">
        <w:rPr>
          <w:sz w:val="21"/>
          <w:szCs w:val="21"/>
        </w:rPr>
        <w:br/>
        <w:t xml:space="preserve"> 1. Rental and leasing of air, rail, and water transportationequipment (without </w:t>
      </w:r>
      <w:r w:rsidRPr="00767782">
        <w:rPr>
          <w:sz w:val="21"/>
          <w:szCs w:val="21"/>
        </w:rPr>
        <w:lastRenderedPageBreak/>
        <w:t>operators) 52801</w:t>
      </w:r>
      <w:r w:rsidRPr="00767782">
        <w:rPr>
          <w:sz w:val="21"/>
          <w:szCs w:val="21"/>
        </w:rPr>
        <w:br/>
        <w:t xml:space="preserve"> a. Rental and leasing of aircraft 52802</w:t>
      </w:r>
      <w:r w:rsidRPr="00767782">
        <w:rPr>
          <w:sz w:val="21"/>
          <w:szCs w:val="21"/>
        </w:rPr>
        <w:br/>
        <w:t xml:space="preserve"> b. Rental and leasing of rail transportation equipment 52803</w:t>
      </w:r>
      <w:r w:rsidRPr="00767782">
        <w:rPr>
          <w:sz w:val="21"/>
          <w:szCs w:val="21"/>
        </w:rPr>
        <w:br/>
        <w:t xml:space="preserve"> c. Rental and leasing of ships and other commercial vessels 52800</w:t>
      </w:r>
      <w:r w:rsidRPr="00767782">
        <w:rPr>
          <w:sz w:val="21"/>
          <w:szCs w:val="21"/>
        </w:rPr>
        <w:br/>
        <w:t xml:space="preserve"> d. Add lines 1a through 1c </w:t>
      </w:r>
      <w:r w:rsidRPr="00767782">
        <w:rPr>
          <w:sz w:val="21"/>
          <w:szCs w:val="21"/>
        </w:rPr>
        <w:br/>
        <w:t xml:space="preserve"> 2. Rental and leasing of office machinery, furniture, andequipment 52811</w:t>
      </w:r>
      <w:r w:rsidRPr="00767782">
        <w:rPr>
          <w:sz w:val="21"/>
          <w:szCs w:val="21"/>
        </w:rPr>
        <w:br/>
        <w:t xml:space="preserve"> a. Rental and leasing of computers and peripheral equipment 52812</w:t>
      </w:r>
      <w:r w:rsidRPr="00767782">
        <w:rPr>
          <w:sz w:val="21"/>
          <w:szCs w:val="21"/>
        </w:rPr>
        <w:br/>
        <w:t xml:space="preserve"> b. Rental and leasing of other office machinery andequipment, except computers and peripheral equipment . 52813</w:t>
      </w:r>
      <w:r w:rsidRPr="00767782">
        <w:rPr>
          <w:sz w:val="21"/>
          <w:szCs w:val="21"/>
        </w:rPr>
        <w:br/>
        <w:t xml:space="preserve"> c. Rental and leasing of office furniture and fixtures 52810</w:t>
      </w:r>
      <w:r w:rsidRPr="00767782">
        <w:rPr>
          <w:sz w:val="21"/>
          <w:szCs w:val="21"/>
        </w:rPr>
        <w:br/>
        <w:t xml:space="preserve"> d. Add lines 2a through 2c 52820</w:t>
      </w:r>
      <w:r w:rsidRPr="00767782">
        <w:rPr>
          <w:sz w:val="21"/>
          <w:szCs w:val="21"/>
        </w:rPr>
        <w:br/>
        <w:t xml:space="preserve"> 3. Rental and leasing of agricultural, construction, mining, andforestry machinery and equipment (without operators) </w:t>
      </w:r>
      <w:r w:rsidRPr="00767782">
        <w:rPr>
          <w:sz w:val="21"/>
          <w:szCs w:val="21"/>
        </w:rPr>
        <w:br/>
        <w:t xml:space="preserve"> 4. Rental and leasing of other commercial and industrialmachinery and equipment (without operators) 52831</w:t>
      </w:r>
      <w:r w:rsidRPr="00767782">
        <w:rPr>
          <w:sz w:val="21"/>
          <w:szCs w:val="21"/>
        </w:rPr>
        <w:br/>
        <w:t xml:space="preserve"> a. Rental and leasing of medical equipment 52832</w:t>
      </w:r>
      <w:r w:rsidRPr="00767782">
        <w:rPr>
          <w:sz w:val="21"/>
          <w:szCs w:val="21"/>
        </w:rPr>
        <w:br/>
        <w:t xml:space="preserve"> b. Rental and leasing of theatrical and motion pictureequipment 52833</w:t>
      </w:r>
      <w:r w:rsidRPr="00767782">
        <w:rPr>
          <w:sz w:val="21"/>
          <w:szCs w:val="21"/>
        </w:rPr>
        <w:br/>
        <w:t xml:space="preserve"> c. Rental and leasing of materials handling equipment DETAIL OF</w:t>
      </w:r>
    </w:p>
    <w:p w14:paraId="494615C2" w14:textId="77777777" w:rsidR="00B34577" w:rsidRPr="00767782" w:rsidRDefault="00000000">
      <w:pPr>
        <w:rPr>
          <w:sz w:val="21"/>
          <w:szCs w:val="21"/>
        </w:rPr>
      </w:pPr>
      <w:r w:rsidRPr="00767782">
        <w:rPr>
          <w:sz w:val="16"/>
          <w:szCs w:val="21"/>
        </w:rPr>
        <w:t>Surveys included: RE-53203.pdf</w:t>
      </w:r>
    </w:p>
    <w:p w14:paraId="20BD7EEE"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3 and HOW TO REPORT PERCENTS above. Do not combine data for two or more lines.) </w:t>
      </w:r>
      <w:r w:rsidRPr="00767782">
        <w:rPr>
          <w:sz w:val="21"/>
          <w:szCs w:val="21"/>
        </w:rPr>
        <w:br/>
        <w:t>Line 1 through line 3 - Report revenue from the rental and leasing of equipment WITHOUT DRIVERS ,w h e t h e r owned by this establishment or by investors. Include revenue derived during 2012 from leasing equipment under bothmaintenance and nonmaintenance operating leases. Interest revenue from financing leases should be reported on line</w:t>
      </w:r>
      <w:r w:rsidRPr="00767782">
        <w:rPr>
          <w:sz w:val="21"/>
          <w:szCs w:val="21"/>
        </w:rPr>
        <w:br/>
        <w:t xml:space="preserve">Line 4d - Exclude the value of used equipment sold or traded for replacement, or sales of other capital assets. Include sales of vehicles acquired for the purp ose of resale (not previously rented or lease d by this company) as well as the fair market value of merchandise marketed in 2012 by your firm under capital, finance, or full-payout leases (if you do not hold the lease). </w:t>
      </w:r>
      <w:r w:rsidRPr="00767782">
        <w:rPr>
          <w:sz w:val="21"/>
          <w:szCs w:val="21"/>
        </w:rPr>
        <w:br/>
        <w:t xml:space="preserve">Line 8 - Report all other sources of revenue here. For example: revenue from rental and leasing of automotive equipment WITH DRIVERS and interest revenue f rom financing leases. </w:t>
      </w:r>
      <w:r w:rsidRPr="00767782">
        <w:rPr>
          <w:sz w:val="21"/>
          <w:szCs w:val="21"/>
        </w:rPr>
        <w:br/>
        <w:t xml:space="preserve"> 1. Rental and leasing of automobiles and light trucks 52501</w:t>
      </w:r>
      <w:r w:rsidRPr="00767782">
        <w:rPr>
          <w:sz w:val="21"/>
          <w:szCs w:val="21"/>
        </w:rPr>
        <w:br/>
        <w:t xml:space="preserve"> a. Rental, except leasing, of automobiles and light trucks . . 52502</w:t>
      </w:r>
      <w:r w:rsidRPr="00767782">
        <w:rPr>
          <w:sz w:val="21"/>
          <w:szCs w:val="21"/>
        </w:rPr>
        <w:br/>
        <w:t xml:space="preserve"> b. Leasing, except financial, of automobiles and light trucks . 52500</w:t>
      </w:r>
      <w:r w:rsidRPr="00767782">
        <w:rPr>
          <w:sz w:val="21"/>
          <w:szCs w:val="21"/>
        </w:rPr>
        <w:br/>
        <w:t xml:space="preserve"> c. Add lines 1a and 1b DETAIL OF</w:t>
      </w:r>
    </w:p>
    <w:p w14:paraId="20BB46EE" w14:textId="77777777" w:rsidR="00B34577" w:rsidRPr="00767782" w:rsidRDefault="00000000">
      <w:pPr>
        <w:rPr>
          <w:sz w:val="21"/>
          <w:szCs w:val="21"/>
        </w:rPr>
      </w:pPr>
      <w:r w:rsidRPr="00767782">
        <w:rPr>
          <w:sz w:val="16"/>
          <w:szCs w:val="21"/>
        </w:rPr>
        <w:t>Surveys included: RE-53201.pdf</w:t>
      </w:r>
    </w:p>
    <w:p w14:paraId="4B9CE377" w14:textId="77777777" w:rsidR="00B34577" w:rsidRPr="00767782" w:rsidRDefault="00000000">
      <w:pPr>
        <w:pStyle w:val="ListBullet"/>
        <w:rPr>
          <w:sz w:val="21"/>
          <w:szCs w:val="21"/>
        </w:rPr>
      </w:pPr>
      <w:r w:rsidRPr="00767782">
        <w:rPr>
          <w:sz w:val="21"/>
          <w:szCs w:val="21"/>
        </w:rPr>
        <w:lastRenderedPageBreak/>
        <w:t xml:space="preserve">(Report receipts by source either as a dollar figure or as a whole percent of total receipts (reported in 5). See HOW TO REPORT DOLLFIGURES on page 2 and HOW TO REPORT PERCENT S above. Do not combine data for two or more receipts lines.) Note - Report receipts from individuals, go vernment programs (e. g., Medicare, Medicaid), and insurance and health plans for providing medical goo ds and services to patients. Practitioners rece iving payments for health services NOT billed separately (i.e., capitation fees and percentages of depa rtment billings) should estimate their receipts by service category. </w:t>
      </w:r>
      <w:r w:rsidRPr="00767782">
        <w:rPr>
          <w:sz w:val="21"/>
          <w:szCs w:val="21"/>
        </w:rPr>
        <w:br/>
        <w:t xml:space="preserve">Line 1 - Report receipts from medical services, related to ICD-9 major category, provided in support of medical treatment for patients, based on primary diagnosis. Include visits and con sultations services, surgical and non-surgical procedures, facilities services, medical laboratory and diagnostic imaging services, and anesthesia services. </w:t>
      </w:r>
      <w:r w:rsidRPr="00767782">
        <w:rPr>
          <w:sz w:val="21"/>
          <w:szCs w:val="21"/>
        </w:rPr>
        <w:br/>
        <w:t xml:space="preserve">Line 3 - Report receipts from meals, snacks, beverages, and other food items (ready for consumption with little or no further cooking or other preparation). </w:t>
      </w:r>
      <w:r w:rsidRPr="00767782">
        <w:rPr>
          <w:sz w:val="21"/>
          <w:szCs w:val="21"/>
        </w:rPr>
        <w:br/>
        <w:t xml:space="preserve"> 1. Patient care, related to ICD-9 major category, based onprimary diagnosis 30171</w:t>
      </w:r>
      <w:r w:rsidRPr="00767782">
        <w:rPr>
          <w:sz w:val="21"/>
          <w:szCs w:val="21"/>
        </w:rPr>
        <w:br/>
        <w:t xml:space="preserve"> a. Infectious and parasitic diseases (001-139) 30172</w:t>
      </w:r>
      <w:r w:rsidRPr="00767782">
        <w:rPr>
          <w:sz w:val="21"/>
          <w:szCs w:val="21"/>
        </w:rPr>
        <w:br/>
        <w:t xml:space="preserve"> b. Neoplasms (tumors) (140-239) 30173</w:t>
      </w:r>
      <w:r w:rsidRPr="00767782">
        <w:rPr>
          <w:sz w:val="21"/>
          <w:szCs w:val="21"/>
        </w:rPr>
        <w:br/>
        <w:t xml:space="preserve"> c. Endocrine, nutritional and metabolic diseases, andimmunity disorders (240-279) 30174</w:t>
      </w:r>
      <w:r w:rsidRPr="00767782">
        <w:rPr>
          <w:sz w:val="21"/>
          <w:szCs w:val="21"/>
        </w:rPr>
        <w:br/>
        <w:t xml:space="preserve"> d. Diseases of the blood and blood-forming organs (280-289) 30175</w:t>
      </w:r>
      <w:r w:rsidRPr="00767782">
        <w:rPr>
          <w:sz w:val="21"/>
          <w:szCs w:val="21"/>
        </w:rPr>
        <w:br/>
        <w:t xml:space="preserve"> e. Mental disorders (290-319) 30176</w:t>
      </w:r>
      <w:r w:rsidRPr="00767782">
        <w:rPr>
          <w:sz w:val="21"/>
          <w:szCs w:val="21"/>
        </w:rPr>
        <w:br/>
        <w:t xml:space="preserve"> f. Diseases of the nervous system and sense organs (320-389) 30177</w:t>
      </w:r>
      <w:r w:rsidRPr="00767782">
        <w:rPr>
          <w:sz w:val="21"/>
          <w:szCs w:val="21"/>
        </w:rPr>
        <w:br/>
        <w:t xml:space="preserve"> g. Diseases of the circulatory system (390-459) 30178</w:t>
      </w:r>
      <w:r w:rsidRPr="00767782">
        <w:rPr>
          <w:sz w:val="21"/>
          <w:szCs w:val="21"/>
        </w:rPr>
        <w:br/>
        <w:t xml:space="preserve"> h. Diseases of the respir atory system (460-519) DETAIL OF</w:t>
      </w:r>
    </w:p>
    <w:p w14:paraId="5CCF1F40" w14:textId="77777777" w:rsidR="00B34577" w:rsidRPr="00767782" w:rsidRDefault="00000000">
      <w:pPr>
        <w:rPr>
          <w:sz w:val="21"/>
          <w:szCs w:val="21"/>
        </w:rPr>
      </w:pPr>
      <w:r w:rsidRPr="00767782">
        <w:rPr>
          <w:sz w:val="16"/>
          <w:szCs w:val="21"/>
        </w:rPr>
        <w:t>Surveys included: HC-62104.pdf</w:t>
      </w:r>
    </w:p>
    <w:p w14:paraId="10EEBDFC"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2 and HOW TO REPORT PERCENTS above. Do not combine data for two or more lines.) </w:t>
      </w:r>
      <w:r w:rsidRPr="00767782">
        <w:rPr>
          <w:sz w:val="21"/>
          <w:szCs w:val="21"/>
        </w:rPr>
        <w:br/>
        <w:t xml:space="preserve"> 1. Moving services 44003</w:t>
      </w:r>
      <w:r w:rsidRPr="00767782">
        <w:rPr>
          <w:sz w:val="21"/>
          <w:szCs w:val="21"/>
        </w:rPr>
        <w:br/>
        <w:t xml:space="preserve"> a. Residential moving services 44002</w:t>
      </w:r>
      <w:r w:rsidRPr="00767782">
        <w:rPr>
          <w:sz w:val="21"/>
          <w:szCs w:val="21"/>
        </w:rPr>
        <w:br/>
        <w:t xml:space="preserve"> b. Commercial moving services 44001</w:t>
      </w:r>
      <w:r w:rsidRPr="00767782">
        <w:rPr>
          <w:sz w:val="21"/>
          <w:szCs w:val="21"/>
        </w:rPr>
        <w:br/>
        <w:t xml:space="preserve"> c. Moving of other goods requiring special handling 44000</w:t>
      </w:r>
      <w:r w:rsidRPr="00767782">
        <w:rPr>
          <w:sz w:val="21"/>
          <w:szCs w:val="21"/>
        </w:rPr>
        <w:br/>
        <w:t xml:space="preserve"> d. Add lines 1a through 1c 44010</w:t>
      </w:r>
      <w:r w:rsidRPr="00767782">
        <w:rPr>
          <w:sz w:val="21"/>
          <w:szCs w:val="21"/>
        </w:rPr>
        <w:br/>
        <w:t xml:space="preserve"> 2. Transportation of do cuments and parcels 44020</w:t>
      </w:r>
      <w:r w:rsidRPr="00767782">
        <w:rPr>
          <w:sz w:val="21"/>
          <w:szCs w:val="21"/>
        </w:rPr>
        <w:br/>
        <w:t xml:space="preserve"> 3. Local transportation and delivery of small purchased orserviced items 44030</w:t>
      </w:r>
      <w:r w:rsidRPr="00767782">
        <w:rPr>
          <w:sz w:val="21"/>
          <w:szCs w:val="21"/>
        </w:rPr>
        <w:br/>
        <w:t xml:space="preserve"> 4. Transportation of bulk liquids and gases in intermodal tankcontainers by road 44040</w:t>
      </w:r>
      <w:r w:rsidRPr="00767782">
        <w:rPr>
          <w:sz w:val="21"/>
          <w:szCs w:val="21"/>
        </w:rPr>
        <w:br/>
        <w:t xml:space="preserve"> 5. Transportation of bulk liquids and gases, except in intermodaltank containers, by road 44050</w:t>
      </w:r>
      <w:r w:rsidRPr="00767782">
        <w:rPr>
          <w:sz w:val="21"/>
          <w:szCs w:val="21"/>
        </w:rPr>
        <w:br/>
        <w:t xml:space="preserve"> 6. Transportation of dry bulks, except in intermodal tank containers, by road DETAIL OF</w:t>
      </w:r>
    </w:p>
    <w:p w14:paraId="31FB16F5" w14:textId="77777777" w:rsidR="00B34577" w:rsidRPr="00767782" w:rsidRDefault="00000000">
      <w:pPr>
        <w:rPr>
          <w:sz w:val="21"/>
          <w:szCs w:val="21"/>
        </w:rPr>
      </w:pPr>
      <w:r w:rsidRPr="00767782">
        <w:rPr>
          <w:sz w:val="16"/>
          <w:szCs w:val="21"/>
        </w:rPr>
        <w:lastRenderedPageBreak/>
        <w:t>Surveys included: TW-48459.pdf</w:t>
      </w:r>
    </w:p>
    <w:p w14:paraId="08AC8781"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laboratory testing to diagnose disease based on the gross, microscopic, chemical, immunological, and molecular examination of organs, tissues, and whole body (autopsy), using the tools of histopathology, cytopathology, surgical pathology, electron microscopy, forensic pathology, etc. </w:t>
      </w:r>
      <w:r w:rsidRPr="00767782">
        <w:rPr>
          <w:sz w:val="21"/>
          <w:szCs w:val="21"/>
        </w:rPr>
        <w:br/>
        <w:t xml:space="preserve">Line 1b - Report receipts from laboratory tests to diagnose disease based on the analysis of body fluids (e.g., blood and urine) and tissues using the tools of chemistry, microbiology, hematology, molecular pathology, etc. </w:t>
      </w:r>
      <w:r w:rsidRPr="00767782">
        <w:rPr>
          <w:sz w:val="21"/>
          <w:szCs w:val="21"/>
        </w:rPr>
        <w:br/>
        <w:t xml:space="preserve">Line 1c - Report receipts from laboratory services consisting of a combination of anatomi cal and clinical pathology test disciplines. </w:t>
      </w:r>
      <w:r w:rsidRPr="00767782">
        <w:rPr>
          <w:sz w:val="21"/>
          <w:szCs w:val="21"/>
        </w:rPr>
        <w:br/>
        <w:t xml:space="preserve"> 1. Laboratory services 30821</w:t>
      </w:r>
      <w:r w:rsidRPr="00767782">
        <w:rPr>
          <w:sz w:val="21"/>
          <w:szCs w:val="21"/>
        </w:rPr>
        <w:br/>
        <w:t xml:space="preserve"> a. Anatomic pathology 30822</w:t>
      </w:r>
      <w:r w:rsidRPr="00767782">
        <w:rPr>
          <w:sz w:val="21"/>
          <w:szCs w:val="21"/>
        </w:rPr>
        <w:br/>
        <w:t xml:space="preserve"> b. Clinical pathology services 30823</w:t>
      </w:r>
      <w:r w:rsidRPr="00767782">
        <w:rPr>
          <w:sz w:val="21"/>
          <w:szCs w:val="21"/>
        </w:rPr>
        <w:br/>
        <w:t xml:space="preserve"> c. General pathology services 30820</w:t>
      </w:r>
      <w:r w:rsidRPr="00767782">
        <w:rPr>
          <w:sz w:val="21"/>
          <w:szCs w:val="21"/>
        </w:rPr>
        <w:br/>
        <w:t xml:space="preserve"> d. Add lines 1a through 1c </w:t>
      </w:r>
      <w:r w:rsidRPr="00767782">
        <w:rPr>
          <w:sz w:val="21"/>
          <w:szCs w:val="21"/>
        </w:rPr>
        <w:br/>
        <w:t xml:space="preserve"> 2. Diagnostic imaging services 30831</w:t>
      </w:r>
      <w:r w:rsidRPr="00767782">
        <w:rPr>
          <w:sz w:val="21"/>
          <w:szCs w:val="21"/>
        </w:rPr>
        <w:br/>
        <w:t xml:space="preserve"> a. X-ray/radiography imaging, including fluoroscopy andmammography 30832</w:t>
      </w:r>
      <w:r w:rsidRPr="00767782">
        <w:rPr>
          <w:sz w:val="21"/>
          <w:szCs w:val="21"/>
        </w:rPr>
        <w:br/>
        <w:t xml:space="preserve"> b. Magnetic resonance imaging (MRI) 30833</w:t>
      </w:r>
      <w:r w:rsidRPr="00767782">
        <w:rPr>
          <w:sz w:val="21"/>
          <w:szCs w:val="21"/>
        </w:rPr>
        <w:br/>
        <w:t xml:space="preserve"> c. Computed tomography (CT) scanning 30834</w:t>
      </w:r>
      <w:r w:rsidRPr="00767782">
        <w:rPr>
          <w:sz w:val="21"/>
          <w:szCs w:val="21"/>
        </w:rPr>
        <w:br/>
        <w:t xml:space="preserve"> d. Nuclear medicine scanning, including PET/CT 30835</w:t>
      </w:r>
      <w:r w:rsidRPr="00767782">
        <w:rPr>
          <w:sz w:val="21"/>
          <w:szCs w:val="21"/>
        </w:rPr>
        <w:br/>
        <w:t xml:space="preserve"> e. Ultrasound imaging 30836</w:t>
      </w:r>
      <w:r w:rsidRPr="00767782">
        <w:rPr>
          <w:sz w:val="21"/>
          <w:szCs w:val="21"/>
        </w:rPr>
        <w:br/>
        <w:t xml:space="preserve"> f. Photoacoustic and thermography imaging 30837</w:t>
      </w:r>
      <w:r w:rsidRPr="00767782">
        <w:rPr>
          <w:sz w:val="21"/>
          <w:szCs w:val="21"/>
        </w:rPr>
        <w:br/>
        <w:t xml:space="preserve"> g. Endoscopy 30838</w:t>
      </w:r>
      <w:r w:rsidRPr="00767782">
        <w:rPr>
          <w:sz w:val="21"/>
          <w:szCs w:val="21"/>
        </w:rPr>
        <w:br/>
        <w:t xml:space="preserve"> h. Electroencephalography (EEG), magnetoencephalography(MEG), electrocardiography (EKG) DETAIL OF</w:t>
      </w:r>
    </w:p>
    <w:p w14:paraId="5DD712D0" w14:textId="77777777" w:rsidR="00B34577" w:rsidRPr="00767782" w:rsidRDefault="00000000">
      <w:pPr>
        <w:rPr>
          <w:sz w:val="21"/>
          <w:szCs w:val="21"/>
        </w:rPr>
      </w:pPr>
      <w:r w:rsidRPr="00767782">
        <w:rPr>
          <w:sz w:val="16"/>
          <w:szCs w:val="21"/>
        </w:rPr>
        <w:t>Surveys included: HC-62110.pdf</w:t>
      </w:r>
    </w:p>
    <w:p w14:paraId="1EF9A32F"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access or attendance to amusement parks, theme parks, and arcades. Include both single- admission and multiple-admission tickets, and season passes. Include surcharges for admission to special events. Admissions may include benefits. </w:t>
      </w:r>
      <w:r w:rsidRPr="00767782">
        <w:rPr>
          <w:sz w:val="21"/>
          <w:szCs w:val="21"/>
        </w:rPr>
        <w:br/>
        <w:t>Line 2 - Report receipts from providing coin-operated recreational games and rides. Players may win prizes from these devices (e.g., video games, pinball games, and air hockey games). Exclude receipts from providing games and ridesbundled with admission to an amusement arcade or theme park. Exclude receipts from gaming machines, such as slotmachines and video lottery terminal</w:t>
      </w:r>
      <w:r w:rsidRPr="00767782">
        <w:rPr>
          <w:sz w:val="21"/>
          <w:szCs w:val="21"/>
        </w:rPr>
        <w:br/>
        <w:t xml:space="preserve"> s. Report receipts from carnival games on line</w:t>
      </w:r>
      <w:r w:rsidRPr="00767782">
        <w:rPr>
          <w:sz w:val="21"/>
          <w:szCs w:val="21"/>
        </w:rPr>
        <w:br/>
      </w:r>
      <w:r w:rsidRPr="00767782">
        <w:rPr>
          <w:sz w:val="21"/>
          <w:szCs w:val="21"/>
        </w:rPr>
        <w:lastRenderedPageBreak/>
        <w:t xml:space="preserve">Line 3 - Report receipts from providing games in which a prize is won, commonly known as carnival or midway games. These games are usually played in amusement arcades and a gricultural fairs (e.g., ring toss games, dart games, air gun games, and rope ladder games). </w:t>
      </w:r>
      <w:r w:rsidRPr="00767782">
        <w:rPr>
          <w:sz w:val="21"/>
          <w:szCs w:val="21"/>
        </w:rPr>
        <w:br/>
        <w:t xml:space="preserve">Line 7 - Report receipts from providing a bundle of entertainment and recreational services for a group of people, based on access to the facilities and services offered by facil ities, such as amusement parks, theme parks, amusement arcades. The service includes the use of the facility's attractions, such as rides and games, ad ditional en tertainment, such as clowns, and/or food and beverage services. </w:t>
      </w:r>
      <w:r w:rsidRPr="00767782">
        <w:rPr>
          <w:sz w:val="21"/>
          <w:szCs w:val="21"/>
        </w:rPr>
        <w:br/>
        <w:t xml:space="preserve">Line 10 andline 11 - Report receipts from arranging, assembling, and marketing tour packages, including customized group tour packages, to travel agents, tour wholesalers, or individuals. Include transportation, tourist visas, lodging andhotel transfers, with or without other services, such as activities, cruises, attractions, and meals. Include city sightseeingtours. </w:t>
      </w:r>
      <w:r w:rsidRPr="00767782">
        <w:rPr>
          <w:sz w:val="21"/>
          <w:szCs w:val="21"/>
        </w:rPr>
        <w:br/>
        <w:t xml:space="preserve">Line 12a - Report receipts from providing advertising time or space in broadcasts and other media. Include the creation and design of advertisements when bundled with the provision of advertising time or space. </w:t>
      </w:r>
      <w:r w:rsidRPr="00767782">
        <w:rPr>
          <w:sz w:val="21"/>
          <w:szCs w:val="21"/>
        </w:rPr>
        <w:br/>
        <w:t xml:space="preserve">Line 12b - Report receipts from leased display advertising media space. Include installation of the advertising substrate in the advertising space, maintenance, and removal of the advertising substrate. The leasing agreement may includeadditional services, such as storage and rotation. </w:t>
      </w:r>
      <w:r w:rsidRPr="00767782">
        <w:rPr>
          <w:sz w:val="21"/>
          <w:szCs w:val="21"/>
        </w:rPr>
        <w:br/>
        <w:t xml:space="preserve">Line 12c - Report receipts from granting the right to require that all sellers of a specified good or service sell only specific brands of that good or service (i.e., pouring rights). </w:t>
      </w:r>
      <w:r w:rsidRPr="00767782">
        <w:rPr>
          <w:sz w:val="21"/>
          <w:szCs w:val="21"/>
        </w:rPr>
        <w:br/>
        <w:t>Line 12d - Report receipts from granting the right to associate specific goods or services, or a corporation or other entity, with an activity, product, or project that is carried out by another entity. Sponsorships usually include theprovision of advertising display space and may include exclusivity rights. DETAIL OF</w:t>
      </w:r>
    </w:p>
    <w:p w14:paraId="69F611F2" w14:textId="77777777" w:rsidR="00B34577" w:rsidRPr="00767782" w:rsidRDefault="00000000">
      <w:pPr>
        <w:rPr>
          <w:sz w:val="21"/>
          <w:szCs w:val="21"/>
        </w:rPr>
      </w:pPr>
      <w:r w:rsidRPr="00767782">
        <w:rPr>
          <w:sz w:val="16"/>
          <w:szCs w:val="21"/>
        </w:rPr>
        <w:t>Surveys included: AE-71303.pdf</w:t>
      </w:r>
    </w:p>
    <w:p w14:paraId="201B62E2" w14:textId="77777777" w:rsidR="00B34577" w:rsidRPr="00767782" w:rsidRDefault="00000000">
      <w:pPr>
        <w:pStyle w:val="ListBullet"/>
        <w:rPr>
          <w:sz w:val="21"/>
          <w:szCs w:val="21"/>
        </w:rPr>
      </w:pPr>
      <w:r w:rsidRPr="00767782">
        <w:rPr>
          <w:sz w:val="21"/>
          <w:szCs w:val="21"/>
        </w:rPr>
        <w:t xml:space="preserve">(Report sources of revenue for this reporting unit, either as a dollar figure or as a whole percent of total revenue(reported in 5). See HOW TO REPORT DOLLFIGURES on page 1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1b - Includes government guaranteed loans, loans secured by accounts receivables and inventory. </w:t>
      </w:r>
      <w:r w:rsidRPr="00767782">
        <w:rPr>
          <w:sz w:val="21"/>
          <w:szCs w:val="21"/>
        </w:rPr>
        <w:br/>
        <w:t xml:space="preserve">Line 1c - Includes agencies and foreign. </w:t>
      </w:r>
      <w:r w:rsidRPr="00767782">
        <w:rPr>
          <w:sz w:val="21"/>
          <w:szCs w:val="21"/>
        </w:rPr>
        <w:br/>
        <w:t xml:space="preserve">Line 2 - Revenue from all sources of credit card industry, i ncluding interest, fees, processing, insurance, and services. </w:t>
      </w:r>
      <w:r w:rsidRPr="00767782">
        <w:rPr>
          <w:sz w:val="21"/>
          <w:szCs w:val="21"/>
        </w:rPr>
        <w:br/>
        <w:t xml:space="preserve">Line 5 - Revenue includes conditional sales contracts and mutual assistance clubs. </w:t>
      </w:r>
      <w:r w:rsidRPr="00767782">
        <w:rPr>
          <w:sz w:val="21"/>
          <w:szCs w:val="21"/>
        </w:rPr>
        <w:br/>
        <w:t xml:space="preserve">Line 7 - Includes commissions, fees, margin interest, etc. Excludes trading on own account. </w:t>
      </w:r>
      <w:r w:rsidRPr="00767782">
        <w:rPr>
          <w:sz w:val="21"/>
          <w:szCs w:val="21"/>
        </w:rPr>
        <w:br/>
        <w:t xml:space="preserve">Line 8 - Includes commissions, fees, margin interest, etc. Excludes trading on own </w:t>
      </w:r>
      <w:r w:rsidRPr="00767782">
        <w:rPr>
          <w:sz w:val="21"/>
          <w:szCs w:val="21"/>
        </w:rPr>
        <w:lastRenderedPageBreak/>
        <w:t xml:space="preserve">account. </w:t>
      </w:r>
      <w:r w:rsidRPr="00767782">
        <w:rPr>
          <w:sz w:val="21"/>
          <w:szCs w:val="21"/>
        </w:rPr>
        <w:br/>
        <w:t xml:space="preserve">Line 9 - Includes commissions, fees, margin interest, etc. Excludes trading on own account. </w:t>
      </w:r>
      <w:r w:rsidRPr="00767782">
        <w:rPr>
          <w:sz w:val="21"/>
          <w:szCs w:val="21"/>
        </w:rPr>
        <w:br/>
        <w:t xml:space="preserve">Line 11 - Revenue includes interest and fees. </w:t>
      </w:r>
      <w:r w:rsidRPr="00767782">
        <w:rPr>
          <w:sz w:val="21"/>
          <w:szCs w:val="21"/>
        </w:rPr>
        <w:br/>
        <w:t xml:space="preserve">Line 14 - Bundled account related services provided for a flat fee and usually paid monthly. </w:t>
      </w:r>
      <w:r w:rsidRPr="00767782">
        <w:rPr>
          <w:sz w:val="21"/>
          <w:szCs w:val="21"/>
        </w:rPr>
        <w:br/>
        <w:t xml:space="preserve">Line 15 - Fees for services such as NSF fee, research and inquiry fees, early withdrawal penalties, and other incremental fees. </w:t>
      </w:r>
      <w:r w:rsidRPr="00767782">
        <w:rPr>
          <w:sz w:val="21"/>
          <w:szCs w:val="21"/>
        </w:rPr>
        <w:br/>
        <w:t xml:space="preserve">Line 16 - Services that are fee based including cash managem ent, lock box, bookkeeping, coin and currency counting, wire transfer, and other related services. </w:t>
      </w:r>
      <w:r w:rsidRPr="00767782">
        <w:rPr>
          <w:sz w:val="21"/>
          <w:szCs w:val="21"/>
        </w:rPr>
        <w:br/>
        <w:t xml:space="preserve">Line 17 - Revenue from fees from payment instruments including letters of credit, performance bonds, and others not elsewhere specified. </w:t>
      </w:r>
      <w:r w:rsidRPr="00767782">
        <w:rPr>
          <w:sz w:val="21"/>
          <w:szCs w:val="21"/>
        </w:rPr>
        <w:br/>
        <w:t xml:space="preserve">Line 18 - Revenue from retail currency transactions. </w:t>
      </w:r>
      <w:r w:rsidRPr="00767782">
        <w:rPr>
          <w:sz w:val="21"/>
          <w:szCs w:val="21"/>
        </w:rPr>
        <w:br/>
        <w:t>Line 19 - Revenue from the creation of a fiduciary relationship, including administration and management of corporate funds such as benefit or profit sharing plans, transfer and other agents, and estate administration. DETAIL OF</w:t>
      </w:r>
    </w:p>
    <w:p w14:paraId="55AD3624" w14:textId="77777777" w:rsidR="00B34577" w:rsidRPr="00767782" w:rsidRDefault="00000000">
      <w:pPr>
        <w:rPr>
          <w:sz w:val="21"/>
          <w:szCs w:val="21"/>
        </w:rPr>
      </w:pPr>
      <w:r w:rsidRPr="00767782">
        <w:rPr>
          <w:sz w:val="16"/>
          <w:szCs w:val="21"/>
        </w:rPr>
        <w:t>Surveys included: FI-52250.pdf</w:t>
      </w:r>
    </w:p>
    <w:p w14:paraId="7102EC33"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Line 1a - Report fees from a bundled service, including programming, conceptual design development (i.e., schematics), design development, specification of necessary it ems and components, preparation of construction documents, contract administration, and other interior design services. Report resale of merchandise on line</w:t>
      </w:r>
      <w:r w:rsidRPr="00767782">
        <w:rPr>
          <w:sz w:val="21"/>
          <w:szCs w:val="21"/>
        </w:rPr>
        <w:br/>
        <w:t xml:space="preserve">Line 1b - Report fees from the stand alone sale of individual interior design services, such as programming, conceptual design services (i.e., schematics), design development services, preparation of construction documents, and otherinterior design services. </w:t>
      </w:r>
      <w:r w:rsidRPr="00767782">
        <w:rPr>
          <w:sz w:val="21"/>
          <w:szCs w:val="21"/>
        </w:rPr>
        <w:br/>
        <w:t>Line 2 - Report fees from providing specifications for items which will be used to furnish and decorate the interior space of the client. Report resale of merchandise on line</w:t>
      </w:r>
      <w:r w:rsidRPr="00767782">
        <w:rPr>
          <w:sz w:val="21"/>
          <w:szCs w:val="21"/>
        </w:rPr>
        <w:br/>
        <w:t xml:space="preserve">Line 3 - Report fees from specialized de sign services related to creating and developing designs and specifications that optimize the function, value, and appearance of manufactured products. </w:t>
      </w:r>
      <w:r w:rsidRPr="00767782">
        <w:rPr>
          <w:sz w:val="21"/>
          <w:szCs w:val="21"/>
        </w:rPr>
        <w:br/>
        <w:t xml:space="preserve">Line 3b - Report fees from design and fabrication services for full-scale or reduced scale models of new product concepts. Models can be prepared for specific parts or sections of new products. </w:t>
      </w:r>
      <w:r w:rsidRPr="00767782">
        <w:rPr>
          <w:sz w:val="21"/>
          <w:szCs w:val="21"/>
        </w:rPr>
        <w:br/>
        <w:t xml:space="preserve">Line 5a - Report receipts from creating graphic images and designs for use by specific corporate clients. </w:t>
      </w:r>
      <w:r w:rsidRPr="00767782">
        <w:rPr>
          <w:sz w:val="21"/>
          <w:szCs w:val="21"/>
        </w:rPr>
        <w:br/>
        <w:t xml:space="preserve">Line 5e - Report receipts from creating the content, appearance, and l ayout of a client's Inter net, intranet, or extranet website. Include static HTML design, as well as the design/programming of templates, which control the displaycharacteristics of information, such as text, graphics, and images stored in databases. </w:t>
      </w:r>
      <w:r w:rsidRPr="00767782">
        <w:rPr>
          <w:sz w:val="21"/>
          <w:szCs w:val="21"/>
        </w:rPr>
        <w:br/>
        <w:t xml:space="preserve"> 1. Interior design services</w:t>
      </w:r>
      <w:r w:rsidRPr="00767782">
        <w:rPr>
          <w:sz w:val="21"/>
          <w:szCs w:val="21"/>
        </w:rPr>
        <w:br/>
      </w:r>
      <w:r w:rsidRPr="00767782">
        <w:rPr>
          <w:sz w:val="21"/>
          <w:szCs w:val="21"/>
        </w:rPr>
        <w:lastRenderedPageBreak/>
        <w:t xml:space="preserve"> a. Full-service interior design services 36591</w:t>
      </w:r>
      <w:r w:rsidRPr="00767782">
        <w:rPr>
          <w:sz w:val="21"/>
          <w:szCs w:val="21"/>
        </w:rPr>
        <w:br/>
        <w:t>(1) Full-service interior design services for residentialbuildings, except historical restoration 36592</w:t>
      </w:r>
      <w:r w:rsidRPr="00767782">
        <w:rPr>
          <w:sz w:val="21"/>
          <w:szCs w:val="21"/>
        </w:rPr>
        <w:br/>
        <w:t>(2) Full-service interior design services for non-residentialbuildings, except historical restoration 36593</w:t>
      </w:r>
      <w:r w:rsidRPr="00767782">
        <w:rPr>
          <w:sz w:val="21"/>
          <w:szCs w:val="21"/>
        </w:rPr>
        <w:br/>
        <w:t>(3) Full-service interior design services for restoration ofhistoric buildings 36590</w:t>
      </w:r>
      <w:r w:rsidRPr="00767782">
        <w:rPr>
          <w:sz w:val="21"/>
          <w:szCs w:val="21"/>
        </w:rPr>
        <w:br/>
        <w:t>(4) Add lines 1a(1) through 1a(3) 36594</w:t>
      </w:r>
      <w:r w:rsidRPr="00767782">
        <w:rPr>
          <w:sz w:val="21"/>
          <w:szCs w:val="21"/>
        </w:rPr>
        <w:br/>
        <w:t xml:space="preserve"> b. Interior design services sold separately - Describe 36600</w:t>
      </w:r>
      <w:r w:rsidRPr="00767782">
        <w:rPr>
          <w:sz w:val="21"/>
          <w:szCs w:val="21"/>
        </w:rPr>
        <w:br/>
        <w:t xml:space="preserve"> 2. Interior decorating services DETAIL OF</w:t>
      </w:r>
    </w:p>
    <w:p w14:paraId="182C5AAA" w14:textId="77777777" w:rsidR="00B34577" w:rsidRPr="00767782" w:rsidRDefault="00000000">
      <w:pPr>
        <w:rPr>
          <w:sz w:val="21"/>
          <w:szCs w:val="21"/>
        </w:rPr>
      </w:pPr>
      <w:r w:rsidRPr="00767782">
        <w:rPr>
          <w:sz w:val="16"/>
          <w:szCs w:val="21"/>
        </w:rPr>
        <w:t>Surveys included: PS-54115.pdf</w:t>
      </w:r>
    </w:p>
    <w:p w14:paraId="789EE214"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Line 1 - Report receipts from granting permission to others to distribute audiovisual works, protected by copyright owned or controlled by thi s establishment, to the domestic commercial theater, television, home video market, etc. The distributor may or may not be responsible for reproducing the audiovisual works. Report licensing for foreigndistribution of domestic audiovisual works on the appropriate detail lines under line 3a ; and outright sale of rights on the appropriate detail lines under line</w:t>
      </w:r>
      <w:r w:rsidRPr="00767782">
        <w:rPr>
          <w:sz w:val="21"/>
          <w:szCs w:val="21"/>
        </w:rPr>
        <w:br/>
        <w:t>Line 2 - Report receipts from granting permission to domestically exhibit, broadcast, or rent audiovisual works, protected by copyright owned or control led by this establishment. Report licensin g for foreign exhibition, broadcast, and rent of domestic works on line 3b; contract production services on the app ropriate detail lines under line 4; outright sale of rights on the appropriate detail lines under line 5; and sale of copies of videos, DVDs, etc., to the wholesale, retail, and rental markets on line 7 . DETAIL OF</w:t>
      </w:r>
    </w:p>
    <w:p w14:paraId="02540D8F" w14:textId="77777777" w:rsidR="00B34577" w:rsidRPr="00767782" w:rsidRDefault="00000000">
      <w:pPr>
        <w:rPr>
          <w:sz w:val="21"/>
          <w:szCs w:val="21"/>
        </w:rPr>
      </w:pPr>
      <w:r w:rsidRPr="00767782">
        <w:rPr>
          <w:sz w:val="16"/>
          <w:szCs w:val="21"/>
        </w:rPr>
        <w:t>Surveys included: IN-51204.pdf</w:t>
      </w:r>
    </w:p>
    <w:p w14:paraId="6D98D6D3"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the practice of criminal law. Include reimbursement of expenses incurred for clients. </w:t>
      </w:r>
      <w:r w:rsidRPr="00767782">
        <w:rPr>
          <w:sz w:val="21"/>
          <w:szCs w:val="21"/>
        </w:rPr>
        <w:br/>
        <w:t xml:space="preserve">Line 2 - Report receipts from the practice of civil law on the appropriate line(s). Include reimbursement of expenses incurred for clients. </w:t>
      </w:r>
      <w:r w:rsidRPr="00767782">
        <w:rPr>
          <w:sz w:val="21"/>
          <w:szCs w:val="21"/>
        </w:rPr>
        <w:br/>
        <w:t xml:space="preserve">Line 4a - Report receipts from researching public land records to gather information relating to real estate titles; preparing documents necessary for the transfer of the title, financing, and settlement; conducting final real estatesettlements and closings; and filing legal and other documents relating to the sale of real estate. </w:t>
      </w:r>
      <w:r w:rsidRPr="00767782">
        <w:rPr>
          <w:sz w:val="21"/>
          <w:szCs w:val="21"/>
        </w:rPr>
        <w:br/>
        <w:t xml:space="preserve">Line 4b - Report receipts from document filing and search services. Report all document preparation on line 4c . </w:t>
      </w:r>
      <w:r w:rsidRPr="00767782">
        <w:rPr>
          <w:sz w:val="21"/>
          <w:szCs w:val="21"/>
        </w:rPr>
        <w:br/>
        <w:t xml:space="preserve">Line 5 - Report receipts from the serving of legal documents. Include all forms of writs, </w:t>
      </w:r>
      <w:r w:rsidRPr="00767782">
        <w:rPr>
          <w:sz w:val="21"/>
          <w:szCs w:val="21"/>
        </w:rPr>
        <w:lastRenderedPageBreak/>
        <w:t xml:space="preserve">warrants, summons, citations, libels, and orders used in judicial proceedings. </w:t>
      </w:r>
      <w:r w:rsidRPr="00767782">
        <w:rPr>
          <w:sz w:val="21"/>
          <w:szCs w:val="21"/>
        </w:rPr>
        <w:br/>
        <w:t>Line 11 - Report distributions from law partnerships to individ ual lawyers who are members of the partnership and organized as professional service corporations/associations. Re port fees for legal services provided directly to clients on line 1 or the appropriate detail lines under line 2 . 36710</w:t>
      </w:r>
      <w:r w:rsidRPr="00767782">
        <w:rPr>
          <w:sz w:val="21"/>
          <w:szCs w:val="21"/>
        </w:rPr>
        <w:br/>
        <w:t xml:space="preserve"> 1. Legal services, criminal law DETAIL OF</w:t>
      </w:r>
    </w:p>
    <w:p w14:paraId="1B765F7B" w14:textId="77777777" w:rsidR="00B34577" w:rsidRPr="00767782" w:rsidRDefault="00000000">
      <w:pPr>
        <w:rPr>
          <w:sz w:val="21"/>
          <w:szCs w:val="21"/>
        </w:rPr>
      </w:pPr>
      <w:r w:rsidRPr="00767782">
        <w:rPr>
          <w:sz w:val="16"/>
          <w:szCs w:val="21"/>
        </w:rPr>
        <w:t>Surveys included: PS-54101.pdf</w:t>
      </w:r>
    </w:p>
    <w:p w14:paraId="2739C1A2"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providing computerized and el ectronic image and sound processing services for audiovisual works (films, videos, di gital media, etc.). Include editing, tra nsfer, color correction, digital restoration, visual effects, animation, duplication of masters, format conversion, digital encoding, captioning, titling, sound editing, etc. </w:t>
      </w:r>
      <w:r w:rsidRPr="00767782">
        <w:rPr>
          <w:sz w:val="21"/>
          <w:szCs w:val="21"/>
        </w:rPr>
        <w:br/>
        <w:t xml:space="preserve">Line 1a - Report receipts from organizing and arranging the visual and audio aspects of the final version of an audiovisual work, using a sequential editing process that requires each image to be found, cued, and then recorded insequence into the new tape. Include incorporating stock shots selected from film and video libraries into film or video. </w:t>
      </w:r>
      <w:r w:rsidRPr="00767782">
        <w:rPr>
          <w:sz w:val="21"/>
          <w:szCs w:val="21"/>
        </w:rPr>
        <w:br/>
        <w:t xml:space="preserve">Line 1b - Report receipts from organizing and arranging the visual and audio aspects of the final version of an audiovisual work, using a computerized random access editing process where non-sequential segments can be foundand cued anytime, making it possible for a sequence of edits to be previewed and assembled in real time in any order.Include incorporating stock shots selected from film and video libraries into film or video. </w:t>
      </w:r>
      <w:r w:rsidRPr="00767782">
        <w:rPr>
          <w:sz w:val="21"/>
          <w:szCs w:val="21"/>
        </w:rPr>
        <w:br/>
        <w:t xml:space="preserve">Line 1c - Report receipts from transferring an audiovisual work from one format to another with the purpose of adapting the production to a format selected for its presentation or preser vation. Examples include t ransfer of film to tape, tape to film, digital media to film, digital media to tape, photo to video, etc. </w:t>
      </w:r>
      <w:r w:rsidRPr="00767782">
        <w:rPr>
          <w:sz w:val="21"/>
          <w:szCs w:val="21"/>
        </w:rPr>
        <w:br/>
        <w:t xml:space="preserve">Line 1d - Report receipts from converting an audiovisual work to a different ratio of picture dimension. </w:t>
      </w:r>
      <w:r w:rsidRPr="00767782">
        <w:rPr>
          <w:sz w:val="21"/>
          <w:szCs w:val="21"/>
        </w:rPr>
        <w:br/>
        <w:t xml:space="preserve">Line 1e - Report receipts from converting an audiovisu al work to a different standard for viewing, such as converting the North American standard (NTSC) to the European standard (PAL, S ECAM). These conversions a pply to video, television programming, etc. </w:t>
      </w:r>
      <w:r w:rsidRPr="00767782">
        <w:rPr>
          <w:sz w:val="21"/>
          <w:szCs w:val="21"/>
        </w:rPr>
        <w:br/>
        <w:t xml:space="preserve">Line 1f - Report receipts from using bit-rate reduction techniques to reduce the size of media for storage and for transmission (e.g., encoding using MPEG, JPEG) of an audiovisual work. This service also consists of recording digitalinformation to CD-ROM format. </w:t>
      </w:r>
      <w:r w:rsidRPr="00767782">
        <w:rPr>
          <w:sz w:val="21"/>
          <w:szCs w:val="21"/>
        </w:rPr>
        <w:br/>
        <w:t xml:space="preserve">Line 1g - Report receipts from adding, modifying, or excluding color from an audiovisual work electronically, using digital techniques. </w:t>
      </w:r>
      <w:r w:rsidRPr="00767782">
        <w:rPr>
          <w:sz w:val="21"/>
          <w:szCs w:val="21"/>
        </w:rPr>
        <w:br/>
        <w:t xml:space="preserve">Line 1h - Report receipts from removing defects, shaking, scratches, dirt, repairing tears, </w:t>
      </w:r>
      <w:r w:rsidRPr="00767782">
        <w:rPr>
          <w:sz w:val="21"/>
          <w:szCs w:val="21"/>
        </w:rPr>
        <w:lastRenderedPageBreak/>
        <w:t xml:space="preserve">etc., from audiovisual works by using digital techniques. </w:t>
      </w:r>
      <w:r w:rsidRPr="00767782">
        <w:rPr>
          <w:sz w:val="21"/>
          <w:szCs w:val="21"/>
        </w:rPr>
        <w:br/>
        <w:t xml:space="preserve">Line 1i - Report receipts from introducing visual effects to audiovisual works by applying photographic or digital technology to the work after the principal photography or main shooting has occurred. Examples include miniatures,optical and digital effects, matte paintings, double p rinting, fades, and vignetting. </w:t>
      </w:r>
      <w:r w:rsidRPr="00767782">
        <w:rPr>
          <w:sz w:val="21"/>
          <w:szCs w:val="21"/>
        </w:rPr>
        <w:br/>
        <w:t xml:space="preserve">Line 1j - Report receipts from creating pictures, abstract designs, and similar original com positions using various techniques, including computerized animation or by sequences of drawings. This service includes claymation(animation of personages and objects created with clay). </w:t>
      </w:r>
      <w:r w:rsidRPr="00767782">
        <w:rPr>
          <w:sz w:val="21"/>
          <w:szCs w:val="21"/>
        </w:rPr>
        <w:br/>
        <w:t xml:space="preserve">Line 1k - Report receipts from adding text to an audiovisual work by using a character generator or a captioning data generation system. Include open capti oning services, which creates text always visible on screen, and closed captioning services, which creates text made visible on screen at the option of the user. </w:t>
      </w:r>
      <w:r w:rsidRPr="00767782">
        <w:rPr>
          <w:sz w:val="21"/>
          <w:szCs w:val="21"/>
        </w:rPr>
        <w:br/>
        <w:t>Line 1l - Report receipts from adding typesetter and graphical elements that serve to identify and enhance the audiovisual work through text, including beginning titles, credits, and words. DETAIL OF</w:t>
      </w:r>
    </w:p>
    <w:p w14:paraId="6DC6366C" w14:textId="77777777" w:rsidR="00B34577" w:rsidRPr="00767782" w:rsidRDefault="00000000">
      <w:pPr>
        <w:rPr>
          <w:sz w:val="21"/>
          <w:szCs w:val="21"/>
        </w:rPr>
      </w:pPr>
      <w:r w:rsidRPr="00767782">
        <w:rPr>
          <w:sz w:val="16"/>
          <w:szCs w:val="21"/>
        </w:rPr>
        <w:t>Surveys included: IN-51205.pdf</w:t>
      </w:r>
    </w:p>
    <w:p w14:paraId="6822AD84"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producing detailed layouts, plans, drawings, illustrations, graphics or models for the use in the design, manufacture, installation, construction, repair or maintenance of a wide variety of mechanical andindustrial equipment, systems, and components. </w:t>
      </w:r>
      <w:r w:rsidRPr="00767782">
        <w:rPr>
          <w:sz w:val="21"/>
          <w:szCs w:val="21"/>
        </w:rPr>
        <w:br/>
        <w:t xml:space="preserve">Line 2 - Report receipts from producing detailed layouts, plans, drawings, illustrations, graphics or models for the use in the design, manufacture, installation, construction, repair or maintenance of piping systems used inindustrial operations and the oil and gas industry. Examples include piping spools and supports, process flow andinstrumentation diagrams, and tank data sheets. </w:t>
      </w:r>
      <w:r w:rsidRPr="00767782">
        <w:rPr>
          <w:sz w:val="21"/>
          <w:szCs w:val="21"/>
        </w:rPr>
        <w:br/>
        <w:t xml:space="preserve">Line 8 - Report receipts from engineering drafting services in other specialized areas such as transportation equipment and components (e.g., aeronautical/aerospace, naval/marine, and automotive). </w:t>
      </w:r>
      <w:r w:rsidRPr="00767782">
        <w:rPr>
          <w:sz w:val="21"/>
          <w:szCs w:val="21"/>
        </w:rPr>
        <w:br/>
        <w:t>Line 9 - Report receipts from producing detailed layouts, plans, drawings, illustrations, graphics or models depicting the architectural design of buildings. Include drawings used for zoning, regulatory or client approval, permits, andassembly construction. Report receipts for detailed drawings of structural components of buildings on line 6.R e p o r t receipts from products used primarily in an artistic or esthetic nature on line</w:t>
      </w:r>
      <w:r w:rsidRPr="00767782">
        <w:rPr>
          <w:sz w:val="21"/>
          <w:szCs w:val="21"/>
        </w:rPr>
        <w:br/>
        <w:t>Line 11 - Report receipts from producing as-built drawings of the interior or exterior of commercial, industrial, institutional, and residential buildings, and electrical, water, drainage and sewer systems that can be used forrenovations, restorations, and facilities manageme nt. Include on-site veri fication and mark-ups. DETAIL OF</w:t>
      </w:r>
    </w:p>
    <w:p w14:paraId="15678A88" w14:textId="77777777" w:rsidR="00B34577" w:rsidRPr="00767782" w:rsidRDefault="00000000">
      <w:pPr>
        <w:rPr>
          <w:sz w:val="21"/>
          <w:szCs w:val="21"/>
        </w:rPr>
      </w:pPr>
      <w:r w:rsidRPr="00767782">
        <w:rPr>
          <w:sz w:val="16"/>
          <w:szCs w:val="21"/>
        </w:rPr>
        <w:t>Surveys included: PS-54114.pdf</w:t>
      </w:r>
    </w:p>
    <w:p w14:paraId="403A3443" w14:textId="77777777" w:rsidR="00B34577" w:rsidRPr="00767782" w:rsidRDefault="00000000">
      <w:pPr>
        <w:pStyle w:val="ListBullet"/>
        <w:rPr>
          <w:sz w:val="21"/>
          <w:szCs w:val="21"/>
        </w:rPr>
      </w:pPr>
      <w:r w:rsidRPr="00767782">
        <w:rPr>
          <w:sz w:val="21"/>
          <w:szCs w:val="21"/>
        </w:rPr>
        <w:lastRenderedPageBreak/>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for clinical oral evaluations diagnosing specific problems and prescribing appropriate treatments. Include routine preventative services, diagnostic imaging, and oral pathology laboratory services whenbundled with this service. </w:t>
      </w:r>
      <w:r w:rsidRPr="00767782">
        <w:rPr>
          <w:sz w:val="21"/>
          <w:szCs w:val="21"/>
        </w:rPr>
        <w:br/>
        <w:t xml:space="preserve">Line 1b - Report receipts for preventative procedures, such as fluoride treatments, scaling and polishing, and passive dental appliances. Report preventative services bundled with consultation services on line 1a . </w:t>
      </w:r>
      <w:r w:rsidRPr="00767782">
        <w:rPr>
          <w:sz w:val="21"/>
          <w:szCs w:val="21"/>
        </w:rPr>
        <w:br/>
        <w:t xml:space="preserve">Line 2 andline 3 - Include pre-procedure consultation, diagnostic, anesthesia, post-procedure care, and prescription medicine services when bundled with these services. </w:t>
      </w:r>
      <w:r w:rsidRPr="00767782">
        <w:rPr>
          <w:sz w:val="21"/>
          <w:szCs w:val="21"/>
        </w:rPr>
        <w:br/>
        <w:t xml:space="preserve"> 1. Dental visits and consultations 30221</w:t>
      </w:r>
      <w:r w:rsidRPr="00767782">
        <w:rPr>
          <w:sz w:val="21"/>
          <w:szCs w:val="21"/>
        </w:rPr>
        <w:br/>
        <w:t xml:space="preserve"> a. Consultation and diagnostic services 30222</w:t>
      </w:r>
      <w:r w:rsidRPr="00767782">
        <w:rPr>
          <w:sz w:val="21"/>
          <w:szCs w:val="21"/>
        </w:rPr>
        <w:br/>
        <w:t xml:space="preserve"> b. Preventative services </w:t>
      </w:r>
      <w:r w:rsidRPr="00767782">
        <w:rPr>
          <w:sz w:val="21"/>
          <w:szCs w:val="21"/>
        </w:rPr>
        <w:br/>
        <w:t xml:space="preserve"> 2. Dental surgical interve ntion services 30231</w:t>
      </w:r>
      <w:r w:rsidRPr="00767782">
        <w:rPr>
          <w:sz w:val="21"/>
          <w:szCs w:val="21"/>
        </w:rPr>
        <w:br/>
        <w:t xml:space="preserve"> a. Surgical periodontal services 30233</w:t>
      </w:r>
      <w:r w:rsidRPr="00767782">
        <w:rPr>
          <w:sz w:val="21"/>
          <w:szCs w:val="21"/>
        </w:rPr>
        <w:br/>
        <w:t xml:space="preserve"> b. Implant services 30234</w:t>
      </w:r>
      <w:r w:rsidRPr="00767782">
        <w:rPr>
          <w:sz w:val="21"/>
          <w:szCs w:val="21"/>
        </w:rPr>
        <w:br/>
        <w:t xml:space="preserve"> c. Surgical oral and maxillofacial services 30235</w:t>
      </w:r>
      <w:r w:rsidRPr="00767782">
        <w:rPr>
          <w:sz w:val="21"/>
          <w:szCs w:val="21"/>
        </w:rPr>
        <w:br/>
        <w:t xml:space="preserve"> d. Surgical endodontic services 30236</w:t>
      </w:r>
      <w:r w:rsidRPr="00767782">
        <w:rPr>
          <w:sz w:val="21"/>
          <w:szCs w:val="21"/>
        </w:rPr>
        <w:br/>
        <w:t xml:space="preserve"> e. Other surgical intervention services - Describe 30230</w:t>
      </w:r>
      <w:r w:rsidRPr="00767782">
        <w:rPr>
          <w:sz w:val="21"/>
          <w:szCs w:val="21"/>
        </w:rPr>
        <w:br/>
        <w:t xml:space="preserve"> f. Add lines 2a through 2e </w:t>
      </w:r>
      <w:r w:rsidRPr="00767782">
        <w:rPr>
          <w:sz w:val="21"/>
          <w:szCs w:val="21"/>
        </w:rPr>
        <w:br/>
        <w:t xml:space="preserve"> 3. Dental non-surgical intervention services 30241</w:t>
      </w:r>
      <w:r w:rsidRPr="00767782">
        <w:rPr>
          <w:sz w:val="21"/>
          <w:szCs w:val="21"/>
        </w:rPr>
        <w:br/>
        <w:t xml:space="preserve"> a. Restorative dental services 30242</w:t>
      </w:r>
      <w:r w:rsidRPr="00767782">
        <w:rPr>
          <w:sz w:val="21"/>
          <w:szCs w:val="21"/>
        </w:rPr>
        <w:br/>
        <w:t xml:space="preserve"> b. Non-surgical endodontic services 30243</w:t>
      </w:r>
      <w:r w:rsidRPr="00767782">
        <w:rPr>
          <w:sz w:val="21"/>
          <w:szCs w:val="21"/>
        </w:rPr>
        <w:br/>
        <w:t xml:space="preserve"> c. Non-surgical periodontal services DETAIL OF</w:t>
      </w:r>
    </w:p>
    <w:p w14:paraId="13F3B24E" w14:textId="77777777" w:rsidR="00B34577" w:rsidRPr="00767782" w:rsidRDefault="00000000">
      <w:pPr>
        <w:rPr>
          <w:sz w:val="21"/>
          <w:szCs w:val="21"/>
        </w:rPr>
      </w:pPr>
      <w:r w:rsidRPr="00767782">
        <w:rPr>
          <w:sz w:val="16"/>
          <w:szCs w:val="21"/>
        </w:rPr>
        <w:t>Surveys included: HC-62105.pdf</w:t>
      </w:r>
    </w:p>
    <w:p w14:paraId="070C0426"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2 and HOW TO REPORT PERCENTS above. Do not combine data for two or more lines.) </w:t>
      </w:r>
      <w:r w:rsidRPr="00767782">
        <w:rPr>
          <w:sz w:val="21"/>
          <w:szCs w:val="21"/>
        </w:rPr>
        <w:br/>
        <w:t xml:space="preserve"> 1. Moving services 44003</w:t>
      </w:r>
      <w:r w:rsidRPr="00767782">
        <w:rPr>
          <w:sz w:val="21"/>
          <w:szCs w:val="21"/>
        </w:rPr>
        <w:br/>
        <w:t xml:space="preserve"> a. Residential moving services 44002</w:t>
      </w:r>
      <w:r w:rsidRPr="00767782">
        <w:rPr>
          <w:sz w:val="21"/>
          <w:szCs w:val="21"/>
        </w:rPr>
        <w:br/>
        <w:t xml:space="preserve"> b. Commercial moving services 44001</w:t>
      </w:r>
      <w:r w:rsidRPr="00767782">
        <w:rPr>
          <w:sz w:val="21"/>
          <w:szCs w:val="21"/>
        </w:rPr>
        <w:br/>
        <w:t xml:space="preserve"> c. Moving of other goods requiring special handling 44000</w:t>
      </w:r>
      <w:r w:rsidRPr="00767782">
        <w:rPr>
          <w:sz w:val="21"/>
          <w:szCs w:val="21"/>
        </w:rPr>
        <w:br/>
        <w:t xml:space="preserve"> d. Add lines 1a through 1c 44010</w:t>
      </w:r>
      <w:r w:rsidRPr="00767782">
        <w:rPr>
          <w:sz w:val="21"/>
          <w:szCs w:val="21"/>
        </w:rPr>
        <w:br/>
        <w:t xml:space="preserve"> 2. Transportation of do cuments and parcels 44020</w:t>
      </w:r>
      <w:r w:rsidRPr="00767782">
        <w:rPr>
          <w:sz w:val="21"/>
          <w:szCs w:val="21"/>
        </w:rPr>
        <w:br/>
        <w:t xml:space="preserve"> 3. Local transportation and delivery of small purchased orserviced items DETAIL OF</w:t>
      </w:r>
    </w:p>
    <w:p w14:paraId="7307E6EA" w14:textId="77777777" w:rsidR="00B34577" w:rsidRPr="00767782" w:rsidRDefault="00000000">
      <w:pPr>
        <w:rPr>
          <w:sz w:val="21"/>
          <w:szCs w:val="21"/>
        </w:rPr>
      </w:pPr>
      <w:r w:rsidRPr="00767782">
        <w:rPr>
          <w:sz w:val="16"/>
          <w:szCs w:val="21"/>
        </w:rPr>
        <w:t>Surveys included: TW-48460.pdf</w:t>
      </w:r>
    </w:p>
    <w:p w14:paraId="1132994B" w14:textId="77777777" w:rsidR="00B34577" w:rsidRPr="00767782" w:rsidRDefault="00000000">
      <w:pPr>
        <w:pStyle w:val="ListBullet"/>
        <w:rPr>
          <w:sz w:val="21"/>
          <w:szCs w:val="21"/>
        </w:rPr>
      </w:pPr>
      <w:r w:rsidRPr="00767782">
        <w:rPr>
          <w:sz w:val="21"/>
          <w:szCs w:val="21"/>
        </w:rPr>
        <w:t xml:space="preserve">(Report sources of operating revenue for this reporting unit, either as a dollar figure or as a whole percent of totaloperating revenue (reported in 5). See HOW TO REPORT DOLLFIGURES on page 1 and HOW TO REPORT PERCENTS above. Do not combine data </w:t>
      </w:r>
      <w:r w:rsidRPr="00767782">
        <w:rPr>
          <w:sz w:val="21"/>
          <w:szCs w:val="21"/>
        </w:rPr>
        <w:lastRenderedPageBreak/>
        <w:t xml:space="preserve">for two or more lines.) </w:t>
      </w:r>
      <w:r w:rsidRPr="00767782">
        <w:rPr>
          <w:sz w:val="21"/>
          <w:szCs w:val="21"/>
        </w:rPr>
        <w:br/>
        <w:t xml:space="preserve"> 1. Sales of energy and resources 49100</w:t>
      </w:r>
      <w:r w:rsidRPr="00767782">
        <w:rPr>
          <w:sz w:val="21"/>
          <w:szCs w:val="21"/>
        </w:rPr>
        <w:br/>
        <w:t xml:space="preserve"> a. Electricity - generation 49200</w:t>
      </w:r>
      <w:r w:rsidRPr="00767782">
        <w:rPr>
          <w:sz w:val="21"/>
          <w:szCs w:val="21"/>
        </w:rPr>
        <w:br/>
        <w:t xml:space="preserve"> b. Electricity - distribution 49010</w:t>
      </w:r>
      <w:r w:rsidRPr="00767782">
        <w:rPr>
          <w:sz w:val="21"/>
          <w:szCs w:val="21"/>
        </w:rPr>
        <w:br/>
        <w:t xml:space="preserve"> c. Electricity - power marketing and brokering DETAIL OF</w:t>
      </w:r>
    </w:p>
    <w:p w14:paraId="5D2F9681" w14:textId="77777777" w:rsidR="00B34577" w:rsidRPr="00767782" w:rsidRDefault="00000000">
      <w:pPr>
        <w:rPr>
          <w:sz w:val="21"/>
          <w:szCs w:val="21"/>
        </w:rPr>
      </w:pPr>
      <w:r w:rsidRPr="00767782">
        <w:rPr>
          <w:sz w:val="16"/>
          <w:szCs w:val="21"/>
        </w:rPr>
        <w:t>Surveys included: UT-22150.pdf</w:t>
      </w:r>
    </w:p>
    <w:p w14:paraId="05ADBEEA"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placing advertising in media, materials supplied and services performed by other business organizations, and services performed by this agency such as consultations, special services performed in-agency, and other service fees. </w:t>
      </w:r>
      <w:r w:rsidRPr="00767782">
        <w:rPr>
          <w:sz w:val="21"/>
          <w:szCs w:val="21"/>
        </w:rPr>
        <w:br/>
        <w:t>Line 2 - Report receipts from the specialized activity of creating the basic idea for an advertisement. Include drafting the words or copy that will appear in the ad or be spoken by an actor, designing the layout for a print ad, or the filmingsequence of a television commercial. When such services are part of i ntegrated or multiple ad agency services, report commissions and fees from the combined activities on line</w:t>
      </w:r>
      <w:r w:rsidRPr="00767782">
        <w:rPr>
          <w:sz w:val="21"/>
          <w:szCs w:val="21"/>
        </w:rPr>
        <w:br/>
        <w:t xml:space="preserve">Line 3 - Report receipts from developing plans for s pecific promotional activities or campaigns to stimulate consumer purchasing and improve distribution efficiency. Include implementing the campaign. </w:t>
      </w:r>
      <w:r w:rsidRPr="00767782">
        <w:rPr>
          <w:sz w:val="21"/>
          <w:szCs w:val="21"/>
        </w:rPr>
        <w:br/>
        <w:t xml:space="preserve">Line 6 - Report receipts from providing a full range of public relation services (i.e., developing and implementing communications strategies with segments of the public to influen ce their attitudes and opinions). </w:t>
      </w:r>
      <w:r w:rsidRPr="00767782">
        <w:rPr>
          <w:sz w:val="21"/>
          <w:szCs w:val="21"/>
        </w:rPr>
        <w:br/>
        <w:t xml:space="preserve">Line 7 - Report receipts from media planning and selection, negotiating media prices and placement, managing the flow of finished advertisemen ts, monitoring performance, post campaign analysis, and acquiring advertising time or space from broadcast, print, and other media owners on behalf of advertisers or advertising agencies. </w:t>
      </w:r>
      <w:r w:rsidRPr="00767782">
        <w:rPr>
          <w:sz w:val="21"/>
          <w:szCs w:val="21"/>
        </w:rPr>
        <w:br/>
        <w:t xml:space="preserve">Line 8 - Report receipts from the sale of adver tising space or time on behalf of media companies. </w:t>
      </w:r>
      <w:r w:rsidRPr="00767782">
        <w:rPr>
          <w:sz w:val="21"/>
          <w:szCs w:val="21"/>
        </w:rPr>
        <w:br/>
        <w:t xml:space="preserve">Line 9 - Report receipts from leasing display advertising media space. Include installation, maintenance, and removal of advertising substrate and related services. </w:t>
      </w:r>
      <w:r w:rsidRPr="00767782">
        <w:rPr>
          <w:sz w:val="21"/>
          <w:szCs w:val="21"/>
        </w:rPr>
        <w:br/>
        <w:t>Line 10d - Report receipts from printing the mailing pieces for a direct mail advertising package such as letters, flyers, brochures, coupons, advertisements, envelopes, shipping labels, etc. DETAIL OF</w:t>
      </w:r>
    </w:p>
    <w:p w14:paraId="7581C7A2" w14:textId="77777777" w:rsidR="00B34577" w:rsidRPr="00767782" w:rsidRDefault="00000000">
      <w:pPr>
        <w:rPr>
          <w:sz w:val="21"/>
          <w:szCs w:val="21"/>
        </w:rPr>
      </w:pPr>
      <w:r w:rsidRPr="00767782">
        <w:rPr>
          <w:sz w:val="16"/>
          <w:szCs w:val="21"/>
        </w:rPr>
        <w:t>Surveys included: PS-54110.pdf</w:t>
      </w:r>
    </w:p>
    <w:p w14:paraId="0ED48DA3"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providing management of a contaminated site, for prevention, minimization, or mitigation of damage to human health or the environment. </w:t>
      </w:r>
      <w:r w:rsidRPr="00767782">
        <w:rPr>
          <w:sz w:val="21"/>
          <w:szCs w:val="21"/>
        </w:rPr>
        <w:lastRenderedPageBreak/>
        <w:t xml:space="preserve">Include remediation of the air, soil, ground and/or surfacewater (fresh or salt). </w:t>
      </w:r>
      <w:r w:rsidRPr="00767782">
        <w:rPr>
          <w:sz w:val="21"/>
          <w:szCs w:val="21"/>
        </w:rPr>
        <w:br/>
        <w:t xml:space="preserve">Line 1b - Report receipts from the development and implementation of a remediation plan that removes, destroys, contains, or otherwise reduces cont aminants in a building. Inclu de remediation of asbe stos, lead paint, radon, etc. </w:t>
      </w:r>
      <w:r w:rsidRPr="00767782">
        <w:rPr>
          <w:sz w:val="21"/>
          <w:szCs w:val="21"/>
        </w:rPr>
        <w:br/>
        <w:t xml:space="preserve">Line 1d - Report receipts from services undertaken for the purpose of remediation, not elsewhere classified. Include products related to remediation, such as mate rials recovered from remediation activi ties, equipment rentals, leasing and resales, as well as decommissioning or closure of an industrial facility. </w:t>
      </w:r>
      <w:r w:rsidRPr="00767782">
        <w:rPr>
          <w:sz w:val="21"/>
          <w:szCs w:val="21"/>
        </w:rPr>
        <w:br/>
        <w:t xml:space="preserve">Line 2d(1) - Report receipts from consolidation, temporary storage, and preparation for transport of non-hazardous waste to an appropriate facility that processes waste for disposal or reuse. Include drop-off center services, transfer,and container stations. </w:t>
      </w:r>
      <w:r w:rsidRPr="00767782">
        <w:rPr>
          <w:sz w:val="21"/>
          <w:szCs w:val="21"/>
        </w:rPr>
        <w:br/>
        <w:t xml:space="preserve">Line 2d(2) - Report receipts from recovery of recyclable materi al (e.g., paper, plastics, me tals, glass, organic waste) from the non-hazardous waste stream by baling, cleaning, sorting, reducing volume, and preparing for shipment. </w:t>
      </w:r>
      <w:r w:rsidRPr="00767782">
        <w:rPr>
          <w:sz w:val="21"/>
          <w:szCs w:val="21"/>
        </w:rPr>
        <w:br/>
        <w:t xml:space="preserve"> 1. Remediation services</w:t>
      </w:r>
      <w:r w:rsidRPr="00767782">
        <w:rPr>
          <w:sz w:val="21"/>
          <w:szCs w:val="21"/>
        </w:rPr>
        <w:br/>
        <w:t xml:space="preserve"> a. Site remediation services 34111</w:t>
      </w:r>
      <w:r w:rsidRPr="00767782">
        <w:rPr>
          <w:sz w:val="21"/>
          <w:szCs w:val="21"/>
        </w:rPr>
        <w:br/>
        <w:t>(1) Site assessment services 34112</w:t>
      </w:r>
      <w:r w:rsidRPr="00767782">
        <w:rPr>
          <w:sz w:val="21"/>
          <w:szCs w:val="21"/>
        </w:rPr>
        <w:br/>
        <w:t>(2) Site remediation planning services 34113</w:t>
      </w:r>
      <w:r w:rsidRPr="00767782">
        <w:rPr>
          <w:sz w:val="21"/>
          <w:szCs w:val="21"/>
        </w:rPr>
        <w:br/>
        <w:t>(3) Site remediation clean-up services - Air 34114</w:t>
      </w:r>
      <w:r w:rsidRPr="00767782">
        <w:rPr>
          <w:sz w:val="21"/>
          <w:szCs w:val="21"/>
        </w:rPr>
        <w:br/>
        <w:t>(4) Site remediation clean-up services - Water 34115</w:t>
      </w:r>
      <w:r w:rsidRPr="00767782">
        <w:rPr>
          <w:sz w:val="21"/>
          <w:szCs w:val="21"/>
        </w:rPr>
        <w:br/>
        <w:t>(5) Site remediation clean-up services - Soil 34116</w:t>
      </w:r>
      <w:r w:rsidRPr="00767782">
        <w:rPr>
          <w:sz w:val="21"/>
          <w:szCs w:val="21"/>
        </w:rPr>
        <w:br/>
        <w:t>(6) Other site remediation clean-up services - Describe DETAIL OF</w:t>
      </w:r>
    </w:p>
    <w:p w14:paraId="0B4A5C64" w14:textId="77777777" w:rsidR="00B34577" w:rsidRPr="00767782" w:rsidRDefault="00000000">
      <w:pPr>
        <w:rPr>
          <w:sz w:val="21"/>
          <w:szCs w:val="21"/>
        </w:rPr>
      </w:pPr>
      <w:r w:rsidRPr="00767782">
        <w:rPr>
          <w:sz w:val="16"/>
          <w:szCs w:val="21"/>
        </w:rPr>
        <w:t>Surveys included: AS-56203.pdf</w:t>
      </w:r>
    </w:p>
    <w:p w14:paraId="3EC72851"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subcontracted collection services for non-hazardous waste, garbage, rubbish, refuse, and trash. Waste may be collected from residential and non-residential locations and may include recyclable material.The waste is taken to the location specified by the contractor who pays for its disposal. </w:t>
      </w:r>
      <w:r w:rsidRPr="00767782">
        <w:rPr>
          <w:sz w:val="21"/>
          <w:szCs w:val="21"/>
        </w:rPr>
        <w:br/>
        <w:t xml:space="preserve">Line 1b - Report receipts from the collection of non-hazardous garbage, refuse, rubbish, trash, and recyclable materials, pre-sorted or not, from housing. Include compartmentalized buildings and condominiums. </w:t>
      </w:r>
      <w:r w:rsidRPr="00767782">
        <w:rPr>
          <w:sz w:val="21"/>
          <w:szCs w:val="21"/>
        </w:rPr>
        <w:br/>
        <w:t xml:space="preserve">Line 1e - Report receipts from destruction services for confidential documents and other diverse non-hazardous products by means of special equipment. </w:t>
      </w:r>
      <w:r w:rsidRPr="00767782">
        <w:rPr>
          <w:sz w:val="21"/>
          <w:szCs w:val="21"/>
        </w:rPr>
        <w:br/>
        <w:t xml:space="preserve">Line 1g(1) - Report receipts for consolidation, temporary storage, and preparation for transport of non-hazardous waste to an appropriate facility that processes waste for disposal or reuse. Include drop-off center services, transfer,and container stations. </w:t>
      </w:r>
      <w:r w:rsidRPr="00767782">
        <w:rPr>
          <w:sz w:val="21"/>
          <w:szCs w:val="21"/>
        </w:rPr>
        <w:br/>
        <w:t xml:space="preserve">Line 1g(2) - Report receipts from recovery of recyclable materi al (e.g., paper, plastics, me tals, glass, organic waste) from the non-hazardous waste stream by baling, cleaning, sorting, reducing volume, and preparing for shipment. </w:t>
      </w:r>
      <w:r w:rsidRPr="00767782">
        <w:rPr>
          <w:sz w:val="21"/>
          <w:szCs w:val="21"/>
        </w:rPr>
        <w:br/>
        <w:t xml:space="preserve">Line 1l - Report receipts from energy generated on own account t hrough the </w:t>
      </w:r>
      <w:r w:rsidRPr="00767782">
        <w:rPr>
          <w:sz w:val="21"/>
          <w:szCs w:val="21"/>
        </w:rPr>
        <w:lastRenderedPageBreak/>
        <w:t xml:space="preserve">incineration of non-hazardous waste. </w:t>
      </w:r>
      <w:r w:rsidRPr="00767782">
        <w:rPr>
          <w:sz w:val="21"/>
          <w:szCs w:val="21"/>
        </w:rPr>
        <w:br/>
        <w:t xml:space="preserve">Line 2a(1) - Report receipts from subcontracted collection services of hazardous waste (residential or non-residential), including materials that may be hazardous to human health or the environment, due to their nature or quantity, andrequire special handling techniques. </w:t>
      </w:r>
      <w:r w:rsidRPr="00767782">
        <w:rPr>
          <w:sz w:val="21"/>
          <w:szCs w:val="21"/>
        </w:rPr>
        <w:br/>
        <w:t xml:space="preserve">Line 2a(2) - Report receipts from the collection of hazardous waste originating from residential dwellings and may include recyclable materials. </w:t>
      </w:r>
      <w:r w:rsidRPr="00767782">
        <w:rPr>
          <w:sz w:val="21"/>
          <w:szCs w:val="21"/>
        </w:rPr>
        <w:br/>
        <w:t xml:space="preserve">Line 2b - Report receipts from the conso lidation, storage, and preparation for transport of hazardous waste, and the recovery of recyclable material fr om the hazardous waste stream. </w:t>
      </w:r>
      <w:r w:rsidRPr="00767782">
        <w:rPr>
          <w:sz w:val="21"/>
          <w:szCs w:val="21"/>
        </w:rPr>
        <w:br/>
        <w:t xml:space="preserve">Line 2h - Report receipts from energy generated on own account through the i ncineration of hazardous waste. </w:t>
      </w:r>
      <w:r w:rsidRPr="00767782">
        <w:rPr>
          <w:sz w:val="21"/>
          <w:szCs w:val="21"/>
        </w:rPr>
        <w:br/>
        <w:t xml:space="preserve">Line 3a - Report receipts from providing management of a contaminated site, for prevention, minimization, or mitigation of damage to human health or the environment. Services pertain to remediation of the air, soil, ground and/or surface water (fresh or salt). </w:t>
      </w:r>
      <w:r w:rsidRPr="00767782">
        <w:rPr>
          <w:sz w:val="21"/>
          <w:szCs w:val="21"/>
        </w:rPr>
        <w:br/>
        <w:t xml:space="preserve"> 1. Non-hazardous waste management services 33860</w:t>
      </w:r>
      <w:r w:rsidRPr="00767782">
        <w:rPr>
          <w:sz w:val="21"/>
          <w:szCs w:val="21"/>
        </w:rPr>
        <w:br/>
        <w:t xml:space="preserve"> a. Non-hazardous waste and recyclable materialsubcontracted collection services </w:t>
      </w:r>
      <w:r w:rsidRPr="00767782">
        <w:rPr>
          <w:sz w:val="21"/>
          <w:szCs w:val="21"/>
        </w:rPr>
        <w:br/>
        <w:t xml:space="preserve"> b. Non-hazardous waste and recyclable material collectionservices, residential 33871</w:t>
      </w:r>
      <w:r w:rsidRPr="00767782">
        <w:rPr>
          <w:sz w:val="21"/>
          <w:szCs w:val="21"/>
        </w:rPr>
        <w:br/>
        <w:t>(1) Waste collection services, residential 33872</w:t>
      </w:r>
      <w:r w:rsidRPr="00767782">
        <w:rPr>
          <w:sz w:val="21"/>
          <w:szCs w:val="21"/>
        </w:rPr>
        <w:br/>
        <w:t>(2) Recyclable material collection services, residential . . 33870</w:t>
      </w:r>
      <w:r w:rsidRPr="00767782">
        <w:rPr>
          <w:sz w:val="21"/>
          <w:szCs w:val="21"/>
        </w:rPr>
        <w:br/>
        <w:t>(3) Add lines 1b(1) and 1b(2) DETAIL OF</w:t>
      </w:r>
    </w:p>
    <w:p w14:paraId="796289E8" w14:textId="77777777" w:rsidR="00B34577" w:rsidRPr="00767782" w:rsidRDefault="00000000">
      <w:pPr>
        <w:rPr>
          <w:sz w:val="21"/>
          <w:szCs w:val="21"/>
        </w:rPr>
      </w:pPr>
      <w:r w:rsidRPr="00767782">
        <w:rPr>
          <w:sz w:val="16"/>
          <w:szCs w:val="21"/>
        </w:rPr>
        <w:t>Surveys included: AS-56202.pdf</w:t>
      </w:r>
    </w:p>
    <w:p w14:paraId="54518B5B"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collecting data about the earth's surface from aircraft or space borne platforms. Products may be geospatially referenced. In the case of aerial photography, there may b e additional processing. </w:t>
      </w:r>
      <w:r w:rsidRPr="00767782">
        <w:rPr>
          <w:sz w:val="21"/>
          <w:szCs w:val="21"/>
        </w:rPr>
        <w:br/>
        <w:t xml:space="preserve">Line 1b - Report receipts from the processing of photos and images acquired from aircraft or space-borne platforms. Include orthorectification, elevation and terrain modeling, aerotriangulation, photomosaics, photogrammetric mosaics,and photogrammetr ic restitution services. </w:t>
      </w:r>
      <w:r w:rsidRPr="00767782">
        <w:rPr>
          <w:sz w:val="21"/>
          <w:szCs w:val="21"/>
        </w:rPr>
        <w:br/>
        <w:t xml:space="preserve">Line 1c - Report receipts from analysis of a photograph or other imagery of the earth's surface in order to identify or describe objects, natural and man-made features, and surface characteristics. </w:t>
      </w:r>
      <w:r w:rsidRPr="00767782">
        <w:rPr>
          <w:sz w:val="21"/>
          <w:szCs w:val="21"/>
        </w:rPr>
        <w:br/>
        <w:t xml:space="preserve">Line 1d - Report receipts from the acquisition of data and inf ormation about real property and/or the earth's surface, and the subsequent portrayal of this information in report, map, or plat format. </w:t>
      </w:r>
      <w:r w:rsidRPr="00767782">
        <w:rPr>
          <w:sz w:val="21"/>
          <w:szCs w:val="21"/>
        </w:rPr>
        <w:br/>
        <w:t xml:space="preserve">Line 1d(1) - Report receipts from surveying for the purpose of determining the shape (relief) of the surface of the land, and/or the location of natural and man-made features on the surface; and the preparat ion or revision of a map indicating the slope and </w:t>
      </w:r>
      <w:r w:rsidRPr="00767782">
        <w:rPr>
          <w:sz w:val="21"/>
          <w:szCs w:val="21"/>
        </w:rPr>
        <w:lastRenderedPageBreak/>
        <w:t xml:space="preserve">elevation of the surface (relative to a datum). </w:t>
      </w:r>
      <w:r w:rsidRPr="00767782">
        <w:rPr>
          <w:sz w:val="21"/>
          <w:szCs w:val="21"/>
        </w:rPr>
        <w:br/>
        <w:t xml:space="preserve">Line 1d(2) - Report receipts from surveying for the purpose of determining the geometric a nd dynamic characteristics of bodies of water, including the depth, temperature, or salinity of water; configuration of the bottom; velocities of currents; heights and times of tides and wate r stages; the location of fixed objects used in navigation; and the preparation or revision of maps showing this information. </w:t>
      </w:r>
      <w:r w:rsidRPr="00767782">
        <w:rPr>
          <w:sz w:val="21"/>
          <w:szCs w:val="21"/>
        </w:rPr>
        <w:br/>
        <w:t xml:space="preserve">Line 1d(5) - Report receipts from surveying prior to and during construction to control elevation, configuration, and horizontal location and dime nsions; to determine if the construction was adequately completed; and to obtain dimensions essential for calculating quantities used in paying for construction. </w:t>
      </w:r>
      <w:r w:rsidRPr="00767782">
        <w:rPr>
          <w:sz w:val="21"/>
          <w:szCs w:val="21"/>
        </w:rPr>
        <w:br/>
        <w:t xml:space="preserve">Line 1d(6) - Report receipts from surveying for the purpose of determining the precise horizontal and/or vertical position of points or monumen ted locations to provide a re ference framework for further surveys. </w:t>
      </w:r>
      <w:r w:rsidRPr="00767782">
        <w:rPr>
          <w:sz w:val="21"/>
          <w:szCs w:val="21"/>
        </w:rPr>
        <w:br/>
        <w:t xml:space="preserve">Line 1e - Report receipts from preparation and revision of thematic maps, orthophoto maps, nautical charts and aeronautical charts. </w:t>
      </w:r>
      <w:r w:rsidRPr="00767782">
        <w:rPr>
          <w:sz w:val="21"/>
          <w:szCs w:val="21"/>
        </w:rPr>
        <w:br/>
        <w:t xml:space="preserve">Line 1f - Report receipts from designing the structure and/o r writing the computer code necessary to create and/or implement software for a geospatial-referenced information system. </w:t>
      </w:r>
      <w:r w:rsidRPr="00767782">
        <w:rPr>
          <w:sz w:val="21"/>
          <w:szCs w:val="21"/>
        </w:rPr>
        <w:br/>
        <w:t xml:space="preserve">Line 1h - Report receipts from the conversion of geospatially-referenced data from one medium to another, which typically entails the scanning or digitizing of hardcopy pro ducts to digital format; or the conversion of digital data from one medium or format to another. </w:t>
      </w:r>
      <w:r w:rsidRPr="00767782">
        <w:rPr>
          <w:sz w:val="21"/>
          <w:szCs w:val="21"/>
        </w:rPr>
        <w:br/>
        <w:t xml:space="preserve">Line 1i - Report receipts from geospatial products produces for sale in pre-packaged, off-the-shelf format. Examples include scanned map products, electronic atlases, and related pr oducts; aerial photographs (such as contacts, slides, and enlargements); and specialized software. Publications may be in print, online, electronic or other media. </w:t>
      </w:r>
      <w:r w:rsidRPr="00767782">
        <w:rPr>
          <w:sz w:val="21"/>
          <w:szCs w:val="21"/>
        </w:rPr>
        <w:br/>
        <w:t xml:space="preserve">Line 2a - Report receipts from the collection of geophysical data (seismic, gravity, magnetic, etc.) for the purpose of characterizing subsurface conditions. Report the collection of geophysical borehole data on line 2d(5) . </w:t>
      </w:r>
      <w:r w:rsidRPr="00767782">
        <w:rPr>
          <w:sz w:val="21"/>
          <w:szCs w:val="21"/>
        </w:rPr>
        <w:br/>
        <w:t xml:space="preserve">Line 2b - Report receipts for the processing of geophysical data in order to facilitate interpretation. May include re- processing data or integration of other sets of data collected by the same method. Report processing of geophysicalborehole data on line 2d(5) . </w:t>
      </w:r>
      <w:r w:rsidRPr="00767782">
        <w:rPr>
          <w:sz w:val="21"/>
          <w:szCs w:val="21"/>
        </w:rPr>
        <w:br/>
        <w:t xml:space="preserve">Line 2c - Report receipts from analysis of processed geophysical data to generate models and predictions about the properties and structures of the s ubsurface. Include integration of geop hysical data collected by other methods, and additional data, including non-geophysical data. Report receipts from analysis of geophysical borehole data on line 2d(5) . </w:t>
      </w:r>
      <w:r w:rsidRPr="00767782">
        <w:rPr>
          <w:sz w:val="21"/>
          <w:szCs w:val="21"/>
        </w:rPr>
        <w:br/>
        <w:t xml:space="preserve">Line 2d - Report receipts from services which include two or more phases of the process used to carry out geophysical surveys. Include geophysical borehole surveys on line 2d(5) . </w:t>
      </w:r>
      <w:r w:rsidRPr="00767782">
        <w:rPr>
          <w:sz w:val="21"/>
          <w:szCs w:val="21"/>
        </w:rPr>
        <w:br/>
        <w:t xml:space="preserve">Line 2d(5) - Report receipts from the collection, processing, and analysis of geophysical borehole logging surveys. </w:t>
      </w:r>
      <w:r w:rsidRPr="00767782">
        <w:rPr>
          <w:sz w:val="21"/>
          <w:szCs w:val="21"/>
        </w:rPr>
        <w:br/>
      </w:r>
      <w:r w:rsidRPr="00767782">
        <w:rPr>
          <w:sz w:val="21"/>
          <w:szCs w:val="21"/>
        </w:rPr>
        <w:lastRenderedPageBreak/>
        <w:t xml:space="preserve">Line 2e - Report receipts from the sale of and brokerage of geophysical data. Include data that are available on a licensed basis and custom designed databases. Publicati ons may be in print, online, on electronic or other media. </w:t>
      </w:r>
      <w:r w:rsidRPr="00767782">
        <w:rPr>
          <w:sz w:val="21"/>
          <w:szCs w:val="21"/>
        </w:rPr>
        <w:br/>
        <w:t>Line 2f - Report receipts from the management and administration of geophysical data as an organizational resource. Include data modeling, mobilization, mapping/rationalization, mining, archiving, storage, cataloging, building databasesand system architecture. DETAIL OF</w:t>
      </w:r>
    </w:p>
    <w:p w14:paraId="575C087C" w14:textId="77777777" w:rsidR="00B34577" w:rsidRPr="00767782" w:rsidRDefault="00000000">
      <w:pPr>
        <w:rPr>
          <w:sz w:val="21"/>
          <w:szCs w:val="21"/>
        </w:rPr>
      </w:pPr>
      <w:r w:rsidRPr="00767782">
        <w:rPr>
          <w:sz w:val="16"/>
          <w:szCs w:val="21"/>
        </w:rPr>
        <w:t>Surveys included: PS-54105.pdf</w:t>
      </w:r>
    </w:p>
    <w:p w14:paraId="00BE6281" w14:textId="77777777" w:rsidR="00B34577" w:rsidRPr="00767782" w:rsidRDefault="00000000">
      <w:pPr>
        <w:pStyle w:val="ListBullet"/>
        <w:rPr>
          <w:sz w:val="21"/>
          <w:szCs w:val="21"/>
        </w:rPr>
      </w:pPr>
      <w:r w:rsidRPr="00767782">
        <w:rPr>
          <w:sz w:val="21"/>
          <w:szCs w:val="21"/>
        </w:rPr>
        <w:t xml:space="preserve">(Report sales for each product line sold by this establishment, either as a dollar figure or as a whole percent of totalsales (reported in 5). See HOW TO REPORT DOLLFIGURES on page 3 and HOW TO REPORT PERCENTS above.) </w:t>
      </w:r>
      <w:r w:rsidRPr="00767782">
        <w:rPr>
          <w:sz w:val="21"/>
          <w:szCs w:val="21"/>
        </w:rPr>
        <w:br/>
        <w:t xml:space="preserve"> 1. Meals, snacks, other food items, and beverages prepared forimmediate consumption under long-term contract (30 days ormore) 21213</w:t>
      </w:r>
      <w:r w:rsidRPr="00767782">
        <w:rPr>
          <w:sz w:val="21"/>
          <w:szCs w:val="21"/>
        </w:rPr>
        <w:br/>
        <w:t xml:space="preserve"> a. Meals, snacks, other food items, and nonalcoholicbeverages prepared for immediate consumption underlong-term contract for transportation businesses 21214</w:t>
      </w:r>
      <w:r w:rsidRPr="00767782">
        <w:rPr>
          <w:sz w:val="21"/>
          <w:szCs w:val="21"/>
        </w:rPr>
        <w:br/>
        <w:t xml:space="preserve"> b. Meals, snacks, other food items, and nonalcoholicbeverages prepared for immediate consumption underlong-term contract other than for transportation businesses(Report office coffee service supplies on line 6.) 21215</w:t>
      </w:r>
      <w:r w:rsidRPr="00767782">
        <w:rPr>
          <w:sz w:val="21"/>
          <w:szCs w:val="21"/>
        </w:rPr>
        <w:br/>
        <w:t xml:space="preserve"> c. Alcoholic beverages prepared for immediate consumptionunder long-term contract 21210</w:t>
      </w:r>
      <w:r w:rsidRPr="00767782">
        <w:rPr>
          <w:sz w:val="21"/>
          <w:szCs w:val="21"/>
        </w:rPr>
        <w:br/>
        <w:t xml:space="preserve"> d. Add lines 1a through 1c </w:t>
      </w:r>
      <w:r w:rsidRPr="00767782">
        <w:rPr>
          <w:sz w:val="21"/>
          <w:szCs w:val="21"/>
        </w:rPr>
        <w:br/>
        <w:t xml:space="preserve"> 2. Meals, snacks, other food items, and beverages prepared forcatered events (Report related equipment rental receipts on line 13h.) 21225</w:t>
      </w:r>
      <w:r w:rsidRPr="00767782">
        <w:rPr>
          <w:sz w:val="21"/>
          <w:szCs w:val="21"/>
        </w:rPr>
        <w:br/>
        <w:t xml:space="preserve"> a. Meals, snacks, other food items, and nonalcoholicbeverages served at catered events held on the caterer'spremises 21226</w:t>
      </w:r>
      <w:r w:rsidRPr="00767782">
        <w:rPr>
          <w:sz w:val="21"/>
          <w:szCs w:val="21"/>
        </w:rPr>
        <w:br/>
        <w:t xml:space="preserve"> b. Meals, snacks, other food items, and nonalcoholicbeverages served at cat ered events held away from the caterer's premises 21227</w:t>
      </w:r>
      <w:r w:rsidRPr="00767782">
        <w:rPr>
          <w:sz w:val="21"/>
          <w:szCs w:val="21"/>
        </w:rPr>
        <w:br/>
        <w:t xml:space="preserve"> c. Meals, snacks, other food items, and nonalcoholicbeverages dropped off at the customer's event (Report delivery charges on line 13g.) 21228</w:t>
      </w:r>
      <w:r w:rsidRPr="00767782">
        <w:rPr>
          <w:sz w:val="21"/>
          <w:szCs w:val="21"/>
        </w:rPr>
        <w:br/>
        <w:t xml:space="preserve"> d. Meals, snacks, other food items, and nonalcoholicbeverages prepared for customer pick-up, including partyplatters 21229</w:t>
      </w:r>
      <w:r w:rsidRPr="00767782">
        <w:rPr>
          <w:sz w:val="21"/>
          <w:szCs w:val="21"/>
        </w:rPr>
        <w:br/>
        <w:t xml:space="preserve"> e. Alcoholic beverages prepared for catered events 21220</w:t>
      </w:r>
      <w:r w:rsidRPr="00767782">
        <w:rPr>
          <w:sz w:val="21"/>
          <w:szCs w:val="21"/>
        </w:rPr>
        <w:br/>
        <w:t xml:space="preserve"> f. Add lines 2a through 2e DETAIL OF</w:t>
      </w:r>
    </w:p>
    <w:p w14:paraId="22D5A018" w14:textId="77777777" w:rsidR="00B34577" w:rsidRPr="00767782" w:rsidRDefault="00000000">
      <w:pPr>
        <w:rPr>
          <w:sz w:val="21"/>
          <w:szCs w:val="21"/>
        </w:rPr>
      </w:pPr>
      <w:r w:rsidRPr="00767782">
        <w:rPr>
          <w:sz w:val="16"/>
          <w:szCs w:val="21"/>
        </w:rPr>
        <w:t>Surveys included: AF-72202.pdf</w:t>
      </w:r>
    </w:p>
    <w:p w14:paraId="786B7928"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Receipts from providing serv ices to clients outside your enterprise. </w:t>
      </w:r>
      <w:r w:rsidRPr="00767782">
        <w:rPr>
          <w:sz w:val="21"/>
          <w:szCs w:val="21"/>
        </w:rPr>
        <w:br/>
        <w:t xml:space="preserve">Line 3 - Report receipts from designing, developing, and implementing a customer's networks, such as intranets, extranets, and virtual private networks. Include network security systems design and development. Exclude networkmanagement services. </w:t>
      </w:r>
      <w:r w:rsidRPr="00767782">
        <w:rPr>
          <w:sz w:val="21"/>
          <w:szCs w:val="21"/>
        </w:rPr>
        <w:br/>
      </w:r>
      <w:r w:rsidRPr="00767782">
        <w:rPr>
          <w:sz w:val="21"/>
          <w:szCs w:val="21"/>
        </w:rPr>
        <w:lastRenderedPageBreak/>
        <w:t xml:space="preserve">Line 4 - Report receipts from assessing an organization's computer requirements, advising on hardware and software acquisitions, and developing system specifications. Include putting the system in place or providing the necessaryspecifications to put the new system in place. Include training and support services for the client. </w:t>
      </w:r>
      <w:r w:rsidRPr="00767782">
        <w:rPr>
          <w:sz w:val="21"/>
          <w:szCs w:val="21"/>
        </w:rPr>
        <w:br/>
        <w:t xml:space="preserve">Line 15 through line 18 - Report receipts from basic research undertaken to gain new knowledge and/or applied research undertaken to develop practical applications for the knowledge acquired through basic research. </w:t>
      </w:r>
      <w:r w:rsidRPr="00767782">
        <w:rPr>
          <w:sz w:val="21"/>
          <w:szCs w:val="21"/>
        </w:rPr>
        <w:br/>
        <w:t xml:space="preserve">Line 16 - Report receipts from providing basic and applied research services focused on biotechnology (e.g., genetic engineering and enzyme technology, ind ustrial biotechnology, diagnostic appl ications, genetic technologies, site- directed autogenesis or mutagenesis, trans genesis, process biotechnology, etc.). </w:t>
      </w:r>
      <w:r w:rsidRPr="00767782">
        <w:rPr>
          <w:sz w:val="21"/>
          <w:szCs w:val="21"/>
        </w:rPr>
        <w:br/>
        <w:t xml:space="preserve">Line 19 andline 20 - Report receipts from the creatio n of new or significantly improved products or processes. </w:t>
      </w:r>
      <w:r w:rsidRPr="00767782">
        <w:rPr>
          <w:sz w:val="21"/>
          <w:szCs w:val="21"/>
        </w:rPr>
        <w:br/>
        <w:t>Line 21 - Report receipts from granting permission to use content protected by copyright or as industrial property, such as by patent or trademark, owned or controlled by this establishment. Report o utright sale of rights in perpetuity online</w:t>
      </w:r>
      <w:r w:rsidRPr="00767782">
        <w:rPr>
          <w:sz w:val="21"/>
          <w:szCs w:val="21"/>
        </w:rPr>
        <w:br/>
        <w:t>Line 22 - Report receipts from the outright sale of intellectual property (e.g., copyrights, patents) in perpetuity. 34910</w:t>
      </w:r>
      <w:r w:rsidRPr="00767782">
        <w:rPr>
          <w:sz w:val="21"/>
          <w:szCs w:val="21"/>
        </w:rPr>
        <w:br/>
        <w:t xml:space="preserve"> 1. Information technology (IT) technical consulting services 37410</w:t>
      </w:r>
      <w:r w:rsidRPr="00767782">
        <w:rPr>
          <w:sz w:val="21"/>
          <w:szCs w:val="21"/>
        </w:rPr>
        <w:br/>
        <w:t xml:space="preserve"> 2. Custom application design and development services 37420</w:t>
      </w:r>
      <w:r w:rsidRPr="00767782">
        <w:rPr>
          <w:sz w:val="21"/>
          <w:szCs w:val="21"/>
        </w:rPr>
        <w:br/>
        <w:t xml:space="preserve"> 3. Network design and development services 37430</w:t>
      </w:r>
      <w:r w:rsidRPr="00767782">
        <w:rPr>
          <w:sz w:val="21"/>
          <w:szCs w:val="21"/>
        </w:rPr>
        <w:br/>
        <w:t xml:space="preserve"> 4. Computer systems design, development, and integrationservices 36820</w:t>
      </w:r>
      <w:r w:rsidRPr="00767782">
        <w:rPr>
          <w:sz w:val="21"/>
          <w:szCs w:val="21"/>
        </w:rPr>
        <w:br/>
        <w:t xml:space="preserve"> 5. Financial auditing services 36860</w:t>
      </w:r>
      <w:r w:rsidRPr="00767782">
        <w:rPr>
          <w:sz w:val="21"/>
          <w:szCs w:val="21"/>
        </w:rPr>
        <w:br/>
        <w:t xml:space="preserve"> 6. General accounting services 36490</w:t>
      </w:r>
      <w:r w:rsidRPr="00767782">
        <w:rPr>
          <w:sz w:val="21"/>
          <w:szCs w:val="21"/>
        </w:rPr>
        <w:br/>
        <w:t xml:space="preserve"> 7. Bookkeeping and compilation services 36880</w:t>
      </w:r>
      <w:r w:rsidRPr="00767782">
        <w:rPr>
          <w:sz w:val="21"/>
          <w:szCs w:val="21"/>
        </w:rPr>
        <w:br/>
        <w:t xml:space="preserve"> 8. Payroll accounting services DETAIL OF</w:t>
      </w:r>
    </w:p>
    <w:p w14:paraId="4E13E0F7" w14:textId="77777777" w:rsidR="00B34577" w:rsidRPr="00767782" w:rsidRDefault="00000000">
      <w:pPr>
        <w:rPr>
          <w:sz w:val="21"/>
          <w:szCs w:val="21"/>
        </w:rPr>
      </w:pPr>
      <w:r w:rsidRPr="00767782">
        <w:rPr>
          <w:sz w:val="16"/>
          <w:szCs w:val="21"/>
        </w:rPr>
        <w:t>Surveys included: PS-54059.pdf</w:t>
      </w:r>
    </w:p>
    <w:p w14:paraId="6BAA3553"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in dividuals and/or groups attending live performances of theatrical, musical, dance, and other performing artists and companies. Include admissions through the sale of general public tickets, seasonalsubscriptions, personal seat licenses, box leases, bundles of admissions with food and beverage services, backstagepasses, etc. Include admission and coverage charges as well as membership fees paid primarily for the right ofadmission. </w:t>
      </w:r>
      <w:r w:rsidRPr="00767782">
        <w:rPr>
          <w:sz w:val="21"/>
          <w:szCs w:val="21"/>
        </w:rPr>
        <w:br/>
        <w:t xml:space="preserve">Line 2 - Report receipts from producing and presenting a live performance in the performing arts under contract to promoters, venue owners, an d others. Include performances provided u nder contracts separate from intellectual property licensing agreements and under contracts that bundle performance and intellectual property licensingservices. The contract specifies the disposition of any intellectual property rights arising from the work performedunder the contract. Report licensing of rights to </w:t>
      </w:r>
      <w:r w:rsidRPr="00767782">
        <w:rPr>
          <w:sz w:val="21"/>
          <w:szCs w:val="21"/>
        </w:rPr>
        <w:lastRenderedPageBreak/>
        <w:t>use intellectual property on the appropriate detail lines under line 7, and technical (non-performance) services on line</w:t>
      </w:r>
      <w:r w:rsidRPr="00767782">
        <w:rPr>
          <w:sz w:val="21"/>
          <w:szCs w:val="21"/>
        </w:rPr>
        <w:br/>
        <w:t xml:space="preserve">Line 4 - Report receipts from the sale of copyrighted intellectual property produced without contract for outright sale (i.e., with all-attendant property rights). Include intellectual properties for sale that are implicitly or explicitly protected by copyright (e.g., book, screen, film, stage play manuscripts, choreographic and musical compositions, image effectdesigns, performing arts productions, and photographic and fine art). Report sale of paintings, sculptures, and otherfine art with only conventional end-use rights (i.e., sales to consumers for own-use) on line 9 . </w:t>
      </w:r>
      <w:r w:rsidRPr="00767782">
        <w:rPr>
          <w:sz w:val="21"/>
          <w:szCs w:val="21"/>
        </w:rPr>
        <w:br/>
        <w:t xml:space="preserve">Line 5 - Report receipts from contract production services in artistic and literary fields that may result in the creation of intellectual property that can be implicitly or explicitly protected by copyright laws (e.g., book, screen, film and stageplay manuscripts, choreographic and musical compositions, image effect designs, and photographic and fine art). </w:t>
      </w:r>
      <w:r w:rsidRPr="00767782">
        <w:rPr>
          <w:sz w:val="21"/>
          <w:szCs w:val="21"/>
        </w:rPr>
        <w:br/>
        <w:t xml:space="preserve">Line 6 - Report receipts from contract design of trademarked mat erial (e.g., company or institutional logos, symbols, names) owned by the contractee. </w:t>
      </w:r>
      <w:r w:rsidRPr="00767782">
        <w:rPr>
          <w:sz w:val="21"/>
          <w:szCs w:val="21"/>
        </w:rPr>
        <w:br/>
        <w:t>Line 7a - Report receipts from granting permission to use copyrighted intellectual property owned or controlled by this establishment. Include lic enses to use property protected by copyrights (e.g., book, screen, film and stage play manuscripts, choreographic and musical compositions, image effect designs, performing arts productions, andphotographic and fine art). Include the right to broadcast, publish, reproduce, record, modify, incorporate, distribute, orrent copyrighted intellectual property. Include temporary transfers of rights through licensing and permanent transferof individual or some rights (e.g., book and/or film rights) through sale of such rights. Report permanent transfers of allrights granted through outright sale of intellectual property on line</w:t>
      </w:r>
      <w:r w:rsidRPr="00767782">
        <w:rPr>
          <w:sz w:val="21"/>
          <w:szCs w:val="21"/>
        </w:rPr>
        <w:br/>
        <w:t xml:space="preserve">Line 7b - Report receipts from granting permission for the commercial use of trademarked property (e.g., names, symbols, logos) owned or controlled by this establishment. </w:t>
      </w:r>
      <w:r w:rsidRPr="00767782">
        <w:rPr>
          <w:sz w:val="21"/>
          <w:szCs w:val="21"/>
        </w:rPr>
        <w:br/>
        <w:t xml:space="preserve">Line 8 - Report receipts from providing technical and artistic support services during the production of an audiovisual or sound recording work owned by others. This work is performed on a contract or fee basis. Include productionmanagement, director, cameramen, grips, sound engineer, e xtras, lighting, special effects, set placement and removal, captioning, foreign language dubbing, and narrator and session musician services. </w:t>
      </w:r>
      <w:r w:rsidRPr="00767782">
        <w:rPr>
          <w:sz w:val="21"/>
          <w:szCs w:val="21"/>
        </w:rPr>
        <w:br/>
        <w:t>Line 9 - Report receipts from the sale of original an d copies of original paintings, sculptures, and other fine arts created by artists. Report original works for outright s ale with all attendant property rights on line</w:t>
      </w:r>
      <w:r w:rsidRPr="00767782">
        <w:rPr>
          <w:sz w:val="21"/>
          <w:szCs w:val="21"/>
        </w:rPr>
        <w:br/>
        <w:t xml:space="preserve">Line 10 - Report receipts from providing services that attract attention to a product, business, cause, etc. Include the provision of space or time in print, electronic publications, or in broadcasts. Include the provision of display space on various surfaces, such as billboards and transit veh icles. Include the creation of advertising messages and agent services involved in buying and selling space or time for advertising </w:t>
      </w:r>
      <w:r w:rsidRPr="00767782">
        <w:rPr>
          <w:sz w:val="21"/>
          <w:szCs w:val="21"/>
        </w:rPr>
        <w:lastRenderedPageBreak/>
        <w:t>messages. Include the sale of venue naming rights, sponsorship rights, endorsement services, and exclusivity rights. DETAIL OF</w:t>
      </w:r>
    </w:p>
    <w:p w14:paraId="7BCCA9EF" w14:textId="77777777" w:rsidR="00B34577" w:rsidRPr="00767782" w:rsidRDefault="00000000">
      <w:pPr>
        <w:rPr>
          <w:sz w:val="21"/>
          <w:szCs w:val="21"/>
        </w:rPr>
      </w:pPr>
      <w:r w:rsidRPr="00767782">
        <w:rPr>
          <w:sz w:val="16"/>
          <w:szCs w:val="21"/>
        </w:rPr>
        <w:t>Surveys included: AE-71105.pdf</w:t>
      </w:r>
    </w:p>
    <w:p w14:paraId="75A02E88" w14:textId="77777777" w:rsidR="00B34577" w:rsidRPr="00767782" w:rsidRDefault="00000000">
      <w:pPr>
        <w:pStyle w:val="ListBullet"/>
        <w:rPr>
          <w:sz w:val="21"/>
          <w:szCs w:val="21"/>
        </w:rPr>
      </w:pPr>
      <w:r w:rsidRPr="00767782">
        <w:rPr>
          <w:sz w:val="21"/>
          <w:szCs w:val="21"/>
        </w:rPr>
        <w:t xml:space="preserve">(Report sources of revenue for this reporting unit, either as a dollar figure or as a whole percent of total revenue(reported in 5). See HOW TO REPORT DOLLFIGURES on page 1 and HOW TO REPORT PERCENTS above. Do not combine data for two or more lines.) </w:t>
      </w:r>
      <w:r w:rsidRPr="00767782">
        <w:rPr>
          <w:sz w:val="21"/>
          <w:szCs w:val="21"/>
        </w:rPr>
        <w:br/>
        <w:t xml:space="preserve">Line 11 - Revenue includes burial insurance premiums. </w:t>
      </w:r>
      <w:r w:rsidRPr="00767782">
        <w:rPr>
          <w:sz w:val="21"/>
          <w:szCs w:val="21"/>
        </w:rPr>
        <w:br/>
        <w:t xml:space="preserve">Line 16 - Revenue includes claims adjustment, appraisal, and investigation services. </w:t>
      </w:r>
      <w:r w:rsidRPr="00767782">
        <w:rPr>
          <w:sz w:val="21"/>
          <w:szCs w:val="21"/>
        </w:rPr>
        <w:br/>
        <w:t xml:space="preserve"> 1. Underwriting services for life insurance - net premiums earned 58011</w:t>
      </w:r>
      <w:r w:rsidRPr="00767782">
        <w:rPr>
          <w:sz w:val="21"/>
          <w:szCs w:val="21"/>
        </w:rPr>
        <w:br/>
        <w:t xml:space="preserve"> a. Individual term life 58012</w:t>
      </w:r>
      <w:r w:rsidRPr="00767782">
        <w:rPr>
          <w:sz w:val="21"/>
          <w:szCs w:val="21"/>
        </w:rPr>
        <w:br/>
        <w:t xml:space="preserve"> b. Individual whole life 58013</w:t>
      </w:r>
      <w:r w:rsidRPr="00767782">
        <w:rPr>
          <w:sz w:val="21"/>
          <w:szCs w:val="21"/>
        </w:rPr>
        <w:br/>
        <w:t xml:space="preserve"> c. Individual universal life DETAIL OF</w:t>
      </w:r>
    </w:p>
    <w:p w14:paraId="1D26093A" w14:textId="77777777" w:rsidR="00B34577" w:rsidRPr="00767782" w:rsidRDefault="00000000">
      <w:pPr>
        <w:rPr>
          <w:sz w:val="21"/>
          <w:szCs w:val="21"/>
        </w:rPr>
      </w:pPr>
      <w:r w:rsidRPr="00767782">
        <w:rPr>
          <w:sz w:val="16"/>
          <w:szCs w:val="21"/>
        </w:rPr>
        <w:t>Surveys included: FI-52450.pdf</w:t>
      </w:r>
    </w:p>
    <w:p w14:paraId="573CA640"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2 - Report receipts from packaged food and beverages purchased on own account for resale or sold on a fee or commission basis for others. Include vending machine sales. Also include packaged candy and soda. </w:t>
      </w:r>
      <w:r w:rsidRPr="00767782">
        <w:rPr>
          <w:sz w:val="21"/>
          <w:szCs w:val="21"/>
        </w:rPr>
        <w:br/>
        <w:t xml:space="preserve">Line 3 - Report receipts from meals, snacks, other food items, and beverages prepared and served or dispensed for immediate consumption. Include hotdogs, popcorn, and fountain drinks. </w:t>
      </w:r>
      <w:r w:rsidRPr="00767782">
        <w:rPr>
          <w:sz w:val="21"/>
          <w:szCs w:val="21"/>
        </w:rPr>
        <w:br/>
        <w:t xml:space="preserve">Line 4 - Report receipts from providing services that facilitate attracting public attention to a product, business, or cause. Include provision of space or time in publications, screen advertising, and renting of display space in venues. </w:t>
      </w:r>
      <w:r w:rsidRPr="00767782">
        <w:rPr>
          <w:sz w:val="21"/>
          <w:szCs w:val="21"/>
        </w:rPr>
        <w:br/>
        <w:t>Line 5 - Report receipts from video games, pinball games, air hockey games, etc., owned by this establishment. Exclude gambling machines. Report renting space to others to place ride and game machines on line</w:t>
      </w:r>
      <w:r w:rsidRPr="00767782">
        <w:rPr>
          <w:sz w:val="21"/>
          <w:szCs w:val="21"/>
        </w:rPr>
        <w:br/>
        <w:t xml:space="preserve"> 1. Admissions to feature film exhibitions (Exclude state and local taxes.) 34951</w:t>
      </w:r>
      <w:r w:rsidRPr="00767782">
        <w:rPr>
          <w:sz w:val="21"/>
          <w:szCs w:val="21"/>
        </w:rPr>
        <w:br/>
        <w:t xml:space="preserve"> a. Domestic films 34952</w:t>
      </w:r>
      <w:r w:rsidRPr="00767782">
        <w:rPr>
          <w:sz w:val="21"/>
          <w:szCs w:val="21"/>
        </w:rPr>
        <w:br/>
        <w:t xml:space="preserve"> b. Foreign films 34950</w:t>
      </w:r>
      <w:r w:rsidRPr="00767782">
        <w:rPr>
          <w:sz w:val="21"/>
          <w:szCs w:val="21"/>
        </w:rPr>
        <w:br/>
        <w:t xml:space="preserve"> c. Add lines 1a and 1b 39609</w:t>
      </w:r>
      <w:r w:rsidRPr="00767782">
        <w:rPr>
          <w:sz w:val="21"/>
          <w:szCs w:val="21"/>
        </w:rPr>
        <w:br/>
        <w:t xml:space="preserve"> 2. Packaged food and beverages 39460</w:t>
      </w:r>
      <w:r w:rsidRPr="00767782">
        <w:rPr>
          <w:sz w:val="21"/>
          <w:szCs w:val="21"/>
        </w:rPr>
        <w:br/>
        <w:t xml:space="preserve"> 3. Meals and beverages prepared for immediate consumption . 31250</w:t>
      </w:r>
      <w:r w:rsidRPr="00767782">
        <w:rPr>
          <w:sz w:val="21"/>
          <w:szCs w:val="21"/>
        </w:rPr>
        <w:br/>
        <w:t xml:space="preserve"> 4. Advertising revenues 31130</w:t>
      </w:r>
      <w:r w:rsidRPr="00767782">
        <w:rPr>
          <w:sz w:val="21"/>
          <w:szCs w:val="21"/>
        </w:rPr>
        <w:br/>
        <w:t xml:space="preserve"> 5. Coin-operated games and rides operated by this establishment 39550</w:t>
      </w:r>
      <w:r w:rsidRPr="00767782">
        <w:rPr>
          <w:sz w:val="21"/>
          <w:szCs w:val="21"/>
        </w:rPr>
        <w:br/>
        <w:t xml:space="preserve"> 6. Rental or leasing of non-residential space in buildings or otherfacilities 39611</w:t>
      </w:r>
      <w:r w:rsidRPr="00767782">
        <w:rPr>
          <w:sz w:val="21"/>
          <w:szCs w:val="21"/>
        </w:rPr>
        <w:br/>
        <w:t xml:space="preserve"> 7. Resale of other merchandise 39707</w:t>
      </w:r>
      <w:r w:rsidRPr="00767782">
        <w:rPr>
          <w:sz w:val="21"/>
          <w:szCs w:val="21"/>
        </w:rPr>
        <w:br/>
        <w:t xml:space="preserve"> 8. All other receipts - Describe if more than 10 percent of total receipts 10 0 39850</w:t>
      </w:r>
      <w:r w:rsidRPr="00767782">
        <w:rPr>
          <w:sz w:val="21"/>
          <w:szCs w:val="21"/>
        </w:rPr>
        <w:br/>
        <w:t xml:space="preserve"> 9. TOTRECEIPTS - Sum of lines should equal 5if reporting in dollars 23 – REMARKS (Please use this space for any explanations that may be essential in understanding your </w:t>
      </w:r>
      <w:r w:rsidRPr="00767782">
        <w:rPr>
          <w:sz w:val="21"/>
          <w:szCs w:val="21"/>
        </w:rPr>
        <w:lastRenderedPageBreak/>
        <w:t>reported data.) PLEASE PHOTOCOPY THIS FORM FOR YOUR RECORDS AND RETURN THE ORIGINAL. Thank you for completing your 2012 ECONOMIC CENSUS form. Datecompleted E-mail address Month Day Year Tele- phone -- - Fax -- Area code Number Extension Area code Number Name of person to contact regarding this report Title Is the time period covered by this report acalendar year? Yes No - Enter time period covered Month Year Month Year FROM TO</w:t>
      </w:r>
    </w:p>
    <w:p w14:paraId="4CC2B739" w14:textId="77777777" w:rsidR="00B34577" w:rsidRPr="00767782" w:rsidRDefault="00000000">
      <w:pPr>
        <w:rPr>
          <w:sz w:val="21"/>
          <w:szCs w:val="21"/>
        </w:rPr>
      </w:pPr>
      <w:r w:rsidRPr="00767782">
        <w:rPr>
          <w:sz w:val="16"/>
          <w:szCs w:val="21"/>
        </w:rPr>
        <w:t>Surveys included: IN-51202.pdf</w:t>
      </w:r>
    </w:p>
    <w:p w14:paraId="64FBD49B"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the development, analysis, design, and programming of software tailored to client specifications. Include website design and developm ent, database design and development, and customization and integration of packaged software. Report website hosting services on line 2a , application service provisioning on line 2b, business process management services on line 2c , and data storage services on line 2d. </w:t>
      </w:r>
      <w:r w:rsidRPr="00767782">
        <w:rPr>
          <w:sz w:val="21"/>
          <w:szCs w:val="21"/>
        </w:rPr>
        <w:br/>
        <w:t xml:space="preserve">Line 1a(1) - Report receipts from creating the content, appearance, and layout of a customer's Internet, intranet, or extranet website. Include static HTML design as well as the design/programming of templates, which control thedisplay characteristics of information, such as text, graphics, and images stored in databases. </w:t>
      </w:r>
      <w:r w:rsidRPr="00767782">
        <w:rPr>
          <w:sz w:val="21"/>
          <w:szCs w:val="21"/>
        </w:rPr>
        <w:br/>
        <w:t xml:space="preserve">Line 1a(2) - Report receipts from designing the structure and content of a database and/or writing the computer code necessary to create and implement a database (data warehouse). </w:t>
      </w:r>
      <w:r w:rsidRPr="00767782">
        <w:rPr>
          <w:sz w:val="21"/>
          <w:szCs w:val="21"/>
        </w:rPr>
        <w:br/>
        <w:t xml:space="preserve">Line 1a(4) andline 1a(5) - Report receipts from adapting (including modifying, configuring, etc.) and installing an existing cross-industry or vertical market application so that it is functional within a custo mer's information system environment. Includ e custom programming and training. Exclude service contracts where the service is combined with hosting and management of the application on a continual basis. </w:t>
      </w:r>
      <w:r w:rsidRPr="00767782">
        <w:rPr>
          <w:sz w:val="21"/>
          <w:szCs w:val="21"/>
        </w:rPr>
        <w:br/>
        <w:t xml:space="preserve">Line 1b - Report receipts from designing, developing, and implementing a customer's networks, such as intranets, extranets, and virtual private networks. Include network security systems design and development. Report networkmanagement services on line 2f(1) . </w:t>
      </w:r>
      <w:r w:rsidRPr="00767782">
        <w:rPr>
          <w:sz w:val="21"/>
          <w:szCs w:val="21"/>
        </w:rPr>
        <w:br/>
        <w:t xml:space="preserve">Line 1c - Report receipts from the assessment of a customer's com puter requirements, advisem ent on hardware and software acquisitions, and providing the client with design specifications. </w:t>
      </w:r>
      <w:r w:rsidRPr="00767782">
        <w:rPr>
          <w:sz w:val="21"/>
          <w:szCs w:val="21"/>
        </w:rPr>
        <w:br/>
        <w:t>Line 1d - Report receipts from the assessment of a customer's computer requirements, advisement on hardware and software acquisitions, and development of hardware specifications. DETAIL OF</w:t>
      </w:r>
    </w:p>
    <w:p w14:paraId="2C18226A" w14:textId="77777777" w:rsidR="00B34577" w:rsidRPr="00767782" w:rsidRDefault="00000000">
      <w:pPr>
        <w:rPr>
          <w:sz w:val="21"/>
          <w:szCs w:val="21"/>
        </w:rPr>
      </w:pPr>
      <w:r w:rsidRPr="00767782">
        <w:rPr>
          <w:sz w:val="16"/>
          <w:szCs w:val="21"/>
        </w:rPr>
        <w:t>Surveys included: PS-54107.pdf</w:t>
      </w:r>
    </w:p>
    <w:p w14:paraId="34ED09C3"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w:t>
      </w:r>
      <w:r w:rsidRPr="00767782">
        <w:rPr>
          <w:sz w:val="21"/>
          <w:szCs w:val="21"/>
        </w:rPr>
        <w:lastRenderedPageBreak/>
        <w:t xml:space="preserve">REPORT PERCENT S above. Do not combine data for two or more receipts lines.) </w:t>
      </w:r>
      <w:r w:rsidRPr="00767782">
        <w:rPr>
          <w:sz w:val="21"/>
          <w:szCs w:val="21"/>
        </w:rPr>
        <w:br/>
        <w:t>Line 1 - Report receipts from visual examinations of the components forming a commercial property such as the structure; interior and exterior elements; heating, cooling, ventilation, and electrical systems; roofing; plumbing;insulation; fireplaces and solid fuel burning appliances. This service usually inclu des a report to the client on any defects or deficiencies. Include estimates of the cost of the reme diation action, as well as an interview and record search related to the property under examination. R eport inspection services related to homes and residential properties with fewer than four residential units on line</w:t>
      </w:r>
      <w:r w:rsidRPr="00767782">
        <w:rPr>
          <w:sz w:val="21"/>
          <w:szCs w:val="21"/>
        </w:rPr>
        <w:br/>
        <w:t>Line 2 - Report receipts from visual examinations of the components forming a residential property such as the structure; interior and exterior elements; heating, cooling, ventilation, and electrical systems; roofing; plumbing;insulation; fireplaces and solid fuel burning appliances. This service usually inclu des a report to the client on any defects or deficiencies. Include estimates of the cost of the reme diation action, as well as an interview and record search related to the property under examination. R eport inspection services related to homes and residential properties with four or more residential units on line</w:t>
      </w:r>
      <w:r w:rsidRPr="00767782">
        <w:rPr>
          <w:sz w:val="21"/>
          <w:szCs w:val="21"/>
        </w:rPr>
        <w:br/>
        <w:t xml:space="preserve"> 1. Report inspection services related to new home construction online</w:t>
      </w:r>
      <w:r w:rsidRPr="00767782">
        <w:rPr>
          <w:sz w:val="21"/>
          <w:szCs w:val="21"/>
        </w:rPr>
        <w:br/>
        <w:t>Line 4 - Report receipts from visual examinations of residen tial property combined with assessing the level of activity and extent of damage caused by termites or other wood-destroying organisms. This service usually includes a reportto the client on any defects or deficiencies and may include estimates of the cost of remedial action as well as aninterview and record search related to the property under examination. Report pest inspection services when notcombined with home inspection services on line</w:t>
      </w:r>
      <w:r w:rsidRPr="00767782">
        <w:rPr>
          <w:sz w:val="21"/>
          <w:szCs w:val="21"/>
        </w:rPr>
        <w:br/>
        <w:t xml:space="preserve">Line 5 - Report receipts from the detection of the presence of environmental hazards such as lead-based paint, radon, asbestos, mold, water or air contami nation, carbon monoxide or carbon diox ide, and underground fuel tanks, etc. </w:t>
      </w:r>
      <w:r w:rsidRPr="00767782">
        <w:rPr>
          <w:sz w:val="21"/>
          <w:szCs w:val="21"/>
        </w:rPr>
        <w:br/>
        <w:t xml:space="preserve">Line 6 - Report receipts from specific element, system, or si te feature inspection services when not undertaken as part of a standard property condition assessment. </w:t>
      </w:r>
      <w:r w:rsidRPr="00767782">
        <w:rPr>
          <w:sz w:val="21"/>
          <w:szCs w:val="21"/>
        </w:rPr>
        <w:br/>
        <w:t xml:space="preserve">Line 6f - Report receipts from visual examination of a building's exterior elements to identify type, material, condition, potential impact on building, capacity, general adequacy, and safety concerns. Include examination of vegetation,drainage, patios, balconies, stairs, railings, wall cladding, flashing, exterior doors and windows, parking, pools,fountains, lighting, and signage. </w:t>
      </w:r>
      <w:r w:rsidRPr="00767782">
        <w:rPr>
          <w:sz w:val="21"/>
          <w:szCs w:val="21"/>
        </w:rPr>
        <w:br/>
        <w:t xml:space="preserve">Line 6h - Report receipts from visual examination of a property's re creational facilities. Include spas, saunas, steam baths, swimming pools, tennis courts, playground equipment, and other exercise, entertainment, or athletic facilities. </w:t>
      </w:r>
      <w:r w:rsidRPr="00767782">
        <w:rPr>
          <w:sz w:val="21"/>
          <w:szCs w:val="21"/>
        </w:rPr>
        <w:br/>
        <w:t xml:space="preserve">Line 6i - Report receipts from a visual examination of specific elements, systems, or site features forming part of a property not elsewhere classified. Include examining elevators and escal ators; life safety equipment such as fire alarms, fire sprinkler systems, and security systems; docks, break-walls, and sea walls; etc. </w:t>
      </w:r>
      <w:r w:rsidRPr="00767782">
        <w:rPr>
          <w:sz w:val="21"/>
          <w:szCs w:val="21"/>
        </w:rPr>
        <w:br/>
        <w:t xml:space="preserve">Line 9 - Report receipts from other services related to building inspection. Include expert witness services; technical audits and reserve fund studies of condominiums and </w:t>
      </w:r>
      <w:r w:rsidRPr="00767782">
        <w:rPr>
          <w:sz w:val="21"/>
          <w:szCs w:val="21"/>
        </w:rPr>
        <w:lastRenderedPageBreak/>
        <w:t>co-operative dwellings; economic analysis of building defects,including cost estimates; and other p ost-inspection consulting services; etc. 38230</w:t>
      </w:r>
      <w:r w:rsidRPr="00767782">
        <w:rPr>
          <w:sz w:val="21"/>
          <w:szCs w:val="21"/>
        </w:rPr>
        <w:br/>
        <w:t xml:space="preserve"> 1. Commercial building inspection services 38200</w:t>
      </w:r>
      <w:r w:rsidRPr="00767782">
        <w:rPr>
          <w:sz w:val="21"/>
          <w:szCs w:val="21"/>
        </w:rPr>
        <w:br/>
        <w:t xml:space="preserve"> 2. Home inspection services (Include only buildings with fewer than four residences.) DETAIL OF</w:t>
      </w:r>
    </w:p>
    <w:p w14:paraId="049C3BBC" w14:textId="77777777" w:rsidR="00B34577" w:rsidRPr="00767782" w:rsidRDefault="00000000">
      <w:pPr>
        <w:rPr>
          <w:sz w:val="21"/>
          <w:szCs w:val="21"/>
        </w:rPr>
      </w:pPr>
      <w:r w:rsidRPr="00767782">
        <w:rPr>
          <w:sz w:val="16"/>
          <w:szCs w:val="21"/>
        </w:rPr>
        <w:t>Surveys included: PS-54113.pdf</w:t>
      </w:r>
    </w:p>
    <w:p w14:paraId="78AC501E"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engineer ing services for new and existing homes, row housing, apartments, and mixed- use buildings predominantly used for residential housing. </w:t>
      </w:r>
      <w:r w:rsidRPr="00767782">
        <w:rPr>
          <w:sz w:val="21"/>
          <w:szCs w:val="21"/>
        </w:rPr>
        <w:br/>
        <w:t xml:space="preserve">Line 2 - Report receipts from engineering services for new and existing commercial, public, and institutional buildings, including mixed-use buildings that are predominantly used for commercial, public, or institutional purposes. </w:t>
      </w:r>
      <w:r w:rsidRPr="00767782">
        <w:rPr>
          <w:sz w:val="21"/>
          <w:szCs w:val="21"/>
        </w:rPr>
        <w:br/>
        <w:t xml:space="preserve">Line 4 - Report receipts from engineering ser vices related to highways, roads, streets, bridges, tunnels, railways, subways, airports, harbors, canals and locks, and other transportation infrastructure. </w:t>
      </w:r>
      <w:r w:rsidRPr="00767782">
        <w:rPr>
          <w:sz w:val="21"/>
          <w:szCs w:val="21"/>
        </w:rPr>
        <w:br/>
        <w:t xml:space="preserve">Line 5 - Report receipts from the provision of designs, plans, and studies related to municipal utility projects. Include services provided on a subcontract basis. </w:t>
      </w:r>
      <w:r w:rsidRPr="00767782">
        <w:rPr>
          <w:sz w:val="21"/>
          <w:szCs w:val="21"/>
        </w:rPr>
        <w:br/>
        <w:t xml:space="preserve">Line 6b - Report receipts from services related to facilities that generate electrical power from the energy in falling water. </w:t>
      </w:r>
      <w:r w:rsidRPr="00767782">
        <w:rPr>
          <w:sz w:val="21"/>
          <w:szCs w:val="21"/>
        </w:rPr>
        <w:br/>
        <w:t xml:space="preserve">Line 6d - Report receipts from services related to facilities that generate electrical power from sources of energy such as solar power, wind power, geotherm al power, hydrokinetic power, and waste power. Include cog eneration facilities. </w:t>
      </w:r>
      <w:r w:rsidRPr="00767782">
        <w:rPr>
          <w:sz w:val="21"/>
          <w:szCs w:val="21"/>
        </w:rPr>
        <w:br/>
        <w:t xml:space="preserve">Line 8 - Report receipts from the provision of designs, plans, and studies related to systems for the transmission or distribution of voice, data, and programming. Include those provided on a subcontract basis. </w:t>
      </w:r>
      <w:r w:rsidRPr="00767782">
        <w:rPr>
          <w:sz w:val="21"/>
          <w:szCs w:val="21"/>
        </w:rPr>
        <w:br/>
        <w:t xml:space="preserve">Line 9 - Report receipts from the provision of designs, plans, and studies related to systems for the collection, treatment, disposal of hazardous and industrial waste, and the control of pollution. Include those provided on asubcontract basis. </w:t>
      </w:r>
      <w:r w:rsidRPr="00767782">
        <w:rPr>
          <w:sz w:val="21"/>
          <w:szCs w:val="21"/>
        </w:rPr>
        <w:br/>
        <w:t xml:space="preserve">Line 9b - Report receipts from management of nuclear waste, chemical agent destruction, brownfield redevelopment, groundwater modeling, and contaminated site remediation. </w:t>
      </w:r>
      <w:r w:rsidRPr="00767782">
        <w:rPr>
          <w:sz w:val="21"/>
          <w:szCs w:val="21"/>
        </w:rPr>
        <w:br/>
        <w:t xml:space="preserve">Line 11 - Report receipts from the provision of advice, studies, and reports on engineering matters. Exclude advice related to a specific project. Include policy analysis services, regulat ory studies, audits, fore nsic investigations, and expert witness services. </w:t>
      </w:r>
      <w:r w:rsidRPr="00767782">
        <w:rPr>
          <w:sz w:val="21"/>
          <w:szCs w:val="21"/>
        </w:rPr>
        <w:br/>
        <w:t xml:space="preserve">Line 12 - Report receipts from planning, supervising, a nd coordinating the activities involved in carrying out a project with regard to time, cost, performance requirements, and other constraints. May also include the arranging of financingfor a project and procurement of equipment and subcon tractors. Refer only to situations in which </w:t>
      </w:r>
      <w:r w:rsidRPr="00767782">
        <w:rPr>
          <w:sz w:val="21"/>
          <w:szCs w:val="21"/>
        </w:rPr>
        <w:lastRenderedPageBreak/>
        <w:t xml:space="preserve">project management is offered as a stand-alone service. </w:t>
      </w:r>
      <w:r w:rsidRPr="00767782">
        <w:rPr>
          <w:sz w:val="21"/>
          <w:szCs w:val="21"/>
        </w:rPr>
        <w:br/>
        <w:t>Line 13 - Report receipts from planning, supervising, and co ordinating the work of tradesmen, laborers, and contractors on a construction site. May include assistance with the procurement of materials and subcontractors.Report services performed as a component of project management services on line</w:t>
      </w:r>
      <w:r w:rsidRPr="00767782">
        <w:rPr>
          <w:sz w:val="21"/>
          <w:szCs w:val="21"/>
        </w:rPr>
        <w:br/>
        <w:t xml:space="preserve">Line 14 - Report receipts from general contractor services (e.g., erection, rep air, renovation) of buildings, other structures, or civil engineering works. Report design-bui ld services that provide both design and construction where the contractor undertakes the construction risk and the design risk. Include the "build" services under a design-bid-buildproject. </w:t>
      </w:r>
      <w:r w:rsidRPr="00767782">
        <w:rPr>
          <w:sz w:val="21"/>
          <w:szCs w:val="21"/>
        </w:rPr>
        <w:br/>
        <w:t xml:space="preserve">Line 15 - Report receipts from producing detailed layouts, plans, drawings, illustrations, graphics, or models based on engineering or architectural specifications for use in the design, manufacture, installation, construction, repair, ormaintenance of buildings, structures, systems, or components. </w:t>
      </w:r>
      <w:r w:rsidRPr="00767782">
        <w:rPr>
          <w:sz w:val="21"/>
          <w:szCs w:val="21"/>
        </w:rPr>
        <w:br/>
        <w:t>Line 23 - Report receipts from granting permission to use content protected by copyright or as industrial property (e.g., patent or trademark) owned or controlled by this establishment. Exclude outright sale of rights in perpetuity. DETAIL OF</w:t>
      </w:r>
    </w:p>
    <w:p w14:paraId="058A9147" w14:textId="77777777" w:rsidR="00B34577" w:rsidRPr="00767782" w:rsidRDefault="00000000">
      <w:pPr>
        <w:rPr>
          <w:sz w:val="21"/>
          <w:szCs w:val="21"/>
        </w:rPr>
      </w:pPr>
      <w:r w:rsidRPr="00767782">
        <w:rPr>
          <w:sz w:val="16"/>
          <w:szCs w:val="21"/>
        </w:rPr>
        <w:t>Surveys included: PS-54112.pdf</w:t>
      </w:r>
    </w:p>
    <w:p w14:paraId="2FF4065E" w14:textId="77777777" w:rsidR="00B34577" w:rsidRPr="00767782" w:rsidRDefault="00000000">
      <w:pPr>
        <w:pStyle w:val="ListBullet"/>
        <w:rPr>
          <w:sz w:val="21"/>
          <w:szCs w:val="21"/>
        </w:rPr>
      </w:pPr>
      <w:r w:rsidRPr="00767782">
        <w:rPr>
          <w:sz w:val="21"/>
          <w:szCs w:val="21"/>
        </w:rPr>
        <w:t xml:space="preserve">(Report sales for each product line sold by this establishment, either as a dollar figure or as a whole percent of totalsales (reported in 5). See HOW TO REPORT DOLLFIGURES on page 3 and HOW TO REPORT PERCENTS above.) </w:t>
      </w:r>
      <w:r w:rsidRPr="00767782">
        <w:rPr>
          <w:sz w:val="21"/>
          <w:szCs w:val="21"/>
        </w:rPr>
        <w:br/>
        <w:t xml:space="preserve"> 1. Meals, snacks, other food items, and nonalcoholic beveragesprepared and served or dispensed for immediate consumption 21101</w:t>
      </w:r>
      <w:r w:rsidRPr="00767782">
        <w:rPr>
          <w:sz w:val="21"/>
          <w:szCs w:val="21"/>
        </w:rPr>
        <w:br/>
        <w:t xml:space="preserve"> a. Meals, snacks, and other food items ordered and servedat a table, bar, or other place attended by a server (i.e., fullservice) (Report meals dispense d via buffet on line 1c.) . . 21102</w:t>
      </w:r>
      <w:r w:rsidRPr="00767782">
        <w:rPr>
          <w:sz w:val="21"/>
          <w:szCs w:val="21"/>
        </w:rPr>
        <w:br/>
        <w:t xml:space="preserve"> b. Nonalcoholic beverages ordered and served at a table, bar,or other place attended by a server (i.e., full service) 21103</w:t>
      </w:r>
      <w:r w:rsidRPr="00767782">
        <w:rPr>
          <w:sz w:val="21"/>
          <w:szCs w:val="21"/>
        </w:rPr>
        <w:br/>
        <w:t xml:space="preserve"> c. Meals, snacks, and other food items prepared anddispensed without table service for consumption on thepremises 21104</w:t>
      </w:r>
      <w:r w:rsidRPr="00767782">
        <w:rPr>
          <w:sz w:val="21"/>
          <w:szCs w:val="21"/>
        </w:rPr>
        <w:br/>
        <w:t xml:space="preserve"> d. Nonalcoholic beverages prepared and dispensed withouttable service for consumption on the premises 21105</w:t>
      </w:r>
      <w:r w:rsidRPr="00767782">
        <w:rPr>
          <w:sz w:val="21"/>
          <w:szCs w:val="21"/>
        </w:rPr>
        <w:br/>
        <w:t xml:space="preserve"> e. Meals, snacks, and other food items prepared anddispensed via drive-through service 21106</w:t>
      </w:r>
      <w:r w:rsidRPr="00767782">
        <w:rPr>
          <w:sz w:val="21"/>
          <w:szCs w:val="21"/>
        </w:rPr>
        <w:br/>
        <w:t xml:space="preserve"> f. Nonalcoholic beverages dispensed via drive-throughservice 21107</w:t>
      </w:r>
      <w:r w:rsidRPr="00767782">
        <w:rPr>
          <w:sz w:val="21"/>
          <w:szCs w:val="21"/>
        </w:rPr>
        <w:br/>
        <w:t xml:space="preserve"> g. Meals, snacks, and other food items prepared anddispensed for immediate consumption off the premises,other than via drive-through service, including take-out,curbside pick-up, and delivery 21108</w:t>
      </w:r>
      <w:r w:rsidRPr="00767782">
        <w:rPr>
          <w:sz w:val="21"/>
          <w:szCs w:val="21"/>
        </w:rPr>
        <w:br/>
        <w:t xml:space="preserve"> h. Nonalcoholic beverages prep ared and dispensed for immediate consumption off the premises, other than viadrive-through service, including take-out, curbside pick-up, and delivery 21112</w:t>
      </w:r>
      <w:r w:rsidRPr="00767782">
        <w:rPr>
          <w:sz w:val="21"/>
          <w:szCs w:val="21"/>
        </w:rPr>
        <w:br/>
        <w:t xml:space="preserve"> i. Meals, snacks, and other food items dispensed via mobilevending service 21113</w:t>
      </w:r>
      <w:r w:rsidRPr="00767782">
        <w:rPr>
          <w:sz w:val="21"/>
          <w:szCs w:val="21"/>
        </w:rPr>
        <w:br/>
      </w:r>
      <w:r w:rsidRPr="00767782">
        <w:rPr>
          <w:sz w:val="21"/>
          <w:szCs w:val="21"/>
        </w:rPr>
        <w:lastRenderedPageBreak/>
        <w:t xml:space="preserve"> j. Nonalcoholic beverages dispensed via mobile vendingservice (Report office coffee service supplies on line 6.) . . 21100</w:t>
      </w:r>
      <w:r w:rsidRPr="00767782">
        <w:rPr>
          <w:sz w:val="21"/>
          <w:szCs w:val="21"/>
        </w:rPr>
        <w:br/>
        <w:t xml:space="preserve"> k. Add lines 1a through 1j </w:t>
      </w:r>
      <w:r w:rsidRPr="00767782">
        <w:rPr>
          <w:sz w:val="21"/>
          <w:szCs w:val="21"/>
        </w:rPr>
        <w:br/>
        <w:t xml:space="preserve"> 2. Alcoholic beverages prepared and served or dispensed forimmediate consumption 20132</w:t>
      </w:r>
      <w:r w:rsidRPr="00767782">
        <w:rPr>
          <w:sz w:val="21"/>
          <w:szCs w:val="21"/>
        </w:rPr>
        <w:br/>
        <w:t xml:space="preserve"> a. Wine and wine drinks prepared and served or dispensedfor immediate consumption 20133</w:t>
      </w:r>
      <w:r w:rsidRPr="00767782">
        <w:rPr>
          <w:sz w:val="21"/>
          <w:szCs w:val="21"/>
        </w:rPr>
        <w:br/>
        <w:t xml:space="preserve"> b. Beer, ale, and malt beverages prepared and served ordispensed for immediate consumption DETAIL OF</w:t>
      </w:r>
    </w:p>
    <w:p w14:paraId="3FA5191E" w14:textId="77777777" w:rsidR="00B34577" w:rsidRPr="00767782" w:rsidRDefault="00000000">
      <w:pPr>
        <w:rPr>
          <w:sz w:val="21"/>
          <w:szCs w:val="21"/>
        </w:rPr>
      </w:pPr>
      <w:r w:rsidRPr="00767782">
        <w:rPr>
          <w:sz w:val="16"/>
          <w:szCs w:val="21"/>
        </w:rPr>
        <w:t>Surveys included: AF-72201.pdf</w:t>
      </w:r>
    </w:p>
    <w:p w14:paraId="3BC16CFD" w14:textId="77777777" w:rsidR="00B34577" w:rsidRPr="00767782" w:rsidRDefault="00000000">
      <w:pPr>
        <w:pStyle w:val="ListBullet"/>
        <w:rPr>
          <w:sz w:val="21"/>
          <w:szCs w:val="21"/>
        </w:rPr>
      </w:pPr>
      <w:r w:rsidRPr="00767782">
        <w:rPr>
          <w:sz w:val="21"/>
          <w:szCs w:val="21"/>
        </w:rPr>
        <w:t xml:space="preserve">(Report sources of revenue for this reporting unit, either as a dollar figure or as a whole percent of total revenue(reported in 5). See HOW TO REPORT DOLLFIGURES on page 1 and HOW TO REPORT PERCENTS above. Do not combine data for two or more lines.) </w:t>
      </w:r>
      <w:r w:rsidRPr="00767782">
        <w:rPr>
          <w:sz w:val="21"/>
          <w:szCs w:val="21"/>
        </w:rPr>
        <w:br/>
        <w:t xml:space="preserve">Line 2i - Revenue includes warranty insurance premiums. </w:t>
      </w:r>
      <w:r w:rsidRPr="00767782">
        <w:rPr>
          <w:sz w:val="21"/>
          <w:szCs w:val="21"/>
        </w:rPr>
        <w:br/>
        <w:t xml:space="preserve">Line 11 - Revenue includes burial insurance premiums. </w:t>
      </w:r>
      <w:r w:rsidRPr="00767782">
        <w:rPr>
          <w:sz w:val="21"/>
          <w:szCs w:val="21"/>
        </w:rPr>
        <w:br/>
        <w:t xml:space="preserve"> 1. Underwriting services for vehicle property and liabilityinsurance policies - net premiums earned 58071</w:t>
      </w:r>
      <w:r w:rsidRPr="00767782">
        <w:rPr>
          <w:sz w:val="21"/>
          <w:szCs w:val="21"/>
        </w:rPr>
        <w:br/>
        <w:t xml:space="preserve"> a. Personal vehicle insurance policies 58072</w:t>
      </w:r>
      <w:r w:rsidRPr="00767782">
        <w:rPr>
          <w:sz w:val="21"/>
          <w:szCs w:val="21"/>
        </w:rPr>
        <w:br/>
        <w:t xml:space="preserve"> b. Commercial vehicle insurance policies 58070</w:t>
      </w:r>
      <w:r w:rsidRPr="00767782">
        <w:rPr>
          <w:sz w:val="21"/>
          <w:szCs w:val="21"/>
        </w:rPr>
        <w:br/>
        <w:t xml:space="preserve"> c. Add lines 1a and 1b </w:t>
      </w:r>
      <w:r w:rsidRPr="00767782">
        <w:rPr>
          <w:sz w:val="21"/>
          <w:szCs w:val="21"/>
        </w:rPr>
        <w:br/>
        <w:t xml:space="preserve"> 2. Underwriting services for property and liability insurancepolicies, except vehicle - net premiums earned 58081</w:t>
      </w:r>
      <w:r w:rsidRPr="00767782">
        <w:rPr>
          <w:sz w:val="21"/>
          <w:szCs w:val="21"/>
        </w:rPr>
        <w:br/>
        <w:t xml:space="preserve"> a. Underwriting services for agricultural multiple perilinsurance policies 58082</w:t>
      </w:r>
      <w:r w:rsidRPr="00767782">
        <w:rPr>
          <w:sz w:val="21"/>
          <w:szCs w:val="21"/>
        </w:rPr>
        <w:br/>
        <w:t xml:space="preserve"> b. Underwriting services for homeowners multiple perilinsurance policies DETAIL OF</w:t>
      </w:r>
    </w:p>
    <w:p w14:paraId="067EFEA1" w14:textId="77777777" w:rsidR="00B34577" w:rsidRPr="00767782" w:rsidRDefault="00000000">
      <w:pPr>
        <w:rPr>
          <w:sz w:val="21"/>
          <w:szCs w:val="21"/>
        </w:rPr>
      </w:pPr>
      <w:r w:rsidRPr="00767782">
        <w:rPr>
          <w:sz w:val="16"/>
          <w:szCs w:val="21"/>
        </w:rPr>
        <w:t>Surveys included: FI-52451.pdf</w:t>
      </w:r>
    </w:p>
    <w:p w14:paraId="50FB1C5C"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net receipts from wagers on table games in which the bettor plays against people, rather than machines. Table games may use mechanical devices, such as terminals, for placing bets, but there is always a livedealer or similar person present who c ontrols the operation of the game. </w:t>
      </w:r>
      <w:r w:rsidRPr="00767782">
        <w:rPr>
          <w:sz w:val="21"/>
          <w:szCs w:val="21"/>
        </w:rPr>
        <w:br/>
        <w:t xml:space="preserve">Line 2 - Report net receipts from electr onic and mechanical gambling machines (e.g., slot machines, video lottery terminals, coin-operated gambling machines). Exclude gambling conducted over the Internet. Report table gamesthat use terminals to allow gamblers to enter their bets on the appropriate detail lines under line 1, keno games that operate as a lottery on the appropriate detail lines under line 5, and hosting gambling machines for a fee or commission on line 7 . </w:t>
      </w:r>
      <w:r w:rsidRPr="00767782">
        <w:rPr>
          <w:sz w:val="21"/>
          <w:szCs w:val="21"/>
        </w:rPr>
        <w:br/>
        <w:t xml:space="preserve">Line 3 - Report net receipts from pari-mutuel wagers on future, uncertain events, such as races and sporting events. The house pools the bets of all gamblers, takes a commission, and then distributes the remaining money to thewinners. Exclude </w:t>
      </w:r>
      <w:r w:rsidRPr="00767782">
        <w:rPr>
          <w:sz w:val="21"/>
          <w:szCs w:val="21"/>
        </w:rPr>
        <w:lastRenderedPageBreak/>
        <w:t>gambling con ducted over the Internet. Report receipts from lotteries, even if tied to sporting events, on the appropriate detail lines under line</w:t>
      </w:r>
      <w:r w:rsidRPr="00767782">
        <w:rPr>
          <w:sz w:val="21"/>
          <w:szCs w:val="21"/>
        </w:rPr>
        <w:br/>
        <w:t xml:space="preserve">Line 4 - Report net receipts from providing a ccess to and making/taking wagers on sporting and other events where there is an uncertain outcome. Include gambling where the establishment sets the odds or line, and the player betsagainst the house (e.g., wagering on f ootball, baseball, basketball, and hockey, and bookmaking for events, such as political elections). </w:t>
      </w:r>
      <w:r w:rsidRPr="00767782">
        <w:rPr>
          <w:sz w:val="21"/>
          <w:szCs w:val="21"/>
        </w:rPr>
        <w:br/>
        <w:t>Line 5 - Report net receipts from providing access to and making/taking wagers on games of chance that sell tokens, such as a ticket, some of which will win a prize. Include lottery receipts in which the gambler can pick a particularset of numbers, or have a set randomly selected, to be entered in a future drawing. Include receipts from instant-wintickets, break-apart tickets, scratch-and-win tickets, keno games, bingo games , raffles, and charitable gaming. Include receipts from lottery tickets on the Internet, as long as the drawing is held at a later time. Report receipts from the saleof lottery tickets for a fee or commission on line</w:t>
      </w:r>
      <w:r w:rsidRPr="00767782">
        <w:rPr>
          <w:sz w:val="21"/>
          <w:szCs w:val="21"/>
        </w:rPr>
        <w:br/>
        <w:t xml:space="preserve">Line 6 - Report net receipts from the sale of games of chance tickets for others (e.g., instant lotteries, traditional lotteries, lottos) for a fee or commission (i.e., lottery agents). </w:t>
      </w:r>
      <w:r w:rsidRPr="00767782">
        <w:rPr>
          <w:sz w:val="21"/>
          <w:szCs w:val="21"/>
        </w:rPr>
        <w:br/>
        <w:t>Line 7 - Report net receipts from providing a location for the placeme nt of coin-operated gambling machines, such as slot machines and video lottery terminals, for a fee or commission paid by the owners or lessors of the machines.Exclude receipts from providing a location for the placement of coin-operated non-gambling machines (e.g., vendingmachines, video games, and children's mechanical rides). Report receipts from operating coin-operated gamblingmachines on line</w:t>
      </w:r>
      <w:r w:rsidRPr="00767782">
        <w:rPr>
          <w:sz w:val="21"/>
          <w:szCs w:val="21"/>
        </w:rPr>
        <w:br/>
        <w:t xml:space="preserve"> 2. DETAIL OF</w:t>
      </w:r>
    </w:p>
    <w:p w14:paraId="4C7BE643" w14:textId="77777777" w:rsidR="00B34577" w:rsidRPr="00767782" w:rsidRDefault="00000000">
      <w:pPr>
        <w:rPr>
          <w:sz w:val="21"/>
          <w:szCs w:val="21"/>
        </w:rPr>
      </w:pPr>
      <w:r w:rsidRPr="00767782">
        <w:rPr>
          <w:sz w:val="16"/>
          <w:szCs w:val="21"/>
        </w:rPr>
        <w:t>Surveys included: AE-71304.pdf</w:t>
      </w:r>
    </w:p>
    <w:p w14:paraId="483D874F"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providing a systematic inquiry, examination, or analysis of people, events, or documents to determine the facts of a given situation. The evalu ation is submitted in the form of a report or provided as a testimony in legal proceedings. Different techni ques may be used to gather the information such as surveillance, background check, computer searches, fingerprinting, lie detector services, or interviewing. </w:t>
      </w:r>
      <w:r w:rsidRPr="00767782">
        <w:rPr>
          <w:sz w:val="21"/>
          <w:szCs w:val="21"/>
        </w:rPr>
        <w:br/>
        <w:t xml:space="preserve">Line 1e - Report receipts from investigation of corporate theft/fraud, workplace threat assessment, identity theft, Internet fraud, or bank fraud. </w:t>
      </w:r>
      <w:r w:rsidRPr="00767782">
        <w:rPr>
          <w:sz w:val="21"/>
          <w:szCs w:val="21"/>
        </w:rPr>
        <w:br/>
        <w:t xml:space="preserve">Line 2 - Report receipts from providing protection of people and property using guards and patrols. May include dog security. Include providing access control at a property's entra nce and vehicle gates by ensuring that employees and visitors display proper identification before entering the facility. Patrol officers may also provide protection to anestablishment by driving in clearly marked vehicles to prevent and detect criminal </w:t>
      </w:r>
      <w:r w:rsidRPr="00767782">
        <w:rPr>
          <w:sz w:val="21"/>
          <w:szCs w:val="21"/>
        </w:rPr>
        <w:lastRenderedPageBreak/>
        <w:t>activity, along with other safety- related issues. Include remote monitoring services performed by security guard and patrol personnel, surveillance byvideo camera (i.e., at a casino), and passenger screening services provided by security guards. Report protecting peopleusing escorts and bodyguards on line</w:t>
      </w:r>
      <w:r w:rsidRPr="00767782">
        <w:rPr>
          <w:sz w:val="21"/>
          <w:szCs w:val="21"/>
        </w:rPr>
        <w:br/>
        <w:t>Line 4 - Report receipts from providing armored car transportation of cash and valuables, automated teller machine services, and other armored car services. Include cash manage ment and handling services bundled with armored car services. Include mobile security escort services (i.e., providing an escort vehicle to accompany trucks and othervehicles). Report protecting people using personal escorts and bodyguards on line</w:t>
      </w:r>
      <w:r w:rsidRPr="00767782">
        <w:rPr>
          <w:sz w:val="21"/>
          <w:szCs w:val="21"/>
        </w:rPr>
        <w:br/>
        <w:t xml:space="preserve"> 3. Report cash management and handling services, not bundled wi th armored car services on line</w:t>
      </w:r>
      <w:r w:rsidRPr="00767782">
        <w:rPr>
          <w:sz w:val="21"/>
          <w:szCs w:val="21"/>
        </w:rPr>
        <w:br/>
        <w:t xml:space="preserve">Line 4b - Report receipts from providing services, such as cash replenishment and settlement, deposit collection, balancing of machines, replenishment of paper supplies, etc., for the appropriate operation of automated tellermachines (ATMs). Include receipts from maintenance of ATMs. </w:t>
      </w:r>
      <w:r w:rsidRPr="00767782">
        <w:rPr>
          <w:sz w:val="21"/>
          <w:szCs w:val="21"/>
        </w:rPr>
        <w:br/>
        <w:t xml:space="preserve">Line 5 - Report receipts from the installation, maintenance, and monitoring of security and fire alarm systems. Include receipts from sales, leases, and repair. Include remote monitoring services by video camera. Exclude vehicle tracking and monitoring services; and emerg ency police, fire, and ambulance dispatch services. </w:t>
      </w:r>
      <w:r w:rsidRPr="00767782">
        <w:rPr>
          <w:sz w:val="21"/>
          <w:szCs w:val="21"/>
        </w:rPr>
        <w:br/>
        <w:t>Line 6 - Report receipts from the sale or lease, along with installation and repair, of building lock and security systems, without monitoring services. Include unlocking services, re-keying and re-coding of locks, and maintenance of safesand vaults. Report installation and/or repair of building security systems, bundled with monitoring services on theappropriate detail lines under line</w:t>
      </w:r>
      <w:r w:rsidRPr="00767782">
        <w:rPr>
          <w:sz w:val="21"/>
          <w:szCs w:val="21"/>
        </w:rPr>
        <w:br/>
        <w:t xml:space="preserve"> 1. Investigation services (Include personal background checks.) 33101</w:t>
      </w:r>
      <w:r w:rsidRPr="00767782">
        <w:rPr>
          <w:sz w:val="21"/>
          <w:szCs w:val="21"/>
        </w:rPr>
        <w:br/>
        <w:t xml:space="preserve"> a. Domestic and family investigation services 33102</w:t>
      </w:r>
      <w:r w:rsidRPr="00767782">
        <w:rPr>
          <w:sz w:val="21"/>
          <w:szCs w:val="21"/>
        </w:rPr>
        <w:br/>
        <w:t xml:space="preserve"> b. Legal investigation services 33106</w:t>
      </w:r>
      <w:r w:rsidRPr="00767782">
        <w:rPr>
          <w:sz w:val="21"/>
          <w:szCs w:val="21"/>
        </w:rPr>
        <w:br/>
        <w:t xml:space="preserve"> c. Pre-employment services (e.g., background investigations,etc.) 33103</w:t>
      </w:r>
      <w:r w:rsidRPr="00767782">
        <w:rPr>
          <w:sz w:val="21"/>
          <w:szCs w:val="21"/>
        </w:rPr>
        <w:br/>
        <w:t xml:space="preserve"> d. Insurance investigation services 33104</w:t>
      </w:r>
      <w:r w:rsidRPr="00767782">
        <w:rPr>
          <w:sz w:val="21"/>
          <w:szCs w:val="21"/>
        </w:rPr>
        <w:br/>
        <w:t xml:space="preserve"> e. Corporate investigation services DETAIL OF</w:t>
      </w:r>
    </w:p>
    <w:p w14:paraId="7B7CBBE9" w14:textId="77777777" w:rsidR="00B34577" w:rsidRPr="00767782" w:rsidRDefault="00000000">
      <w:pPr>
        <w:rPr>
          <w:sz w:val="21"/>
          <w:szCs w:val="21"/>
        </w:rPr>
      </w:pPr>
      <w:r w:rsidRPr="00767782">
        <w:rPr>
          <w:sz w:val="16"/>
          <w:szCs w:val="21"/>
        </w:rPr>
        <w:t>Surveys included: AS-56104.pdf</w:t>
      </w:r>
    </w:p>
    <w:p w14:paraId="7B41CE28"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publishing low-level software required to manage computer resources and support the production or execution of application programs, but is not specific to any particular application. </w:t>
      </w:r>
      <w:r w:rsidRPr="00767782">
        <w:rPr>
          <w:sz w:val="21"/>
          <w:szCs w:val="21"/>
        </w:rPr>
        <w:br/>
        <w:t xml:space="preserve">Line 2 - Report receipts from publishing software programs that perform a specific function directly for the end user. </w:t>
      </w:r>
      <w:r w:rsidRPr="00767782">
        <w:rPr>
          <w:sz w:val="21"/>
          <w:szCs w:val="21"/>
        </w:rPr>
        <w:br/>
        <w:t xml:space="preserve">Line 2a - Report receipts from publishing software used for general business purposes to improve productivity, or in the home for entertainment, reference or educational </w:t>
      </w:r>
      <w:r w:rsidRPr="00767782">
        <w:rPr>
          <w:sz w:val="21"/>
          <w:szCs w:val="21"/>
        </w:rPr>
        <w:lastRenderedPageBreak/>
        <w:t xml:space="preserve">purposes. Include office suite applications; graphics applications;project management software, computer-based training software, games, reference, etc. </w:t>
      </w:r>
      <w:r w:rsidRPr="00767782">
        <w:rPr>
          <w:sz w:val="21"/>
          <w:szCs w:val="21"/>
        </w:rPr>
        <w:br/>
        <w:t xml:space="preserve">Line 2c - Report receipts from publishing software for professional accounting, human resource management, customer relations management, g eographic information systems, web page/site design, etc. </w:t>
      </w:r>
      <w:r w:rsidRPr="00767782">
        <w:rPr>
          <w:sz w:val="21"/>
          <w:szCs w:val="21"/>
        </w:rPr>
        <w:br/>
        <w:t xml:space="preserve">Line 2d - Report receipts from publishing software that performs a wide range of business functions for a specific industry, such as manufacturing, retail, healthcare, engineering, restaurants, etc. </w:t>
      </w:r>
      <w:r w:rsidRPr="00767782">
        <w:rPr>
          <w:sz w:val="21"/>
          <w:szCs w:val="21"/>
        </w:rPr>
        <w:br/>
        <w:t xml:space="preserve">Line 2e - Report receipts from publishing a computer progra m that performs a ver y specific task. Examples include compression programs, anti-virus programs, search engines, font, file viewers, and voice recognition software. </w:t>
      </w:r>
      <w:r w:rsidRPr="00767782">
        <w:rPr>
          <w:sz w:val="21"/>
          <w:szCs w:val="21"/>
        </w:rPr>
        <w:br/>
        <w:t>Line 3 - Report receipts from the development, analysis, design, and programming of software tailored to customer specifications. Include website design and developm ent, database design and development, and customization and integration of packaged software. Exclude data storage, website hosting, and data management. Report application service provisioning on line 6, and business process management services on line</w:t>
      </w:r>
      <w:r w:rsidRPr="00767782">
        <w:rPr>
          <w:sz w:val="21"/>
          <w:szCs w:val="21"/>
        </w:rPr>
        <w:br/>
        <w:t xml:space="preserve">Line 4 - Report receipts from providing advice on technical matters related to the use of information technology. Include advice on hardware and software requirements and procurement, systems integration, and systems security.Exclude advice on issues related to b usiness strategy and service contracts where advice is bundled with the design and development of an IT solution. </w:t>
      </w:r>
      <w:r w:rsidRPr="00767782">
        <w:rPr>
          <w:sz w:val="21"/>
          <w:szCs w:val="21"/>
        </w:rPr>
        <w:br/>
        <w:t xml:space="preserve">Line 6 - Report receipts from providing software applications on a leased, fee, or subscription basis from a centralized, hosted, and managed computing environment. </w:t>
      </w:r>
      <w:r w:rsidRPr="00767782">
        <w:rPr>
          <w:sz w:val="21"/>
          <w:szCs w:val="21"/>
        </w:rPr>
        <w:br/>
        <w:t xml:space="preserve">Line 7 - Report receipts from providing a bundled service package that combines information technology-intensive services with labor (manual or professional), machinery, and facilities to support, host, and manage a business processfor a customer. </w:t>
      </w:r>
      <w:r w:rsidRPr="00767782">
        <w:rPr>
          <w:sz w:val="21"/>
          <w:szCs w:val="21"/>
        </w:rPr>
        <w:br/>
        <w:t xml:space="preserve">Line 8 - Report receipts from providing customer support in using or troubleshooting the software, including upgrade services and the provision of patches and updates. </w:t>
      </w:r>
      <w:r w:rsidRPr="00767782">
        <w:rPr>
          <w:sz w:val="21"/>
          <w:szCs w:val="21"/>
        </w:rPr>
        <w:br/>
        <w:t>Line 9 - Report receipts from granting permission to reproduce and distribute computer software, protected by copyright owned or controlled by this establishment. Include the right to reproduce and distribute for an agreed periodof time, manner, and place, such as in another format, medium, language, or territory. Exclud e outright sale of rights in perpetuity. DETAIL OF</w:t>
      </w:r>
    </w:p>
    <w:p w14:paraId="268EBFC1" w14:textId="77777777" w:rsidR="00B34577" w:rsidRPr="00767782" w:rsidRDefault="00000000">
      <w:pPr>
        <w:rPr>
          <w:sz w:val="21"/>
          <w:szCs w:val="21"/>
        </w:rPr>
      </w:pPr>
      <w:r w:rsidRPr="00767782">
        <w:rPr>
          <w:sz w:val="16"/>
          <w:szCs w:val="21"/>
        </w:rPr>
        <w:t>Surveys included: IN-51106.pdf</w:t>
      </w:r>
    </w:p>
    <w:p w14:paraId="4D5F2641"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7 through line 10 - Gross rents include all charges billed to tenants throughout the year from rental of properties owned by this establishment. Include any costs billed (in accordance with the rental agreement) as additional chargesto your tenants, such as building improvements, parking, repairs, utilities, etc. </w:t>
      </w:r>
      <w:r w:rsidRPr="00767782">
        <w:rPr>
          <w:sz w:val="21"/>
          <w:szCs w:val="21"/>
        </w:rPr>
        <w:br/>
      </w:r>
      <w:r w:rsidRPr="00767782">
        <w:rPr>
          <w:sz w:val="21"/>
          <w:szCs w:val="21"/>
        </w:rPr>
        <w:lastRenderedPageBreak/>
        <w:t xml:space="preserve"> 1. Licensing of rights to use intellectual property protected asindustrial property 50411</w:t>
      </w:r>
      <w:r w:rsidRPr="00767782">
        <w:rPr>
          <w:sz w:val="21"/>
          <w:szCs w:val="21"/>
        </w:rPr>
        <w:br/>
        <w:t xml:space="preserve"> a. Licensing of rights to use intellectual property protected bypatents 50412</w:t>
      </w:r>
      <w:r w:rsidRPr="00767782">
        <w:rPr>
          <w:sz w:val="21"/>
          <w:szCs w:val="21"/>
        </w:rPr>
        <w:br/>
        <w:t xml:space="preserve"> b. Licensing of rights to use intellectual property protected bytrademarks 50413</w:t>
      </w:r>
      <w:r w:rsidRPr="00767782">
        <w:rPr>
          <w:sz w:val="21"/>
          <w:szCs w:val="21"/>
        </w:rPr>
        <w:br/>
        <w:t xml:space="preserve"> c. Licensing of rights to use intellectual property protected asindustrial property, not elsewhere specified 50410</w:t>
      </w:r>
      <w:r w:rsidRPr="00767782">
        <w:rPr>
          <w:sz w:val="21"/>
          <w:szCs w:val="21"/>
        </w:rPr>
        <w:br/>
        <w:t xml:space="preserve"> d. Add lines 1a through 1c 50420</w:t>
      </w:r>
      <w:r w:rsidRPr="00767782">
        <w:rPr>
          <w:sz w:val="21"/>
          <w:szCs w:val="21"/>
        </w:rPr>
        <w:br/>
        <w:t xml:space="preserve"> 2. Licensing of rights to use intellectual property protected bycopyrights 50430</w:t>
      </w:r>
      <w:r w:rsidRPr="00767782">
        <w:rPr>
          <w:sz w:val="21"/>
          <w:szCs w:val="21"/>
        </w:rPr>
        <w:br/>
        <w:t xml:space="preserve"> 3. Leasing of rights to explore for and exploit natural resources 50440</w:t>
      </w:r>
      <w:r w:rsidRPr="00767782">
        <w:rPr>
          <w:sz w:val="21"/>
          <w:szCs w:val="21"/>
        </w:rPr>
        <w:br/>
        <w:t xml:space="preserve"> 4. Franchising 56610</w:t>
      </w:r>
      <w:r w:rsidRPr="00767782">
        <w:rPr>
          <w:sz w:val="21"/>
          <w:szCs w:val="21"/>
        </w:rPr>
        <w:br/>
        <w:t xml:space="preserve"> 5. Trading equities on own account - net gains (losses) DETAIL OF</w:t>
      </w:r>
    </w:p>
    <w:p w14:paraId="564B6EF8" w14:textId="77777777" w:rsidR="00B34577" w:rsidRPr="00767782" w:rsidRDefault="00000000">
      <w:pPr>
        <w:rPr>
          <w:sz w:val="21"/>
          <w:szCs w:val="21"/>
        </w:rPr>
      </w:pPr>
      <w:r w:rsidRPr="00767782">
        <w:rPr>
          <w:sz w:val="16"/>
          <w:szCs w:val="21"/>
        </w:rPr>
        <w:t>Surveys included: RE-53301.pdf</w:t>
      </w:r>
    </w:p>
    <w:p w14:paraId="26ECF464"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Receipts from providing serv ices to clients outside your enterprise. </w:t>
      </w:r>
      <w:r w:rsidRPr="00767782">
        <w:rPr>
          <w:sz w:val="21"/>
          <w:szCs w:val="21"/>
        </w:rPr>
        <w:br/>
        <w:t xml:space="preserve">Line 1 - Report gross billings from supplying temporary employees to client organizations. </w:t>
      </w:r>
      <w:r w:rsidRPr="00767782">
        <w:rPr>
          <w:sz w:val="21"/>
          <w:szCs w:val="21"/>
        </w:rPr>
        <w:br/>
        <w:t xml:space="preserve">Line 3 - Report receipts from editing, word processing (typing), or related document services. </w:t>
      </w:r>
      <w:r w:rsidRPr="00767782">
        <w:rPr>
          <w:sz w:val="21"/>
          <w:szCs w:val="21"/>
        </w:rPr>
        <w:br/>
        <w:t>Line 12 - Report commissions and fees for making reserv ations and providing travel services for passenger transportation, cruises, lodging, car rentals, event tickets, etc. 32730</w:t>
      </w:r>
      <w:r w:rsidRPr="00767782">
        <w:rPr>
          <w:sz w:val="21"/>
          <w:szCs w:val="21"/>
        </w:rPr>
        <w:br/>
        <w:t xml:space="preserve"> 1. Temporary staffing services 36880</w:t>
      </w:r>
      <w:r w:rsidRPr="00767782">
        <w:rPr>
          <w:sz w:val="21"/>
          <w:szCs w:val="21"/>
        </w:rPr>
        <w:br/>
        <w:t xml:space="preserve"> 2. Payroll accounting services 32890</w:t>
      </w:r>
      <w:r w:rsidRPr="00767782">
        <w:rPr>
          <w:sz w:val="21"/>
          <w:szCs w:val="21"/>
        </w:rPr>
        <w:br/>
        <w:t xml:space="preserve"> 3. Document preparation services, including editing,proofreading, layout, desktop publishing, etc 32960</w:t>
      </w:r>
      <w:r w:rsidRPr="00767782">
        <w:rPr>
          <w:sz w:val="21"/>
          <w:szCs w:val="21"/>
        </w:rPr>
        <w:br/>
        <w:t xml:space="preserve"> 4. Telephone answering and messaging services, includingcontact/call center services 32950</w:t>
      </w:r>
      <w:r w:rsidRPr="00767782">
        <w:rPr>
          <w:sz w:val="21"/>
          <w:szCs w:val="21"/>
        </w:rPr>
        <w:br/>
        <w:t xml:space="preserve"> 5. Telemarketing services 32920</w:t>
      </w:r>
      <w:r w:rsidRPr="00767782">
        <w:rPr>
          <w:sz w:val="21"/>
          <w:szCs w:val="21"/>
        </w:rPr>
        <w:br/>
        <w:t xml:space="preserve"> 6. Copying and reproduction services 32980</w:t>
      </w:r>
      <w:r w:rsidRPr="00767782">
        <w:rPr>
          <w:sz w:val="21"/>
          <w:szCs w:val="21"/>
        </w:rPr>
        <w:br/>
        <w:t xml:space="preserve"> 7. Postal and shipping services and mailbox rentals 33010</w:t>
      </w:r>
      <w:r w:rsidRPr="00767782">
        <w:rPr>
          <w:sz w:val="21"/>
          <w:szCs w:val="21"/>
        </w:rPr>
        <w:br/>
        <w:t xml:space="preserve"> 8. Packaging and labeling services 33020</w:t>
      </w:r>
      <w:r w:rsidRPr="00767782">
        <w:rPr>
          <w:sz w:val="21"/>
          <w:szCs w:val="21"/>
        </w:rPr>
        <w:br/>
        <w:t xml:space="preserve"> 9. Collection services and debt recovery 33100</w:t>
      </w:r>
      <w:r w:rsidRPr="00767782">
        <w:rPr>
          <w:sz w:val="21"/>
          <w:szCs w:val="21"/>
        </w:rPr>
        <w:br/>
        <w:t xml:space="preserve"> 10. Investigation services, including personal background checks 33330</w:t>
      </w:r>
      <w:r w:rsidRPr="00767782">
        <w:rPr>
          <w:sz w:val="21"/>
          <w:szCs w:val="21"/>
        </w:rPr>
        <w:br/>
        <w:t xml:space="preserve"> 11. Building security system services (with monitoring) 33270</w:t>
      </w:r>
      <w:r w:rsidRPr="00767782">
        <w:rPr>
          <w:sz w:val="21"/>
          <w:szCs w:val="21"/>
        </w:rPr>
        <w:br/>
        <w:t xml:space="preserve"> 12. Commissions and fees for re servation and travel services 33420</w:t>
      </w:r>
      <w:r w:rsidRPr="00767782">
        <w:rPr>
          <w:sz w:val="21"/>
          <w:szCs w:val="21"/>
        </w:rPr>
        <w:br/>
        <w:t xml:space="preserve"> 13. Pest extermination and control services 33440</w:t>
      </w:r>
      <w:r w:rsidRPr="00767782">
        <w:rPr>
          <w:sz w:val="21"/>
          <w:szCs w:val="21"/>
        </w:rPr>
        <w:br/>
        <w:t xml:space="preserve"> 14. Residential interior clea ning services DETAIL OF</w:t>
      </w:r>
    </w:p>
    <w:p w14:paraId="6B686110" w14:textId="77777777" w:rsidR="00B34577" w:rsidRPr="00767782" w:rsidRDefault="00000000">
      <w:pPr>
        <w:rPr>
          <w:sz w:val="21"/>
          <w:szCs w:val="21"/>
        </w:rPr>
      </w:pPr>
      <w:r w:rsidRPr="00767782">
        <w:rPr>
          <w:sz w:val="16"/>
          <w:szCs w:val="21"/>
        </w:rPr>
        <w:t>Surveys included: AS-56059.pdf</w:t>
      </w:r>
    </w:p>
    <w:p w14:paraId="1E60A09F"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w:t>
      </w:r>
      <w:r w:rsidRPr="00767782">
        <w:rPr>
          <w:sz w:val="21"/>
          <w:szCs w:val="21"/>
        </w:rPr>
        <w:lastRenderedPageBreak/>
        <w:t xml:space="preserve">REPORT PERCENT S above. Do not combine data for two or more receipts lines.) </w:t>
      </w:r>
      <w:r w:rsidRPr="00767782">
        <w:rPr>
          <w:sz w:val="21"/>
          <w:szCs w:val="21"/>
        </w:rPr>
        <w:br/>
        <w:t xml:space="preserve">Line 1a - Report receipts from audio and/or video programming on a subscription basis in analog or digital mode by using a cable, satellite, or wireless terrestrial network, including fiber op tic and digital subscriber line technologies. The programming is provided in packages that consist of a set of predefined channels or one time viewing packages. Alsoinclude charges for initial connection or reconnection to the network on the basic programming package. </w:t>
      </w:r>
      <w:r w:rsidRPr="00767782">
        <w:rPr>
          <w:sz w:val="21"/>
          <w:szCs w:val="21"/>
        </w:rPr>
        <w:br/>
        <w:t xml:space="preserve">Line 1a(1) - Report receipts from subscriber access to a basic range o f programming services generally for a monthly fee. This package contains the minimum number of channels available to subscribe rs, as defined by each cable, satellite, or MDS operator, and must be purchased to obtai n any higher-level programming package. </w:t>
      </w:r>
      <w:r w:rsidRPr="00767782">
        <w:rPr>
          <w:sz w:val="21"/>
          <w:szCs w:val="21"/>
        </w:rPr>
        <w:br/>
        <w:t>Line 1b - Report receipts from television air time to clients for broadcasting both advertising and program content, on television stations, networks, cable, and other subscription television program systems. Include air time for advertising content, such as advertising messages, real estate listings, infomercials, etc., and air time for non-commercialprograms, such as news, financial, re ligious, educational programs, etc. DETAIL OF</w:t>
      </w:r>
    </w:p>
    <w:p w14:paraId="7BFEA656" w14:textId="77777777" w:rsidR="00B34577" w:rsidRPr="00767782" w:rsidRDefault="00000000">
      <w:pPr>
        <w:rPr>
          <w:sz w:val="21"/>
          <w:szCs w:val="21"/>
        </w:rPr>
      </w:pPr>
      <w:r w:rsidRPr="00767782">
        <w:rPr>
          <w:sz w:val="16"/>
          <w:szCs w:val="21"/>
        </w:rPr>
        <w:t>Surveys included: IN-51701.pdf</w:t>
      </w:r>
    </w:p>
    <w:p w14:paraId="73402262"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5 - Report receipts from building exterior cleaning services, including pressure or power washing services. </w:t>
      </w:r>
      <w:r w:rsidRPr="00767782">
        <w:rPr>
          <w:sz w:val="21"/>
          <w:szCs w:val="21"/>
        </w:rPr>
        <w:br/>
        <w:t xml:space="preserve">Line 6 - Report receipts from providing on-site cleaning and restoration to residential or commercial buildings damaged by fire, smoke, water, vandalism, and oth er natural or man-made disaste rs. Include water extraction, drying and dehumidification, deodorization, mold and mildew remediation, post-disaster cleanup, debris removal, andsite restoration. Exclude new building construction; alterations, renovations, or additions to existing structures; andextensive structural repair or rebuilding. </w:t>
      </w:r>
      <w:r w:rsidRPr="00767782">
        <w:rPr>
          <w:sz w:val="21"/>
          <w:szCs w:val="21"/>
        </w:rPr>
        <w:br/>
        <w:t xml:space="preserve">Line 7 - Report receipts from providing specialized on-site cleaning and maintenance of hard surface floors, or a combination of carpeted and hard surface floors. </w:t>
      </w:r>
      <w:r w:rsidRPr="00767782">
        <w:rPr>
          <w:sz w:val="21"/>
          <w:szCs w:val="21"/>
        </w:rPr>
        <w:br/>
        <w:t>Line 8a - Report receipts from on-site carpet, rug, furniture, and upholstery cleaning at residential locations, by methods such as hot water extraction/steam cleaning, dry cleaning, etc. Include the on-site cleaning of drapes, curtains,blinds, wall coverings, and motor vehicle carpets or upholstery. R eport residential cleaning of carpets, rugs, furniture, and upholstery as part of the residential interior cleaning services on line</w:t>
      </w:r>
      <w:r w:rsidRPr="00767782">
        <w:rPr>
          <w:sz w:val="21"/>
          <w:szCs w:val="21"/>
        </w:rPr>
        <w:br/>
        <w:t xml:space="preserve"> 2. Report on-site cleaning and maintenance of hard surface floors, or a combination of carpeted and hard surface floors on line</w:t>
      </w:r>
      <w:r w:rsidRPr="00767782">
        <w:rPr>
          <w:sz w:val="21"/>
          <w:szCs w:val="21"/>
        </w:rPr>
        <w:br/>
        <w:t xml:space="preserve">Line 8b - Report receipts from on-site carpet, rug, furniture, and upholstery cleaning at commercial locations, by methods such as hot water extraction/steam cleaning, dry cleaning, etc. Include the on-site cleaning of drapes, curtains,blinds, and wall coverings, and the cleaning and application of fire retardants in airplane and bus aisles. </w:t>
      </w:r>
      <w:r w:rsidRPr="00767782">
        <w:rPr>
          <w:sz w:val="21"/>
          <w:szCs w:val="21"/>
        </w:rPr>
        <w:lastRenderedPageBreak/>
        <w:t>Reportcommercial cleaning of carpets, rugs, furniture, and upholstery as part of the commercial cleaning services on line</w:t>
      </w:r>
      <w:r w:rsidRPr="00767782">
        <w:rPr>
          <w:sz w:val="21"/>
          <w:szCs w:val="21"/>
        </w:rPr>
        <w:br/>
        <w:t xml:space="preserve"> 3. Report on-site cleaning and maintenance of hard surface floors , or a combination of carpeted and hard surface floors online</w:t>
      </w:r>
      <w:r w:rsidRPr="00767782">
        <w:rPr>
          <w:sz w:val="21"/>
          <w:szCs w:val="21"/>
        </w:rPr>
        <w:br/>
        <w:t xml:space="preserve">Line 8c - Report receipts from off-site carpet, rug, furniture, and upholstery cleaning by hot water extraction/steam cleaning, dry cleaning, etc. </w:t>
      </w:r>
      <w:r w:rsidRPr="00767782">
        <w:rPr>
          <w:sz w:val="21"/>
          <w:szCs w:val="21"/>
        </w:rPr>
        <w:br/>
        <w:t xml:space="preserve">Line 11 - Report receipts from providing the care and maintenance (including installation) of trees, shrubs, plants, lawns, or gardens. Include the control of insects and weeds on commercial, industrial, and institutional properties suchas parks, playgrounds, highways, roads, bridges, level crossings, etc. Exclude commercial pest control not provided aspart of landscaping services or lawn care, as well as the construction or installation of walls, decks, fences, sprinklersystems, etc., without landscaping services. </w:t>
      </w:r>
      <w:r w:rsidRPr="00767782">
        <w:rPr>
          <w:sz w:val="21"/>
          <w:szCs w:val="21"/>
        </w:rPr>
        <w:br/>
        <w:t xml:space="preserve"> 1. Pest extermination and control services 33423</w:t>
      </w:r>
      <w:r w:rsidRPr="00767782">
        <w:rPr>
          <w:sz w:val="21"/>
          <w:szCs w:val="21"/>
        </w:rPr>
        <w:br/>
        <w:t xml:space="preserve"> a. Residential - Rodent 33424</w:t>
      </w:r>
      <w:r w:rsidRPr="00767782">
        <w:rPr>
          <w:sz w:val="21"/>
          <w:szCs w:val="21"/>
        </w:rPr>
        <w:br/>
        <w:t xml:space="preserve"> b. Residential - Insect 33425</w:t>
      </w:r>
      <w:r w:rsidRPr="00767782">
        <w:rPr>
          <w:sz w:val="21"/>
          <w:szCs w:val="21"/>
        </w:rPr>
        <w:br/>
        <w:t xml:space="preserve"> c. Residential - Other 33426</w:t>
      </w:r>
      <w:r w:rsidRPr="00767782">
        <w:rPr>
          <w:sz w:val="21"/>
          <w:szCs w:val="21"/>
        </w:rPr>
        <w:br/>
        <w:t xml:space="preserve"> d. Non-residential - Rodent 33427</w:t>
      </w:r>
      <w:r w:rsidRPr="00767782">
        <w:rPr>
          <w:sz w:val="21"/>
          <w:szCs w:val="21"/>
        </w:rPr>
        <w:br/>
        <w:t xml:space="preserve"> e. Non-residential - Insect 33428</w:t>
      </w:r>
      <w:r w:rsidRPr="00767782">
        <w:rPr>
          <w:sz w:val="21"/>
          <w:szCs w:val="21"/>
        </w:rPr>
        <w:br/>
        <w:t xml:space="preserve"> f. Non-residential - Other 33420</w:t>
      </w:r>
      <w:r w:rsidRPr="00767782">
        <w:rPr>
          <w:sz w:val="21"/>
          <w:szCs w:val="21"/>
        </w:rPr>
        <w:br/>
        <w:t xml:space="preserve"> g. Add lines 1a through 1f DETAIL OF</w:t>
      </w:r>
    </w:p>
    <w:p w14:paraId="7E73EE14" w14:textId="77777777" w:rsidR="00B34577" w:rsidRPr="00767782" w:rsidRDefault="00000000">
      <w:pPr>
        <w:rPr>
          <w:sz w:val="21"/>
          <w:szCs w:val="21"/>
        </w:rPr>
      </w:pPr>
      <w:r w:rsidRPr="00767782">
        <w:rPr>
          <w:sz w:val="16"/>
          <w:szCs w:val="21"/>
        </w:rPr>
        <w:t>Surveys included: AS-56105.pdf</w:t>
      </w:r>
    </w:p>
    <w:p w14:paraId="4081656F"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2 and HOW TO REPORT PERCENTS above. Do not combine data for two or more lines.) </w:t>
      </w:r>
      <w:r w:rsidRPr="00767782">
        <w:rPr>
          <w:sz w:val="21"/>
          <w:szCs w:val="21"/>
        </w:rPr>
        <w:br/>
        <w:t xml:space="preserve"> 1. Domestic scheduled passenger transportation by air 41012</w:t>
      </w:r>
      <w:r w:rsidRPr="00767782">
        <w:rPr>
          <w:sz w:val="21"/>
          <w:szCs w:val="21"/>
        </w:rPr>
        <w:br/>
        <w:t xml:space="preserve"> a. Domestic, scheduled passenger transportation by air, firstclass and business class 41011</w:t>
      </w:r>
      <w:r w:rsidRPr="00767782">
        <w:rPr>
          <w:sz w:val="21"/>
          <w:szCs w:val="21"/>
        </w:rPr>
        <w:br/>
        <w:t xml:space="preserve"> b. Domestic, scheduled passenger transportation by air,coach class 41010</w:t>
      </w:r>
      <w:r w:rsidRPr="00767782">
        <w:rPr>
          <w:sz w:val="21"/>
          <w:szCs w:val="21"/>
        </w:rPr>
        <w:br/>
        <w:t xml:space="preserve"> c. Add lines 1a and 1b 41020</w:t>
      </w:r>
      <w:r w:rsidRPr="00767782">
        <w:rPr>
          <w:sz w:val="21"/>
          <w:szCs w:val="21"/>
        </w:rPr>
        <w:br/>
        <w:t xml:space="preserve"> 2. Domestic, non-scheduled passenger transportation by air </w:t>
      </w:r>
      <w:r w:rsidRPr="00767782">
        <w:rPr>
          <w:sz w:val="21"/>
          <w:szCs w:val="21"/>
        </w:rPr>
        <w:br/>
        <w:t xml:space="preserve"> 3. International, scheduled passenger transportation by air 41032</w:t>
      </w:r>
      <w:r w:rsidRPr="00767782">
        <w:rPr>
          <w:sz w:val="21"/>
          <w:szCs w:val="21"/>
        </w:rPr>
        <w:br/>
        <w:t xml:space="preserve"> a. International, scheduled passenger transportation by air,first class and business class 41031</w:t>
      </w:r>
      <w:r w:rsidRPr="00767782">
        <w:rPr>
          <w:sz w:val="21"/>
          <w:szCs w:val="21"/>
        </w:rPr>
        <w:br/>
        <w:t xml:space="preserve"> b. International, scheduled passenger transportation by air,coach class 41030</w:t>
      </w:r>
      <w:r w:rsidRPr="00767782">
        <w:rPr>
          <w:sz w:val="21"/>
          <w:szCs w:val="21"/>
        </w:rPr>
        <w:br/>
        <w:t xml:space="preserve"> c. Add lines 3a and 3b 41040</w:t>
      </w:r>
      <w:r w:rsidRPr="00767782">
        <w:rPr>
          <w:sz w:val="21"/>
          <w:szCs w:val="21"/>
        </w:rPr>
        <w:br/>
        <w:t xml:space="preserve"> 4. International, non-scheduled passenger transportation by air .</w:t>
      </w:r>
      <w:r w:rsidRPr="00767782">
        <w:rPr>
          <w:sz w:val="21"/>
          <w:szCs w:val="21"/>
        </w:rPr>
        <w:br/>
        <w:t xml:space="preserve"> 5. Transportation of perishable/climate-controlled boxed,palletized, and other packed goods, by air 41164</w:t>
      </w:r>
      <w:r w:rsidRPr="00767782">
        <w:rPr>
          <w:sz w:val="21"/>
          <w:szCs w:val="21"/>
        </w:rPr>
        <w:br/>
        <w:t xml:space="preserve"> a. Domestic, scheduled transportation of perishable/climate-controlled boxed , palletized, and other packed goods, by air 41163</w:t>
      </w:r>
      <w:r w:rsidRPr="00767782">
        <w:rPr>
          <w:sz w:val="21"/>
          <w:szCs w:val="21"/>
        </w:rPr>
        <w:br/>
      </w:r>
      <w:r w:rsidRPr="00767782">
        <w:rPr>
          <w:sz w:val="21"/>
          <w:szCs w:val="21"/>
        </w:rPr>
        <w:lastRenderedPageBreak/>
        <w:t xml:space="preserve"> b. International, schedule d transportation of perishable/ climate-controlled boxed, palletized, and other packedgoods, by air 41162</w:t>
      </w:r>
      <w:r w:rsidRPr="00767782">
        <w:rPr>
          <w:sz w:val="21"/>
          <w:szCs w:val="21"/>
        </w:rPr>
        <w:br/>
        <w:t xml:space="preserve"> c. Domestic, non-scheduled transportation of perishable/climate-controlled boxed, palletized, and other packedgoods, by air 41161</w:t>
      </w:r>
      <w:r w:rsidRPr="00767782">
        <w:rPr>
          <w:sz w:val="21"/>
          <w:szCs w:val="21"/>
        </w:rPr>
        <w:br/>
        <w:t xml:space="preserve"> d. International, non-scheduled transportation of perishable/climate-controlled boxed, palletized, and other packedgoods, by air 41160</w:t>
      </w:r>
      <w:r w:rsidRPr="00767782">
        <w:rPr>
          <w:sz w:val="21"/>
          <w:szCs w:val="21"/>
        </w:rPr>
        <w:br/>
        <w:t xml:space="preserve"> e. Add lines 5a through 5d DETAIL OF</w:t>
      </w:r>
    </w:p>
    <w:p w14:paraId="3F1D2A04" w14:textId="77777777" w:rsidR="00B34577" w:rsidRPr="00767782" w:rsidRDefault="00000000">
      <w:pPr>
        <w:rPr>
          <w:sz w:val="21"/>
          <w:szCs w:val="21"/>
        </w:rPr>
      </w:pPr>
      <w:r w:rsidRPr="00767782">
        <w:rPr>
          <w:sz w:val="16"/>
          <w:szCs w:val="21"/>
        </w:rPr>
        <w:t>Surveys included: TW-48160.pdf</w:t>
      </w:r>
    </w:p>
    <w:p w14:paraId="5CE1BB5C" w14:textId="77777777" w:rsidR="00B34577" w:rsidRPr="00767782" w:rsidRDefault="00000000">
      <w:pPr>
        <w:pStyle w:val="ListBullet"/>
        <w:rPr>
          <w:sz w:val="21"/>
          <w:szCs w:val="21"/>
        </w:rPr>
      </w:pPr>
      <w:r w:rsidRPr="00767782">
        <w:rPr>
          <w:sz w:val="21"/>
          <w:szCs w:val="21"/>
        </w:rPr>
        <w:t>(Report sources of operating revenue for this establishment, either as a dollar figure or as a whole percent of totaloperating revenue (reported in 5). See HOW TO REPORT DOLLFIGURES on page 2 and HOW TO REPORT PERCENTS above. Do not combine data for two or more lines.) 43000</w:t>
      </w:r>
      <w:r w:rsidRPr="00767782">
        <w:rPr>
          <w:sz w:val="21"/>
          <w:szCs w:val="21"/>
        </w:rPr>
        <w:br/>
        <w:t xml:space="preserve"> 1. Transportation of bulk liquids and gases in intermodal tankcontainers by water 43010</w:t>
      </w:r>
      <w:r w:rsidRPr="00767782">
        <w:rPr>
          <w:sz w:val="21"/>
          <w:szCs w:val="21"/>
        </w:rPr>
        <w:br/>
        <w:t xml:space="preserve"> 2. Transportation of bulk liquids and gases, except in intermodaltank containers, by water 43020</w:t>
      </w:r>
      <w:r w:rsidRPr="00767782">
        <w:rPr>
          <w:sz w:val="21"/>
          <w:szCs w:val="21"/>
        </w:rPr>
        <w:br/>
        <w:t xml:space="preserve"> 3. Transportation of dry bulks, except in intermodal tank containers, by water 43030</w:t>
      </w:r>
      <w:r w:rsidRPr="00767782">
        <w:rPr>
          <w:sz w:val="21"/>
          <w:szCs w:val="21"/>
        </w:rPr>
        <w:br/>
        <w:t xml:space="preserve"> 4. Transportation of climate-controlled boxed, palletized, andother packed goods, except i n intermodal tank containers, by water 43040</w:t>
      </w:r>
      <w:r w:rsidRPr="00767782">
        <w:rPr>
          <w:sz w:val="21"/>
          <w:szCs w:val="21"/>
        </w:rPr>
        <w:br/>
        <w:t xml:space="preserve"> 5. Transportation of boxed, palletized, and other packed goods,not climate-controlled, except in intermodal tank containers,by water 43050</w:t>
      </w:r>
      <w:r w:rsidRPr="00767782">
        <w:rPr>
          <w:sz w:val="21"/>
          <w:szCs w:val="21"/>
        </w:rPr>
        <w:br/>
        <w:t xml:space="preserve"> 6. Transportation of climate-controlled in termodal containers, not elsewhere specified, by water 43060</w:t>
      </w:r>
      <w:r w:rsidRPr="00767782">
        <w:rPr>
          <w:sz w:val="21"/>
          <w:szCs w:val="21"/>
        </w:rPr>
        <w:br/>
        <w:t xml:space="preserve"> 7. Transportation of other interm odal containers, not climate- controlled, not elsewhere specified, by water 43070</w:t>
      </w:r>
      <w:r w:rsidRPr="00767782">
        <w:rPr>
          <w:sz w:val="21"/>
          <w:szCs w:val="21"/>
        </w:rPr>
        <w:br/>
        <w:t xml:space="preserve"> 8. Transportation of automobiles and light trucks by water 43080</w:t>
      </w:r>
      <w:r w:rsidRPr="00767782">
        <w:rPr>
          <w:sz w:val="21"/>
          <w:szCs w:val="21"/>
        </w:rPr>
        <w:br/>
        <w:t xml:space="preserve"> 9. Transportation of livestock by water 43090</w:t>
      </w:r>
      <w:r w:rsidRPr="00767782">
        <w:rPr>
          <w:sz w:val="21"/>
          <w:szCs w:val="21"/>
        </w:rPr>
        <w:br/>
        <w:t xml:space="preserve"> 10. Transportation of waste by water 43100</w:t>
      </w:r>
      <w:r w:rsidRPr="00767782">
        <w:rPr>
          <w:sz w:val="21"/>
          <w:szCs w:val="21"/>
        </w:rPr>
        <w:br/>
        <w:t xml:space="preserve"> 11. Transportation of truck trailers by water 43110</w:t>
      </w:r>
      <w:r w:rsidRPr="00767782">
        <w:rPr>
          <w:sz w:val="21"/>
          <w:szCs w:val="21"/>
        </w:rPr>
        <w:br/>
        <w:t xml:space="preserve"> 12. Transportation of other goods by water </w:t>
      </w:r>
      <w:r w:rsidRPr="00767782">
        <w:rPr>
          <w:sz w:val="21"/>
          <w:szCs w:val="21"/>
        </w:rPr>
        <w:br/>
        <w:t xml:space="preserve"> 13. Passenger transportation by water 43122</w:t>
      </w:r>
      <w:r w:rsidRPr="00767782">
        <w:rPr>
          <w:sz w:val="21"/>
          <w:szCs w:val="21"/>
        </w:rPr>
        <w:br/>
        <w:t xml:space="preserve"> a. Coastal and Great Lakes fixed-route, passengertransportation by water 43121</w:t>
      </w:r>
      <w:r w:rsidRPr="00767782">
        <w:rPr>
          <w:sz w:val="21"/>
          <w:szCs w:val="21"/>
        </w:rPr>
        <w:br/>
        <w:t xml:space="preserve"> b. Other transportation of passengers by water 43120</w:t>
      </w:r>
      <w:r w:rsidRPr="00767782">
        <w:rPr>
          <w:sz w:val="21"/>
          <w:szCs w:val="21"/>
        </w:rPr>
        <w:br/>
        <w:t xml:space="preserve"> c. Add lines 13a and 13b 43130</w:t>
      </w:r>
      <w:r w:rsidRPr="00767782">
        <w:rPr>
          <w:sz w:val="21"/>
          <w:szCs w:val="21"/>
        </w:rPr>
        <w:br/>
        <w:t xml:space="preserve"> 14. Cruises 43140</w:t>
      </w:r>
      <w:r w:rsidRPr="00767782">
        <w:rPr>
          <w:sz w:val="21"/>
          <w:szCs w:val="21"/>
        </w:rPr>
        <w:br/>
        <w:t xml:space="preserve"> 15. Recreational services DETAIL OF</w:t>
      </w:r>
    </w:p>
    <w:p w14:paraId="5ADDA571" w14:textId="77777777" w:rsidR="00B34577" w:rsidRPr="00767782" w:rsidRDefault="00000000">
      <w:pPr>
        <w:rPr>
          <w:sz w:val="21"/>
          <w:szCs w:val="21"/>
        </w:rPr>
      </w:pPr>
      <w:r w:rsidRPr="00767782">
        <w:rPr>
          <w:sz w:val="16"/>
          <w:szCs w:val="21"/>
        </w:rPr>
        <w:t>Surveys included: TW-48360.pdf</w:t>
      </w:r>
    </w:p>
    <w:p w14:paraId="0420C4E9"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Include receipts from print, Internet, and other media. Report receipts from </w:t>
      </w:r>
      <w:r w:rsidRPr="00767782">
        <w:rPr>
          <w:sz w:val="21"/>
          <w:szCs w:val="21"/>
        </w:rPr>
        <w:lastRenderedPageBreak/>
        <w:t xml:space="preserve">collections of systematically organized contact information. Descriptive information on persons, organizations, publications, or other entities is oftenincluded. Some examp les are telephone directories, business and trade directories, and city directories. </w:t>
      </w:r>
      <w:r w:rsidRPr="00767782">
        <w:rPr>
          <w:sz w:val="21"/>
          <w:szCs w:val="21"/>
        </w:rPr>
        <w:br/>
        <w:t xml:space="preserve">Line 2 - Include receipts from print, Internet, and other media. Report receipts from collections of data or information in which the primary content is something other than contact information. These are usually compiled and organizedfor rapid retrieval by computer. Include custom designed databases. </w:t>
      </w:r>
      <w:r w:rsidRPr="00767782">
        <w:rPr>
          <w:sz w:val="21"/>
          <w:szCs w:val="21"/>
        </w:rPr>
        <w:br/>
        <w:t xml:space="preserve">Line 4 - Report receipts from the printing of books, periodicals, newspapers, journals, newsletters, posters, etc., for others. </w:t>
      </w:r>
      <w:r w:rsidRPr="00767782">
        <w:rPr>
          <w:sz w:val="21"/>
          <w:szCs w:val="21"/>
        </w:rPr>
        <w:br/>
        <w:t xml:space="preserve">Line 6 - Report receipts from granting permission to use content protected by copyright owned or controlled by this establishment. Include receipts from the right to reproduce o r adapt to another format, me dium, languag e, or territory. Exclude outright sale of rights in perpetuity. </w:t>
      </w:r>
      <w:r w:rsidRPr="00767782">
        <w:rPr>
          <w:sz w:val="21"/>
          <w:szCs w:val="21"/>
        </w:rPr>
        <w:br/>
        <w:t xml:space="preserve"> 1. Directories 34820</w:t>
      </w:r>
      <w:r w:rsidRPr="00767782">
        <w:rPr>
          <w:sz w:val="21"/>
          <w:szCs w:val="21"/>
        </w:rPr>
        <w:br/>
        <w:t xml:space="preserve"> a. Subscriptions and sales </w:t>
      </w:r>
      <w:r w:rsidRPr="00767782">
        <w:rPr>
          <w:sz w:val="21"/>
          <w:szCs w:val="21"/>
        </w:rPr>
        <w:br/>
        <w:t xml:space="preserve"> b. Sale of advertising space 34831</w:t>
      </w:r>
      <w:r w:rsidRPr="00767782">
        <w:rPr>
          <w:sz w:val="21"/>
          <w:szCs w:val="21"/>
        </w:rPr>
        <w:br/>
        <w:t>(1) Telephone 34832</w:t>
      </w:r>
      <w:r w:rsidRPr="00767782">
        <w:rPr>
          <w:sz w:val="21"/>
          <w:szCs w:val="21"/>
        </w:rPr>
        <w:br/>
        <w:t>(2) Other - Describe 34830</w:t>
      </w:r>
      <w:r w:rsidRPr="00767782">
        <w:rPr>
          <w:sz w:val="21"/>
          <w:szCs w:val="21"/>
        </w:rPr>
        <w:br/>
        <w:t>(3) Add lines 1b(1) and 1b(2) DETAIL OF</w:t>
      </w:r>
    </w:p>
    <w:p w14:paraId="782EBE7C" w14:textId="77777777" w:rsidR="00B34577" w:rsidRPr="00767782" w:rsidRDefault="00000000">
      <w:pPr>
        <w:rPr>
          <w:sz w:val="21"/>
          <w:szCs w:val="21"/>
        </w:rPr>
      </w:pPr>
      <w:r w:rsidRPr="00767782">
        <w:rPr>
          <w:sz w:val="16"/>
          <w:szCs w:val="21"/>
        </w:rPr>
        <w:t>Surveys included: IN-51105.pdf</w:t>
      </w:r>
    </w:p>
    <w:p w14:paraId="344EA2D1"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Receipts from providing serv ices to clients outside your enterprise. </w:t>
      </w:r>
      <w:r w:rsidRPr="00767782">
        <w:rPr>
          <w:sz w:val="21"/>
          <w:szCs w:val="21"/>
        </w:rPr>
        <w:br/>
        <w:t xml:space="preserve">Line 1a - Report receipts from hosting a client's website and relate d files in a location that provides fast, reliable connection to the Internet. </w:t>
      </w:r>
      <w:r w:rsidRPr="00767782">
        <w:rPr>
          <w:sz w:val="21"/>
          <w:szCs w:val="21"/>
        </w:rPr>
        <w:br/>
        <w:t xml:space="preserve">Line 1b - Report receipts from providing software applications on a leased, fee, or subscription basis from a centralized, hosted, and managed computing environment. </w:t>
      </w:r>
      <w:r w:rsidRPr="00767782">
        <w:rPr>
          <w:sz w:val="21"/>
          <w:szCs w:val="21"/>
        </w:rPr>
        <w:br/>
        <w:t xml:space="preserve">Line 1c - Report receipts from providing a bundled service package that combines information technology-intensive services with labor (manual or professional), machinery, and facilities to support, host, and manage a business processfor a customer. </w:t>
      </w:r>
      <w:r w:rsidRPr="00767782">
        <w:rPr>
          <w:sz w:val="21"/>
          <w:szCs w:val="21"/>
        </w:rPr>
        <w:br/>
        <w:t xml:space="preserve">Line 1d - Report receipts from providing rack space w ithin a secured facility for the placement of servers and enterprise platforms. The service includes space for the customer's hardware and software, connection to the Internetor other communication networks, and routine monitoring services. </w:t>
      </w:r>
      <w:r w:rsidRPr="00767782">
        <w:rPr>
          <w:sz w:val="21"/>
          <w:szCs w:val="21"/>
        </w:rPr>
        <w:br/>
        <w:t xml:space="preserve">Line 1e - Report receipts from managing or administering the storage and back-up of data (i.e., remote back-up services, storage, or hierarchical storage management). Include data migration services. </w:t>
      </w:r>
      <w:r w:rsidRPr="00767782">
        <w:rPr>
          <w:sz w:val="21"/>
          <w:szCs w:val="21"/>
        </w:rPr>
        <w:br/>
        <w:t xml:space="preserve">Line 1f - Report receipts from providing ongoing management and administration of data as an organizational resource. Services may include modeling, mobilization, mapping/rationalization, and mining of data. </w:t>
      </w:r>
      <w:r w:rsidRPr="00767782">
        <w:rPr>
          <w:sz w:val="21"/>
          <w:szCs w:val="21"/>
        </w:rPr>
        <w:br/>
        <w:t xml:space="preserve">Line 1g - Report receipts from sending audio and video data over the Internet, or </w:t>
      </w:r>
      <w:r w:rsidRPr="00767782">
        <w:rPr>
          <w:sz w:val="21"/>
          <w:szCs w:val="21"/>
        </w:rPr>
        <w:lastRenderedPageBreak/>
        <w:t xml:space="preserve">providing services associated with the storage, production (including encoding), and support of video and audio streaming over the Internet. </w:t>
      </w:r>
      <w:r w:rsidRPr="00767782">
        <w:rPr>
          <w:sz w:val="21"/>
          <w:szCs w:val="21"/>
        </w:rPr>
        <w:br/>
        <w:t>Line 1h - Report receipts from other IT hosting or infrastructure provisioning services, such as hosting a client's application, processing client's data, and computer time sharing. DETAIL OF</w:t>
      </w:r>
    </w:p>
    <w:p w14:paraId="47C90ADC" w14:textId="77777777" w:rsidR="00B34577" w:rsidRPr="00767782" w:rsidRDefault="00000000">
      <w:pPr>
        <w:rPr>
          <w:sz w:val="21"/>
          <w:szCs w:val="21"/>
        </w:rPr>
      </w:pPr>
      <w:r w:rsidRPr="00767782">
        <w:rPr>
          <w:sz w:val="16"/>
          <w:szCs w:val="21"/>
        </w:rPr>
        <w:t>Surveys included: IN-51059.pdf</w:t>
      </w:r>
    </w:p>
    <w:p w14:paraId="06B27916"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3 and HOW TO REPORT PERCENT S above. Do not combine data for two or more receipts lines.) </w:t>
      </w:r>
      <w:r w:rsidRPr="00767782">
        <w:rPr>
          <w:sz w:val="21"/>
          <w:szCs w:val="21"/>
        </w:rPr>
        <w:br/>
        <w:t xml:space="preserve">Line 1a(1) andline 2a(1) - Report receipts from network compensation, which includes payments received, for allowing networks the use of air time for national advertisements. </w:t>
      </w:r>
      <w:r w:rsidRPr="00767782">
        <w:rPr>
          <w:sz w:val="21"/>
          <w:szCs w:val="21"/>
        </w:rPr>
        <w:br/>
        <w:t xml:space="preserve">Line 1a(2) ,line 1a(3) ,line 2a(2) ,a n d line 2a(3) - Report receipts from advertising that includes the provision of air time on radio or television for the broadcasting of advertising and sponsorship messages. Include trade-outs, barter,and political advertisin g revenue. Exclude commissions paid to agency representatives and brokers. </w:t>
      </w:r>
      <w:r w:rsidRPr="00767782">
        <w:rPr>
          <w:sz w:val="21"/>
          <w:szCs w:val="21"/>
        </w:rPr>
        <w:br/>
        <w:t xml:space="preserve">Line 1a(4) andline 2a(4) - Report receipts from providing radio or television air time for broadcasting program content, live or recorded, on radio or television stations and networks and on cable and other subscription radio or television program systems. Include local, regional, or national air time for news, financial, religious, educational,community information programs, etc. Exclude infomercials and other advertising. </w:t>
      </w:r>
      <w:r w:rsidRPr="00767782">
        <w:rPr>
          <w:sz w:val="21"/>
          <w:szCs w:val="21"/>
        </w:rPr>
        <w:br/>
        <w:t xml:space="preserve">Line 1b andline 2b - Report receipts from the provision of radio or television broadcasts, generally without the insertion of advertising messages, for the benefit of the public at large. </w:t>
      </w:r>
      <w:r w:rsidRPr="00767782">
        <w:rPr>
          <w:sz w:val="21"/>
          <w:szCs w:val="21"/>
        </w:rPr>
        <w:br/>
        <w:t xml:space="preserve">Line 1c andline 2c - Report receipts from granting permission to broadcast (in whole or in part) a copyrighted radio or television program owned or controlled by this establishment. Include the right to broadcast for an agreed period oftime, manner, and place, such as in another format, medium, language, or territory. </w:t>
      </w:r>
      <w:r w:rsidRPr="00767782">
        <w:rPr>
          <w:sz w:val="21"/>
          <w:szCs w:val="21"/>
        </w:rPr>
        <w:br/>
        <w:t xml:space="preserve">Line 1d andline 2d - Report receipts from granting permission to broadcast specialty audio or television programming (usually an entire channel), protected by copyright owned or controlled by this establishment. Examplesinclude licenses granted to programming distributors, such as cable, direct-to-home satellite (DTH), and multipointdistribution service (MDS) operators. Include the right to broadcast specialty musical programs by building operators(shopping malls, office buildings, etc.) and movies in hotels, etc. Include the right to broadcast for an agreed period oftime, manner, and place, such as in another format, medium, language, or territory. </w:t>
      </w:r>
      <w:r w:rsidRPr="00767782">
        <w:rPr>
          <w:sz w:val="21"/>
          <w:szCs w:val="21"/>
        </w:rPr>
        <w:br/>
        <w:t xml:space="preserve">Line 1e - Report receipts from providing preproduction, production, and postproduction services (whether separate or in combination) for third-party radio programs (including commercials) on a contract or fee basis. Include services suchas sound recording, sound editing and masterin g, music track insertion and master reproduction, whether provided separately or in combination. </w:t>
      </w:r>
      <w:r w:rsidRPr="00767782">
        <w:rPr>
          <w:sz w:val="21"/>
          <w:szCs w:val="21"/>
        </w:rPr>
        <w:br/>
      </w:r>
      <w:r w:rsidRPr="00767782">
        <w:rPr>
          <w:sz w:val="21"/>
          <w:szCs w:val="21"/>
        </w:rPr>
        <w:lastRenderedPageBreak/>
        <w:t xml:space="preserve">Line 3 - Report receipts from providing services for other producers on all phases of preproduction and production. This work is contracted or subcontracted by the production house on a contract or fee basis, usually for films andTV shows. Include receipts from providing computerized an d electronic image and sound processing services in audiovisual works (film, video, digital media, etc.). </w:t>
      </w:r>
      <w:r w:rsidRPr="00767782">
        <w:rPr>
          <w:sz w:val="21"/>
          <w:szCs w:val="21"/>
        </w:rPr>
        <w:br/>
        <w:t xml:space="preserve">Line 5 - Report receipts from the provision of s pace of electronic advertising over the Internet. </w:t>
      </w:r>
      <w:r w:rsidRPr="00767782">
        <w:rPr>
          <w:sz w:val="21"/>
          <w:szCs w:val="21"/>
        </w:rPr>
        <w:br/>
        <w:t xml:space="preserve"> 1. Radio broadcasting</w:t>
      </w:r>
      <w:r w:rsidRPr="00767782">
        <w:rPr>
          <w:sz w:val="21"/>
          <w:szCs w:val="21"/>
        </w:rPr>
        <w:br/>
        <w:t xml:space="preserve"> a. Air time - Radio 35711</w:t>
      </w:r>
      <w:r w:rsidRPr="00767782">
        <w:rPr>
          <w:sz w:val="21"/>
          <w:szCs w:val="21"/>
        </w:rPr>
        <w:br/>
        <w:t>(1) Network compensation 35712</w:t>
      </w:r>
      <w:r w:rsidRPr="00767782">
        <w:rPr>
          <w:sz w:val="21"/>
          <w:szCs w:val="21"/>
        </w:rPr>
        <w:br/>
        <w:t>(2) National and regional advertising (net) 35713</w:t>
      </w:r>
      <w:r w:rsidRPr="00767782">
        <w:rPr>
          <w:sz w:val="21"/>
          <w:szCs w:val="21"/>
        </w:rPr>
        <w:br/>
        <w:t>(3) Local advertising (net) DETAIL OF</w:t>
      </w:r>
    </w:p>
    <w:p w14:paraId="07DBE855" w14:textId="77777777" w:rsidR="00B34577" w:rsidRPr="00767782" w:rsidRDefault="00000000">
      <w:pPr>
        <w:rPr>
          <w:sz w:val="21"/>
          <w:szCs w:val="21"/>
        </w:rPr>
      </w:pPr>
      <w:r w:rsidRPr="00767782">
        <w:rPr>
          <w:sz w:val="16"/>
          <w:szCs w:val="21"/>
        </w:rPr>
        <w:t>Surveys included: IN-51501.pdf</w:t>
      </w:r>
    </w:p>
    <w:p w14:paraId="1A6CC638"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3 and HOW TO REPORT PERCENTS above. Do not combine data for two or more lines.) </w:t>
      </w:r>
      <w:r w:rsidRPr="00767782">
        <w:rPr>
          <w:sz w:val="21"/>
          <w:szCs w:val="21"/>
        </w:rPr>
        <w:br/>
        <w:t xml:space="preserve">Line 1 - Include commissions and fees for listing, selling, or renting property owned by others - not gross rents or gross sale price. Also include commissions and fees receiv ed on behalf of, and paid to, sales agents and to other brokers, as well as commissions and fees received from other brokers (co-brokerage fees). </w:t>
      </w:r>
      <w:r w:rsidRPr="00767782">
        <w:rPr>
          <w:sz w:val="21"/>
          <w:szCs w:val="21"/>
        </w:rPr>
        <w:br/>
        <w:t xml:space="preserve">Line 1e and 1f -L a n di s defined as improved or unimproved property not containing buildings. </w:t>
      </w:r>
      <w:r w:rsidRPr="00767782">
        <w:rPr>
          <w:sz w:val="21"/>
          <w:szCs w:val="21"/>
        </w:rPr>
        <w:br/>
        <w:t xml:space="preserve">Line 4 - Report commissions and fees for manag ing property owned by others here. </w:t>
      </w:r>
      <w:r w:rsidRPr="00767782">
        <w:rPr>
          <w:sz w:val="21"/>
          <w:szCs w:val="21"/>
        </w:rPr>
        <w:br/>
        <w:t xml:space="preserve">Line 10 through line 13 - Gross rents include all charges billed to tenants throughout the year from rental of properties owned by this establishment. Include any costs billed (in accordance with the rental agreement) as additionalcharges to your tenants, such as building improv ements, parking, repairs, utilities, etc. </w:t>
      </w:r>
      <w:r w:rsidRPr="00767782">
        <w:rPr>
          <w:sz w:val="21"/>
          <w:szCs w:val="21"/>
        </w:rPr>
        <w:br/>
        <w:t xml:space="preserve">Line 18 - Report all other sources of revenue here. For example: swimming pool guest fees and party room rental. </w:t>
      </w:r>
      <w:r w:rsidRPr="00767782">
        <w:rPr>
          <w:sz w:val="21"/>
          <w:szCs w:val="21"/>
        </w:rPr>
        <w:br/>
        <w:t xml:space="preserve"> 1. Real estate agent and brokerage services 52201</w:t>
      </w:r>
      <w:r w:rsidRPr="00767782">
        <w:rPr>
          <w:sz w:val="21"/>
          <w:szCs w:val="21"/>
        </w:rPr>
        <w:br/>
        <w:t xml:space="preserve"> a. Brokerage services for the sale of residential real estate . . 52202</w:t>
      </w:r>
      <w:r w:rsidRPr="00767782">
        <w:rPr>
          <w:sz w:val="21"/>
          <w:szCs w:val="21"/>
        </w:rPr>
        <w:br/>
        <w:t xml:space="preserve"> b. Brokerage services for the r ental of residential real estate . 52203</w:t>
      </w:r>
      <w:r w:rsidRPr="00767782">
        <w:rPr>
          <w:sz w:val="21"/>
          <w:szCs w:val="21"/>
        </w:rPr>
        <w:br/>
        <w:t xml:space="preserve"> c. Brokerage services for the sale of nonresidential real estate 52204</w:t>
      </w:r>
      <w:r w:rsidRPr="00767782">
        <w:rPr>
          <w:sz w:val="21"/>
          <w:szCs w:val="21"/>
        </w:rPr>
        <w:br/>
        <w:t xml:space="preserve"> d. Brokerage services for the rental of nonresidential realestate 52205</w:t>
      </w:r>
      <w:r w:rsidRPr="00767782">
        <w:rPr>
          <w:sz w:val="21"/>
          <w:szCs w:val="21"/>
        </w:rPr>
        <w:br/>
        <w:t xml:space="preserve"> e. Brokerage services for the sale of land 52206</w:t>
      </w:r>
      <w:r w:rsidRPr="00767782">
        <w:rPr>
          <w:sz w:val="21"/>
          <w:szCs w:val="21"/>
        </w:rPr>
        <w:br/>
        <w:t xml:space="preserve"> f. Brokerage services for the rental of land 52200</w:t>
      </w:r>
      <w:r w:rsidRPr="00767782">
        <w:rPr>
          <w:sz w:val="21"/>
          <w:szCs w:val="21"/>
        </w:rPr>
        <w:br/>
        <w:t xml:space="preserve"> g. Add lines 1a through 1f 52410</w:t>
      </w:r>
      <w:r w:rsidRPr="00767782">
        <w:rPr>
          <w:sz w:val="21"/>
          <w:szCs w:val="21"/>
        </w:rPr>
        <w:br/>
        <w:t xml:space="preserve"> 2. Real estate consulting services </w:t>
      </w:r>
      <w:r w:rsidRPr="00767782">
        <w:rPr>
          <w:sz w:val="21"/>
          <w:szCs w:val="21"/>
        </w:rPr>
        <w:br/>
        <w:t xml:space="preserve"> 3. Real estate appraisal services 52401</w:t>
      </w:r>
      <w:r w:rsidRPr="00767782">
        <w:rPr>
          <w:sz w:val="21"/>
          <w:szCs w:val="21"/>
        </w:rPr>
        <w:br/>
        <w:t xml:space="preserve"> a. Urban real estate appraisal services 52402</w:t>
      </w:r>
      <w:r w:rsidRPr="00767782">
        <w:rPr>
          <w:sz w:val="21"/>
          <w:szCs w:val="21"/>
        </w:rPr>
        <w:br/>
      </w:r>
      <w:r w:rsidRPr="00767782">
        <w:rPr>
          <w:sz w:val="21"/>
          <w:szCs w:val="21"/>
        </w:rPr>
        <w:lastRenderedPageBreak/>
        <w:t xml:space="preserve"> b. Rural real estate appraisal services 52400</w:t>
      </w:r>
      <w:r w:rsidRPr="00767782">
        <w:rPr>
          <w:sz w:val="21"/>
          <w:szCs w:val="21"/>
        </w:rPr>
        <w:br/>
        <w:t xml:space="preserve"> c. Add lines 3a and 3b DETAIL OF</w:t>
      </w:r>
    </w:p>
    <w:p w14:paraId="59FD14CE" w14:textId="77777777" w:rsidR="00B34577" w:rsidRPr="00767782" w:rsidRDefault="00000000">
      <w:pPr>
        <w:rPr>
          <w:sz w:val="21"/>
          <w:szCs w:val="21"/>
        </w:rPr>
      </w:pPr>
      <w:r w:rsidRPr="00767782">
        <w:rPr>
          <w:sz w:val="16"/>
          <w:szCs w:val="21"/>
        </w:rPr>
        <w:t>Surveys included: RE-53101.pdf</w:t>
      </w:r>
    </w:p>
    <w:p w14:paraId="5D140118"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wired or wireless telecommunications facilities to originate, terminate, or transit calls for another telecommunications service provider, including transoceanic telecommunications. Include interconnectionand settlement charges for the termination of domestic or international calls, charges to long distance carriers forcalls originating at a payphone or within another carriers local network, charges for jointly used facilities, such aspole attachments, and charges for the exclusive use of circuits. Satellite operators/carriers should report on the carrierservices line if their customers are telecommunication compani es. Non-telecommunications companies should report online 7, Private network services. </w:t>
      </w:r>
      <w:r w:rsidRPr="00767782">
        <w:rPr>
          <w:sz w:val="21"/>
          <w:szCs w:val="21"/>
        </w:rPr>
        <w:br/>
        <w:t xml:space="preserve">Line 2 - Report receipts from the public switched telephone network (PSTN) for the transmission and switching of voice, data, and video within a local calling area. Inc lude related local services, such as connection charges, 911 services, operator services, and local directory assistance; and subscriber line services to end user customers. </w:t>
      </w:r>
      <w:r w:rsidRPr="00767782">
        <w:rPr>
          <w:sz w:val="21"/>
          <w:szCs w:val="21"/>
        </w:rPr>
        <w:br/>
        <w:t xml:space="preserve">Line 2a andline 2c - Include call services that are self-defined in the carriers tariffs or other documents detailing the terms of service. </w:t>
      </w:r>
      <w:r w:rsidRPr="00767782">
        <w:rPr>
          <w:sz w:val="21"/>
          <w:szCs w:val="21"/>
        </w:rPr>
        <w:br/>
        <w:t xml:space="preserve">Line 4 - Report receipts from transmitting and switching of voice, data, and video over the public switched telephone network between local calling areas and where the call is made from a fixed customer location and is paid for by the caller. </w:t>
      </w:r>
      <w:r w:rsidRPr="00767782">
        <w:rPr>
          <w:sz w:val="21"/>
          <w:szCs w:val="21"/>
        </w:rPr>
        <w:br/>
        <w:t xml:space="preserve">Line 5 - Report receipts from calls made from a fixed customer location which are paid for by the call recipient. </w:t>
      </w:r>
      <w:r w:rsidRPr="00767782">
        <w:rPr>
          <w:sz w:val="21"/>
          <w:szCs w:val="21"/>
        </w:rPr>
        <w:br/>
        <w:t xml:space="preserve">Line 7 - Report receipts from wired or wireless (satel lite, microwaves, cellular, etc.) telecommunication link(s) between specified points for the exclusive use of the client. Exclude the provision of private links to telecommunication serviceproviders. </w:t>
      </w:r>
      <w:r w:rsidRPr="00767782">
        <w:rPr>
          <w:sz w:val="21"/>
          <w:szCs w:val="21"/>
        </w:rPr>
        <w:br/>
        <w:t xml:space="preserve">Line 10 - Report receipts from providing access to the public switched and/or mobile switching center telephone networks for the transmission and switching of voice, data, a nd video between local calling areas, where the call is made from or received with a portable handset. Include roaming charges. </w:t>
      </w:r>
      <w:r w:rsidRPr="00767782">
        <w:rPr>
          <w:sz w:val="21"/>
          <w:szCs w:val="21"/>
        </w:rPr>
        <w:br/>
        <w:t xml:space="preserve">Line 11 - Report receipts from providing access to the public switched and/or mobile switching center telephone networks for the transmission and switching of voice, data, an d video, where the call originates fr om or terminates into a portable handset and where the charges are not distance sensitive. </w:t>
      </w:r>
      <w:r w:rsidRPr="00767782">
        <w:rPr>
          <w:sz w:val="21"/>
          <w:szCs w:val="21"/>
        </w:rPr>
        <w:br/>
        <w:t>Line 12 - Report receipts from mobile radi o service that subscribers primarily use to receive voice, text, or tone messages with small radio receiver</w:t>
      </w:r>
      <w:r w:rsidRPr="00767782">
        <w:rPr>
          <w:sz w:val="21"/>
          <w:szCs w:val="21"/>
        </w:rPr>
        <w:br/>
        <w:t xml:space="preserve"> s. These devices may or may not be accessed by the public switched telephone network (PSTN). </w:t>
      </w:r>
      <w:r w:rsidRPr="00767782">
        <w:rPr>
          <w:sz w:val="21"/>
          <w:szCs w:val="21"/>
        </w:rPr>
        <w:br/>
        <w:t xml:space="preserve">Line 13 - Report receipts from non-switched r adio transmission services, such as </w:t>
      </w:r>
      <w:r w:rsidRPr="00767782">
        <w:rPr>
          <w:sz w:val="21"/>
          <w:szCs w:val="21"/>
        </w:rPr>
        <w:lastRenderedPageBreak/>
        <w:t xml:space="preserve">dispatch se rvices for taxis or field service personnel and mobile data for police departments. </w:t>
      </w:r>
      <w:r w:rsidRPr="00767782">
        <w:rPr>
          <w:sz w:val="21"/>
          <w:szCs w:val="21"/>
        </w:rPr>
        <w:br/>
        <w:t>Line 14 - Report receipts from providing specialized w ireless applications, such as ship-to-shore, air-to-ground, and on-train wireless systems. In most cases the portable transmitter/receiver is supplied by the service provider and theservice is billed a fixed charge plus usage or just fixed charges. DETAIL OF</w:t>
      </w:r>
    </w:p>
    <w:p w14:paraId="637AE2E3" w14:textId="77777777" w:rsidR="00B34577" w:rsidRPr="00767782" w:rsidRDefault="00000000">
      <w:pPr>
        <w:rPr>
          <w:sz w:val="21"/>
          <w:szCs w:val="21"/>
        </w:rPr>
      </w:pPr>
      <w:r w:rsidRPr="00767782">
        <w:rPr>
          <w:sz w:val="16"/>
          <w:szCs w:val="21"/>
        </w:rPr>
        <w:t>Surveys included: IN-51702.pdf</w:t>
      </w:r>
    </w:p>
    <w:p w14:paraId="7C5F1140"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Include receipts from print, Internet, and other media. </w:t>
      </w:r>
      <w:r w:rsidRPr="00767782">
        <w:rPr>
          <w:sz w:val="21"/>
          <w:szCs w:val="21"/>
        </w:rPr>
        <w:br/>
        <w:t>Line 1b - Report receipts from other consumer publishing. Report newspaper, periodical, book, directory, database, and music publishing on line</w:t>
      </w:r>
      <w:r w:rsidRPr="00767782">
        <w:rPr>
          <w:sz w:val="21"/>
          <w:szCs w:val="21"/>
        </w:rPr>
        <w:br/>
        <w:t xml:space="preserve">Line 1b(8) - Report receipts from publishing discount coupon books and all other consumer publications that are intended mainly for personal or household use. </w:t>
      </w:r>
      <w:r w:rsidRPr="00767782">
        <w:rPr>
          <w:sz w:val="21"/>
          <w:szCs w:val="21"/>
        </w:rPr>
        <w:br/>
        <w:t xml:space="preserve">Line 4 - Report receipts from publishing books, periodicals, journals, etc., for others (including self-publishing writers) who maintain copyright and editorial control. Include services related to publishing, such as editing, proofreading,content development, research, writing, and word processing. Include printing and distribution if these activities areprovided in combination with the activities listed above. </w:t>
      </w:r>
      <w:r w:rsidRPr="00767782">
        <w:rPr>
          <w:sz w:val="21"/>
          <w:szCs w:val="21"/>
        </w:rPr>
        <w:br/>
        <w:t xml:space="preserve">Line 5 - Report receipts from the printing of books, periodicals, newspapers, journals, newsletters, posters, etc., for others. </w:t>
      </w:r>
      <w:r w:rsidRPr="00767782">
        <w:rPr>
          <w:sz w:val="21"/>
          <w:szCs w:val="21"/>
        </w:rPr>
        <w:br/>
        <w:t xml:space="preserve">Line 6 - Report receipts from granting permission to use content protected by copyright owned or controlled by this establishment. Include receipts from the right to reproduce o r adapt to another format, me dium, languag e, or territory. Exclude outright sale of rights in perpetuity. </w:t>
      </w:r>
      <w:r w:rsidRPr="00767782">
        <w:rPr>
          <w:sz w:val="21"/>
          <w:szCs w:val="21"/>
        </w:rPr>
        <w:br/>
        <w:t xml:space="preserve"> 1. Miscellaneous publishing</w:t>
      </w:r>
      <w:r w:rsidRPr="00767782">
        <w:rPr>
          <w:sz w:val="21"/>
          <w:szCs w:val="21"/>
        </w:rPr>
        <w:br/>
        <w:t xml:space="preserve"> a. Greeting cards 34761</w:t>
      </w:r>
      <w:r w:rsidRPr="00767782">
        <w:rPr>
          <w:sz w:val="21"/>
          <w:szCs w:val="21"/>
        </w:rPr>
        <w:br/>
        <w:t>(1) Single cards 34762</w:t>
      </w:r>
      <w:r w:rsidRPr="00767782">
        <w:rPr>
          <w:sz w:val="21"/>
          <w:szCs w:val="21"/>
        </w:rPr>
        <w:br/>
        <w:t>(2) Multiple cards (Include boxed cards.) 34760</w:t>
      </w:r>
      <w:r w:rsidRPr="00767782">
        <w:rPr>
          <w:sz w:val="21"/>
          <w:szCs w:val="21"/>
        </w:rPr>
        <w:br/>
        <w:t>(3) Add lines 1a(1) and 1a(2) DETAIL OF</w:t>
      </w:r>
    </w:p>
    <w:p w14:paraId="6625CEF1" w14:textId="77777777" w:rsidR="00B34577" w:rsidRPr="00767782" w:rsidRDefault="00000000">
      <w:pPr>
        <w:rPr>
          <w:sz w:val="21"/>
          <w:szCs w:val="21"/>
        </w:rPr>
      </w:pPr>
      <w:r w:rsidRPr="00767782">
        <w:rPr>
          <w:sz w:val="16"/>
          <w:szCs w:val="21"/>
        </w:rPr>
        <w:t>Surveys included: IN-51104.pdf</w:t>
      </w:r>
    </w:p>
    <w:p w14:paraId="5380D5C8"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providing day-to-day office administrative services such as billing, record keeping, personnel, secretarial, mail room, and other administrative activities. </w:t>
      </w:r>
      <w:r w:rsidRPr="00767782">
        <w:rPr>
          <w:sz w:val="21"/>
          <w:szCs w:val="21"/>
        </w:rPr>
        <w:br/>
        <w:t xml:space="preserve">Line 1b - Report receipts from providing services to manage and service a facility, which the client uses to carry out its own activity. The services provided are "non-core" w ith respect to the client's activity. The bundle of services is generally customized, but may </w:t>
      </w:r>
      <w:r w:rsidRPr="00767782">
        <w:rPr>
          <w:sz w:val="21"/>
          <w:szCs w:val="21"/>
        </w:rPr>
        <w:lastRenderedPageBreak/>
        <w:t xml:space="preserve">include administrative, security, mail room, grounds keeping, janitorial, andarrangement of garbage removal (i.e., a facility support service provided to a military base would clean and repairbuildings, landscape the grounds, and operate eating places and dormitories). </w:t>
      </w:r>
      <w:r w:rsidRPr="00767782">
        <w:rPr>
          <w:sz w:val="21"/>
          <w:szCs w:val="21"/>
        </w:rPr>
        <w:br/>
        <w:t xml:space="preserve">Line 1c - Report receipts from planning, supervising, and coordinating the work of tradesmen, laborers, and contractors on a construction site. May include assistance with the procurement of materials and subcontractors. </w:t>
      </w:r>
      <w:r w:rsidRPr="00767782">
        <w:rPr>
          <w:sz w:val="21"/>
          <w:szCs w:val="21"/>
        </w:rPr>
        <w:br/>
        <w:t xml:space="preserve">Line 2a - Report receipts from consulting fees received for full-service provision of advice, guidance, and solution implementation services for a single fee, concerning the overall strategic direction, planning, and structuring and control of an organization. Include business strateg y and planning, corporate development and restructuring, and crises management. </w:t>
      </w:r>
      <w:r w:rsidRPr="00767782">
        <w:rPr>
          <w:sz w:val="21"/>
          <w:szCs w:val="21"/>
        </w:rPr>
        <w:br/>
        <w:t xml:space="preserve">Line 2b - Report receipts from consulting fees received for full -service provision of advice, g uidance, and solution implementation services for a single fee, concerning fi nancial strategies, planning, and control. </w:t>
      </w:r>
      <w:r w:rsidRPr="00767782">
        <w:rPr>
          <w:sz w:val="21"/>
          <w:szCs w:val="21"/>
        </w:rPr>
        <w:br/>
        <w:t>Line 2c - Report receipts from consulting fees received for full-service provision of advice, guidance, and solution implementation services for a single fee, concerning marketing st rategy, market developm ent, and sales management and development. DETAIL OF</w:t>
      </w:r>
    </w:p>
    <w:p w14:paraId="10963885" w14:textId="77777777" w:rsidR="00B34577" w:rsidRPr="00767782" w:rsidRDefault="00000000">
      <w:pPr>
        <w:rPr>
          <w:sz w:val="21"/>
          <w:szCs w:val="21"/>
        </w:rPr>
      </w:pPr>
      <w:r w:rsidRPr="00767782">
        <w:rPr>
          <w:sz w:val="16"/>
          <w:szCs w:val="21"/>
        </w:rPr>
        <w:t>Surveys included: AS-56106.pdf</w:t>
      </w:r>
    </w:p>
    <w:p w14:paraId="6E02F824" w14:textId="77777777" w:rsidR="00B34577" w:rsidRPr="00767782" w:rsidRDefault="00000000">
      <w:pPr>
        <w:pStyle w:val="ListBullet"/>
        <w:rPr>
          <w:sz w:val="21"/>
          <w:szCs w:val="21"/>
        </w:rPr>
      </w:pPr>
      <w:r w:rsidRPr="00767782">
        <w:rPr>
          <w:sz w:val="21"/>
          <w:szCs w:val="21"/>
        </w:rPr>
        <w:t>(Report sources of operating revenue for this establishment, either as a dollar figure or as a whole percent of totaloperating revenue (reported in 5). See HOW TO REPORT DOLLFIGURES on page 2 and HOW TO REPORT PERCENTS above. Do not combine data for two or more lines.) 46000</w:t>
      </w:r>
      <w:r w:rsidRPr="00767782">
        <w:rPr>
          <w:sz w:val="21"/>
          <w:szCs w:val="21"/>
        </w:rPr>
        <w:br/>
        <w:t xml:space="preserve"> 1. Transportation of natural gas by pipeline 46010</w:t>
      </w:r>
      <w:r w:rsidRPr="00767782">
        <w:rPr>
          <w:sz w:val="21"/>
          <w:szCs w:val="21"/>
        </w:rPr>
        <w:br/>
        <w:t xml:space="preserve"> 2. Transportation of crude oil by pipeline 46020</w:t>
      </w:r>
      <w:r w:rsidRPr="00767782">
        <w:rPr>
          <w:sz w:val="21"/>
          <w:szCs w:val="21"/>
        </w:rPr>
        <w:br/>
        <w:t xml:space="preserve"> 3. Transportation of refined petroleu m products (including ethylene) by pipeline 46030</w:t>
      </w:r>
      <w:r w:rsidRPr="00767782">
        <w:rPr>
          <w:sz w:val="21"/>
          <w:szCs w:val="21"/>
        </w:rPr>
        <w:br/>
        <w:t xml:space="preserve"> 4. Transportation of other liqu ids and gasses by pipeline 46040</w:t>
      </w:r>
      <w:r w:rsidRPr="00767782">
        <w:rPr>
          <w:sz w:val="21"/>
          <w:szCs w:val="21"/>
        </w:rPr>
        <w:br/>
        <w:t xml:space="preserve"> 5. Oil and gas field gathering services </w:t>
      </w:r>
      <w:r w:rsidRPr="00767782">
        <w:rPr>
          <w:sz w:val="21"/>
          <w:szCs w:val="21"/>
        </w:rPr>
        <w:br/>
        <w:t xml:space="preserve"> 6. Sales of energy and resources 46054</w:t>
      </w:r>
      <w:r w:rsidRPr="00767782">
        <w:rPr>
          <w:sz w:val="21"/>
          <w:szCs w:val="21"/>
        </w:rPr>
        <w:br/>
        <w:t xml:space="preserve"> a. Natural gas distribution to final consumer 46053</w:t>
      </w:r>
      <w:r w:rsidRPr="00767782">
        <w:rPr>
          <w:sz w:val="21"/>
          <w:szCs w:val="21"/>
        </w:rPr>
        <w:br/>
        <w:t xml:space="preserve"> b. Natural gas - power marketing and brokering 46052</w:t>
      </w:r>
      <w:r w:rsidRPr="00767782">
        <w:rPr>
          <w:sz w:val="21"/>
          <w:szCs w:val="21"/>
        </w:rPr>
        <w:br/>
        <w:t xml:space="preserve"> c. Mixed, manufactured, or liquefied natural gas 46051</w:t>
      </w:r>
      <w:r w:rsidRPr="00767782">
        <w:rPr>
          <w:sz w:val="21"/>
          <w:szCs w:val="21"/>
        </w:rPr>
        <w:br/>
        <w:t xml:space="preserve"> d. Other sales -S p e c i f y 46050</w:t>
      </w:r>
      <w:r w:rsidRPr="00767782">
        <w:rPr>
          <w:sz w:val="21"/>
          <w:szCs w:val="21"/>
        </w:rPr>
        <w:br/>
        <w:t xml:space="preserve"> e. Add lines 6a through 6d 49810</w:t>
      </w:r>
      <w:r w:rsidRPr="00767782">
        <w:rPr>
          <w:sz w:val="21"/>
          <w:szCs w:val="21"/>
        </w:rPr>
        <w:br/>
        <w:t xml:space="preserve"> 7. Other services -S p e c i f y 10 0 49990</w:t>
      </w:r>
      <w:r w:rsidRPr="00767782">
        <w:rPr>
          <w:sz w:val="21"/>
          <w:szCs w:val="21"/>
        </w:rPr>
        <w:br/>
        <w:t xml:space="preserve"> 8. TOT(Should equal 5if reporting in dollars.) 23 –</w:t>
      </w:r>
    </w:p>
    <w:p w14:paraId="02F67544" w14:textId="77777777" w:rsidR="00B34577" w:rsidRPr="00767782" w:rsidRDefault="00000000">
      <w:pPr>
        <w:rPr>
          <w:sz w:val="21"/>
          <w:szCs w:val="21"/>
        </w:rPr>
      </w:pPr>
      <w:r w:rsidRPr="00767782">
        <w:rPr>
          <w:sz w:val="16"/>
          <w:szCs w:val="21"/>
        </w:rPr>
        <w:t>Surveys included: TW-48601.pdf</w:t>
      </w:r>
    </w:p>
    <w:p w14:paraId="43FD72AB" w14:textId="77777777" w:rsidR="00B34577" w:rsidRPr="00767782" w:rsidRDefault="00000000">
      <w:pPr>
        <w:pStyle w:val="ListBullet"/>
        <w:rPr>
          <w:sz w:val="21"/>
          <w:szCs w:val="21"/>
        </w:rPr>
      </w:pPr>
      <w:r w:rsidRPr="00767782">
        <w:rPr>
          <w:sz w:val="21"/>
          <w:szCs w:val="21"/>
        </w:rPr>
        <w:t xml:space="preserve">(Report sales for each product line sold by this establishment, either as a dollar figure or as a whole percent of totalsales (reported in 5). See HOW TO REPORT DOLLFIGURES on </w:t>
      </w:r>
      <w:r w:rsidRPr="00767782">
        <w:rPr>
          <w:sz w:val="21"/>
          <w:szCs w:val="21"/>
        </w:rPr>
        <w:lastRenderedPageBreak/>
        <w:t>page 2 and HOW TO REPORT PERCENTS above.) 20080</w:t>
      </w:r>
      <w:r w:rsidRPr="00767782">
        <w:rPr>
          <w:sz w:val="21"/>
          <w:szCs w:val="21"/>
        </w:rPr>
        <w:br/>
        <w:t xml:space="preserve"> 1. Recreational vehicle (RV) and tent sites for travelers andothers (Report receipts from short-term rentals of RVs or trailers at RV sites on line 3b.) 20020</w:t>
      </w:r>
      <w:r w:rsidRPr="00767782">
        <w:rPr>
          <w:sz w:val="21"/>
          <w:szCs w:val="21"/>
        </w:rPr>
        <w:br/>
        <w:t xml:space="preserve"> 2. Overnight recreational camp accommodation, including camptuition and fees </w:t>
      </w:r>
      <w:r w:rsidRPr="00767782">
        <w:rPr>
          <w:sz w:val="21"/>
          <w:szCs w:val="21"/>
        </w:rPr>
        <w:br/>
        <w:t xml:space="preserve"> 3. Room or unit accommodation for travelers and others(Report residential accommodation on line 4 and overnightrecreational camp accommodation on line 2.) 20071</w:t>
      </w:r>
      <w:r w:rsidRPr="00767782">
        <w:rPr>
          <w:sz w:val="21"/>
          <w:szCs w:val="21"/>
        </w:rPr>
        <w:br/>
        <w:t xml:space="preserve"> a. Room or unit accommodation, with maid service 20072</w:t>
      </w:r>
      <w:r w:rsidRPr="00767782">
        <w:rPr>
          <w:sz w:val="21"/>
          <w:szCs w:val="21"/>
        </w:rPr>
        <w:br/>
        <w:t xml:space="preserve"> b. Room or unit accommodation, without maid service 20073</w:t>
      </w:r>
      <w:r w:rsidRPr="00767782">
        <w:rPr>
          <w:sz w:val="21"/>
          <w:szCs w:val="21"/>
        </w:rPr>
        <w:br/>
        <w:t xml:space="preserve"> c. Shared room accommodation for unrelated parties,including hostel rooms for temporary accommodation(Report residential accommodation on line 4.) 20070</w:t>
      </w:r>
      <w:r w:rsidRPr="00767782">
        <w:rPr>
          <w:sz w:val="21"/>
          <w:szCs w:val="21"/>
        </w:rPr>
        <w:br/>
        <w:t xml:space="preserve"> d. Add lines 3a through 3c 20090</w:t>
      </w:r>
      <w:r w:rsidRPr="00767782">
        <w:rPr>
          <w:sz w:val="21"/>
          <w:szCs w:val="21"/>
        </w:rPr>
        <w:br/>
        <w:t xml:space="preserve"> 4. Residential room or unit accommodation (Report short-term accommodation on line 3.) DETAIL OF</w:t>
      </w:r>
    </w:p>
    <w:p w14:paraId="6D24D01B" w14:textId="77777777" w:rsidR="00B34577" w:rsidRPr="00767782" w:rsidRDefault="00000000">
      <w:pPr>
        <w:rPr>
          <w:sz w:val="21"/>
          <w:szCs w:val="21"/>
        </w:rPr>
      </w:pPr>
      <w:r w:rsidRPr="00767782">
        <w:rPr>
          <w:sz w:val="16"/>
          <w:szCs w:val="21"/>
        </w:rPr>
        <w:t>Surveys included: AF-72102.pdf</w:t>
      </w:r>
    </w:p>
    <w:p w14:paraId="38507F50"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3 and HOW TO REPORT PERCENT S above. Do not combine data for two or more receipts lines.) </w:t>
      </w:r>
      <w:r w:rsidRPr="00767782">
        <w:rPr>
          <w:sz w:val="21"/>
          <w:szCs w:val="21"/>
        </w:rPr>
        <w:br/>
        <w:t xml:space="preserve">Line 4 - Report receipts from providing copying and reproduction services from an original hard copy or an electronic copy. Include reprinting blueprints and architectural drawi ngs. Exclude quick an d digital printing. </w:t>
      </w:r>
      <w:r w:rsidRPr="00767782">
        <w:rPr>
          <w:sz w:val="21"/>
          <w:szCs w:val="21"/>
        </w:rPr>
        <w:br/>
        <w:t xml:space="preserve">Line 5 - Report receipts from providing black and white or color printing services of all sizes. Include offset, quick, and digital printing services. Exclu de lithographic, gravure, flexography, and screen printing services. </w:t>
      </w:r>
      <w:r w:rsidRPr="00767782">
        <w:rPr>
          <w:sz w:val="21"/>
          <w:szCs w:val="21"/>
        </w:rPr>
        <w:br/>
        <w:t xml:space="preserve">Line 7 - Report receipts from telemarketing services, including promotional and advertising telephone-based services, market research and polling telephone-based services, fun draising telephone-based services, and customer service telephone-based services. </w:t>
      </w:r>
      <w:r w:rsidRPr="00767782">
        <w:rPr>
          <w:sz w:val="21"/>
          <w:szCs w:val="21"/>
        </w:rPr>
        <w:br/>
        <w:t xml:space="preserve">Line 10 - Report receipts from providing pa ckaging and labeling services on contract, or outsourced basis of client- owned products. </w:t>
      </w:r>
      <w:r w:rsidRPr="00767782">
        <w:rPr>
          <w:sz w:val="21"/>
          <w:szCs w:val="21"/>
        </w:rPr>
        <w:br/>
        <w:t xml:space="preserve">Line 13 - Report receipts from providing credit reports on individuals or businesses containing information on the ability to pay bills, arrest records, records of bankruptcy, job stability, credit history, credit scores, etc. </w:t>
      </w:r>
      <w:r w:rsidRPr="00767782">
        <w:rPr>
          <w:sz w:val="21"/>
          <w:szCs w:val="21"/>
        </w:rPr>
        <w:br/>
        <w:t xml:space="preserve">Line 16 - Report receipts from the production and management of special events, such as trade fairs and conventions. Include receipts from a variety of sources, such as products sold, advertising, admissions, and management fees. </w:t>
      </w:r>
      <w:r w:rsidRPr="00767782">
        <w:rPr>
          <w:sz w:val="21"/>
          <w:szCs w:val="21"/>
        </w:rPr>
        <w:br/>
        <w:t>Line 17 - Report receipts from developing and implementing a public relations strategy through the use of special events or event sponsorships. 32890</w:t>
      </w:r>
      <w:r w:rsidRPr="00767782">
        <w:rPr>
          <w:sz w:val="21"/>
          <w:szCs w:val="21"/>
        </w:rPr>
        <w:br/>
        <w:t xml:space="preserve"> 1. Document preparation services (Include editing, proofreading, layout, desktop publishing, etc.) 32900</w:t>
      </w:r>
      <w:r w:rsidRPr="00767782">
        <w:rPr>
          <w:sz w:val="21"/>
          <w:szCs w:val="21"/>
        </w:rPr>
        <w:br/>
        <w:t xml:space="preserve"> 2. Typing services (Include transcription services.) 32910</w:t>
      </w:r>
      <w:r w:rsidRPr="00767782">
        <w:rPr>
          <w:sz w:val="21"/>
          <w:szCs w:val="21"/>
        </w:rPr>
        <w:br/>
        <w:t xml:space="preserve"> 3. Document finishing services (Include binding, mounting, laminating, folding, etc.) </w:t>
      </w:r>
      <w:r w:rsidRPr="00767782">
        <w:rPr>
          <w:sz w:val="21"/>
          <w:szCs w:val="21"/>
        </w:rPr>
        <w:lastRenderedPageBreak/>
        <w:t>32920</w:t>
      </w:r>
      <w:r w:rsidRPr="00767782">
        <w:rPr>
          <w:sz w:val="21"/>
          <w:szCs w:val="21"/>
        </w:rPr>
        <w:br/>
        <w:t xml:space="preserve"> 4. Copying and reproduction services </w:t>
      </w:r>
      <w:r w:rsidRPr="00767782">
        <w:rPr>
          <w:sz w:val="21"/>
          <w:szCs w:val="21"/>
        </w:rPr>
        <w:br/>
        <w:t xml:space="preserve"> 5. Printing services 35561</w:t>
      </w:r>
      <w:r w:rsidRPr="00767782">
        <w:rPr>
          <w:sz w:val="21"/>
          <w:szCs w:val="21"/>
        </w:rPr>
        <w:br/>
        <w:t xml:space="preserve"> a. Quick 35562</w:t>
      </w:r>
      <w:r w:rsidRPr="00767782">
        <w:rPr>
          <w:sz w:val="21"/>
          <w:szCs w:val="21"/>
        </w:rPr>
        <w:br/>
        <w:t xml:space="preserve"> b. Digital 35563</w:t>
      </w:r>
      <w:r w:rsidRPr="00767782">
        <w:rPr>
          <w:sz w:val="21"/>
          <w:szCs w:val="21"/>
        </w:rPr>
        <w:br/>
        <w:t xml:space="preserve"> c. Other printing services - Describe 35560</w:t>
      </w:r>
      <w:r w:rsidRPr="00767782">
        <w:rPr>
          <w:sz w:val="21"/>
          <w:szCs w:val="21"/>
        </w:rPr>
        <w:br/>
        <w:t xml:space="preserve"> d. Add lines 5a through 5c DETAIL OF</w:t>
      </w:r>
    </w:p>
    <w:p w14:paraId="0331024C" w14:textId="77777777" w:rsidR="00B34577" w:rsidRPr="00767782" w:rsidRDefault="00000000">
      <w:pPr>
        <w:rPr>
          <w:sz w:val="21"/>
          <w:szCs w:val="21"/>
        </w:rPr>
      </w:pPr>
      <w:r w:rsidRPr="00767782">
        <w:rPr>
          <w:sz w:val="16"/>
          <w:szCs w:val="21"/>
        </w:rPr>
        <w:t>Surveys included: AS-56102.pdf</w:t>
      </w:r>
    </w:p>
    <w:p w14:paraId="0A31D61C"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3 and HOW TO REPORT PERCENT S above. Do not combine data for two or more receipts lines.) </w:t>
      </w:r>
      <w:r w:rsidRPr="00767782">
        <w:rPr>
          <w:sz w:val="21"/>
          <w:szCs w:val="21"/>
        </w:rPr>
        <w:br/>
        <w:t xml:space="preserve">Line 1 - Report commissions and fees for making reser vations and providing travel services for passenger transportation, cruises, lodging, car rentals, event tickets, etc. </w:t>
      </w:r>
      <w:r w:rsidRPr="00767782">
        <w:rPr>
          <w:sz w:val="21"/>
          <w:szCs w:val="21"/>
        </w:rPr>
        <w:br/>
        <w:t xml:space="preserve">Line 1i andline 1j - Report commissions and fees from acting as a sales or referral agent for tour operators. Report the difference between the selling price of pre-packaged tours (wholesale or retail) and the amount paid to suppliers. </w:t>
      </w:r>
      <w:r w:rsidRPr="00767782">
        <w:rPr>
          <w:sz w:val="21"/>
          <w:szCs w:val="21"/>
        </w:rPr>
        <w:br/>
        <w:t xml:space="preserve">Line 2 - Report receipts for assisting travelers by assembling travel information, advice, and trav el plans on a fee basis. Include ticket issuing fees and other fees paid di rectly to travel age nts by travelers. </w:t>
      </w:r>
      <w:r w:rsidRPr="00767782">
        <w:rPr>
          <w:sz w:val="21"/>
          <w:szCs w:val="21"/>
        </w:rPr>
        <w:br/>
        <w:t xml:space="preserve">Line 3 - Report receipts from arranging, assembling, and marketing tour packages for travel agents, tour wholesalers, or individuals, which may include any or all of the following: transportation, tourist visas, lodging and hotel transfers,with or without other services, such as activities, cruises, attractions, and meals. Include city sightseeing tours. </w:t>
      </w:r>
      <w:r w:rsidRPr="00767782">
        <w:rPr>
          <w:sz w:val="21"/>
          <w:szCs w:val="21"/>
        </w:rPr>
        <w:br/>
        <w:t xml:space="preserve">Line 4 - Report receipts from assembling, organizing, and reserving custom tour packages for groups of people with a common interest (e.g., sports, cultur e, adventure, religion, education, co nferences, and conventions). May include negotiating special rates for: airline, rail or bus seats, lodging, local sightseeing tours, meals, greens fees at golf clubs,and contracting for specialized communications. </w:t>
      </w:r>
      <w:r w:rsidRPr="00767782">
        <w:rPr>
          <w:sz w:val="21"/>
          <w:szCs w:val="21"/>
        </w:rPr>
        <w:br/>
        <w:t>Line 5 - Report the fees and commissions for the resale of pre-packaged tours acquired from other tour operators, travel agents, and/or individuals. DETAIL OF</w:t>
      </w:r>
    </w:p>
    <w:p w14:paraId="34EFA201" w14:textId="77777777" w:rsidR="00B34577" w:rsidRPr="00767782" w:rsidRDefault="00000000">
      <w:pPr>
        <w:rPr>
          <w:sz w:val="21"/>
          <w:szCs w:val="21"/>
        </w:rPr>
      </w:pPr>
      <w:r w:rsidRPr="00767782">
        <w:rPr>
          <w:sz w:val="16"/>
          <w:szCs w:val="21"/>
        </w:rPr>
        <w:t>Surveys included: AS-56103.pdf</w:t>
      </w:r>
    </w:p>
    <w:p w14:paraId="6826C2D0"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andline 2 - Include receipts from print, Internet, and other media. </w:t>
      </w:r>
      <w:r w:rsidRPr="00767782">
        <w:rPr>
          <w:sz w:val="21"/>
          <w:szCs w:val="21"/>
        </w:rPr>
        <w:br/>
        <w:t xml:space="preserve">Line 1a andline 2a - Report receipts from newspapers with a broad audience and community newspapers. </w:t>
      </w:r>
      <w:r w:rsidRPr="00767782">
        <w:rPr>
          <w:sz w:val="21"/>
          <w:szCs w:val="21"/>
        </w:rPr>
        <w:br/>
        <w:t xml:space="preserve">Line 1b andline 2b - Report receipts from newspapers that focus on a specific topic or theme. Exclude shoppers newspapers containing only con sumer advertising. </w:t>
      </w:r>
      <w:r w:rsidRPr="00767782">
        <w:rPr>
          <w:sz w:val="21"/>
          <w:szCs w:val="21"/>
        </w:rPr>
        <w:br/>
        <w:t xml:space="preserve">Line 4 - Report receipts from publishing books, periodicals, journals, etc., for others </w:t>
      </w:r>
      <w:r w:rsidRPr="00767782">
        <w:rPr>
          <w:sz w:val="21"/>
          <w:szCs w:val="21"/>
        </w:rPr>
        <w:lastRenderedPageBreak/>
        <w:t xml:space="preserve">(including self-publishing writers) who maintain copyright and editorial control. Include services related to publishing, such as editing, proofreading,content development, research, writing, and word processing. Include printing and distribution if these activities areprovided in combination with th e activities listed above. Re port graphic design services on line 7 . </w:t>
      </w:r>
      <w:r w:rsidRPr="00767782">
        <w:rPr>
          <w:sz w:val="21"/>
          <w:szCs w:val="21"/>
        </w:rPr>
        <w:br/>
        <w:t xml:space="preserve">Line 5 - Report receipts from the printing of books, periodicals, newspapers, journals, newsletters, posters, etc., for others. </w:t>
      </w:r>
      <w:r w:rsidRPr="00767782">
        <w:rPr>
          <w:sz w:val="21"/>
          <w:szCs w:val="21"/>
        </w:rPr>
        <w:br/>
        <w:t xml:space="preserve">Line 6 - Report receipts from distributing publications and other products for others. Examples include flyers, periodicals, books, newsletters, calendars, newspaper delivery, and product samples. </w:t>
      </w:r>
      <w:r w:rsidRPr="00767782">
        <w:rPr>
          <w:sz w:val="21"/>
          <w:szCs w:val="21"/>
        </w:rPr>
        <w:br/>
        <w:t>Line 9 - Report receipts from granting permission to use content owned or controlled by this establishment. Include receipts from the right to reproduce or adapt to another format, medium, language, or territory. Exclude outright sale of rights in perpetuity. DETAIL OF</w:t>
      </w:r>
    </w:p>
    <w:p w14:paraId="320C9AF0" w14:textId="77777777" w:rsidR="00B34577" w:rsidRPr="00767782" w:rsidRDefault="00000000">
      <w:pPr>
        <w:rPr>
          <w:sz w:val="21"/>
          <w:szCs w:val="21"/>
        </w:rPr>
      </w:pPr>
      <w:r w:rsidRPr="00767782">
        <w:rPr>
          <w:sz w:val="16"/>
          <w:szCs w:val="21"/>
        </w:rPr>
        <w:t>Surveys included: IN-51101.pdf</w:t>
      </w:r>
    </w:p>
    <w:p w14:paraId="28A0C49A" w14:textId="77777777" w:rsidR="00B34577" w:rsidRPr="00767782" w:rsidRDefault="00000000">
      <w:pPr>
        <w:pStyle w:val="ListBullet"/>
        <w:rPr>
          <w:sz w:val="21"/>
          <w:szCs w:val="21"/>
        </w:rPr>
      </w:pPr>
      <w:r w:rsidRPr="00767782">
        <w:rPr>
          <w:sz w:val="21"/>
          <w:szCs w:val="21"/>
        </w:rPr>
        <w:t xml:space="preserve">(Report sales for each product line sold by this establishment, either as a dollar figure or as a whole percent of totalsales (reported in 5). See HOW TO REPORT DOLLFIGURES on page 3 and HOW TO REPORT PERCENTS above.) </w:t>
      </w:r>
      <w:r w:rsidRPr="00767782">
        <w:rPr>
          <w:sz w:val="21"/>
          <w:szCs w:val="21"/>
        </w:rPr>
        <w:br/>
        <w:t xml:space="preserve"> 1. Room or unit accommodation for travelers and others(Report residential accommodation on line 4 and overnightrecreational camp accommodation on line 3.) 20071</w:t>
      </w:r>
      <w:r w:rsidRPr="00767782">
        <w:rPr>
          <w:sz w:val="21"/>
          <w:szCs w:val="21"/>
        </w:rPr>
        <w:br/>
        <w:t xml:space="preserve"> a. Room or unit accommodation, with maid service 20072</w:t>
      </w:r>
      <w:r w:rsidRPr="00767782">
        <w:rPr>
          <w:sz w:val="21"/>
          <w:szCs w:val="21"/>
        </w:rPr>
        <w:br/>
        <w:t xml:space="preserve"> b. Room or unit accommodation, without maid service 20073</w:t>
      </w:r>
      <w:r w:rsidRPr="00767782">
        <w:rPr>
          <w:sz w:val="21"/>
          <w:szCs w:val="21"/>
        </w:rPr>
        <w:br/>
        <w:t xml:space="preserve"> c. Shared room accommodation for unrelated parties,including hostel rooms for temporary accommodation(Report residential accommodation on line 4.) 20070</w:t>
      </w:r>
      <w:r w:rsidRPr="00767782">
        <w:rPr>
          <w:sz w:val="21"/>
          <w:szCs w:val="21"/>
        </w:rPr>
        <w:br/>
        <w:t xml:space="preserve"> d. Add lines 1a through 1c 20080</w:t>
      </w:r>
      <w:r w:rsidRPr="00767782">
        <w:rPr>
          <w:sz w:val="21"/>
          <w:szCs w:val="21"/>
        </w:rPr>
        <w:br/>
        <w:t xml:space="preserve"> 2. Recreational vehicle (RV) and tent sites for travelers andothers (Report receipts from short-term rentals of RVs or trailers at RV sites on line 1b.) 20020</w:t>
      </w:r>
      <w:r w:rsidRPr="00767782">
        <w:rPr>
          <w:sz w:val="21"/>
          <w:szCs w:val="21"/>
        </w:rPr>
        <w:br/>
        <w:t xml:space="preserve"> 3. Overnight recreational camp accommodation, including camptuition and fees 20090</w:t>
      </w:r>
      <w:r w:rsidRPr="00767782">
        <w:rPr>
          <w:sz w:val="21"/>
          <w:szCs w:val="21"/>
        </w:rPr>
        <w:br/>
        <w:t xml:space="preserve"> 4. Residential room or unit accommodation (Report short-term accommodation on line 1.) DETAIL OF</w:t>
      </w:r>
    </w:p>
    <w:p w14:paraId="3AA31280" w14:textId="77777777" w:rsidR="00B34577" w:rsidRPr="00767782" w:rsidRDefault="00000000">
      <w:pPr>
        <w:rPr>
          <w:sz w:val="21"/>
          <w:szCs w:val="21"/>
        </w:rPr>
      </w:pPr>
      <w:r w:rsidRPr="00767782">
        <w:rPr>
          <w:sz w:val="16"/>
          <w:szCs w:val="21"/>
        </w:rPr>
        <w:t>Surveys included: AF-72101.pdf</w:t>
      </w:r>
    </w:p>
    <w:p w14:paraId="1D098814"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andline 2 - Include receipts from print, Internet, and other media. </w:t>
      </w:r>
      <w:r w:rsidRPr="00767782">
        <w:rPr>
          <w:sz w:val="21"/>
          <w:szCs w:val="21"/>
        </w:rPr>
        <w:br/>
        <w:t xml:space="preserve">Line 1a(1) andline 2a(1) - Report receipts from periodicals specializing in art, photography, music, literature, theater, cinema, TV schedules, history, sports, automotive, geography, scien ce and technology, travel, entertainment, etc. </w:t>
      </w:r>
      <w:r w:rsidRPr="00767782">
        <w:rPr>
          <w:sz w:val="21"/>
          <w:szCs w:val="21"/>
        </w:rPr>
        <w:br/>
        <w:t xml:space="preserve">Line 1a(2) andline 2a(2) - Report receipts from periodicals specializing in fashion, interior decorating, housekeeping, food and beverage, childcare, women, men, youth, </w:t>
      </w:r>
      <w:r w:rsidRPr="00767782">
        <w:rPr>
          <w:sz w:val="21"/>
          <w:szCs w:val="21"/>
        </w:rPr>
        <w:lastRenderedPageBreak/>
        <w:t xml:space="preserve">seniors, alternative lifestyles, health and fitness, gardening, etc. </w:t>
      </w:r>
      <w:r w:rsidRPr="00767782">
        <w:rPr>
          <w:sz w:val="21"/>
          <w:szCs w:val="21"/>
        </w:rPr>
        <w:br/>
        <w:t xml:space="preserve">Line 1a(3) andline 2a(3) - Report receipts from periodicals specializing in subjects of political, social, and business news of interest to a broad audience. Include national, regional, city, and metropolitan area magazines. </w:t>
      </w:r>
      <w:r w:rsidRPr="00767782">
        <w:rPr>
          <w:sz w:val="21"/>
          <w:szCs w:val="21"/>
        </w:rPr>
        <w:br/>
        <w:t xml:space="preserve">Line 1a(4) andline 2a(4) - Report receipts from periodicals specializing in other subjects not mentioned elsewhere of interest to a broad audience. Examples inclu de consumer advertising, alumni periodicals, and shoppers newspapers containing only consumer advertising. </w:t>
      </w:r>
      <w:r w:rsidRPr="00767782">
        <w:rPr>
          <w:sz w:val="21"/>
          <w:szCs w:val="21"/>
        </w:rPr>
        <w:br/>
        <w:t xml:space="preserve">Line 1b andline 2b - Report receipts from trade journals, law reports, taxation and accountancy, financial or investment data, as well as research by the academic community. </w:t>
      </w:r>
      <w:r w:rsidRPr="00767782">
        <w:rPr>
          <w:sz w:val="21"/>
          <w:szCs w:val="21"/>
        </w:rPr>
        <w:br/>
        <w:t xml:space="preserve">Line 1c andline 2c - Report receipts from religious periodicals and periodicals with specialized advertisements that target the institutional or corporate market. </w:t>
      </w:r>
      <w:r w:rsidRPr="00767782">
        <w:rPr>
          <w:sz w:val="21"/>
          <w:szCs w:val="21"/>
        </w:rPr>
        <w:br/>
        <w:t xml:space="preserve">Line 4 - Report receipts from publishing books, periodicals, journals, etc., for others (including self-publishing writers) who maintain copyright and editorial control. Include services related to publishing, such as editing, proofreading,content development, research, writing, and word processing. Include printing and distribution if these activities areprovided in combination with the activities listed above. </w:t>
      </w:r>
      <w:r w:rsidRPr="00767782">
        <w:rPr>
          <w:sz w:val="21"/>
          <w:szCs w:val="21"/>
        </w:rPr>
        <w:br/>
        <w:t xml:space="preserve">Line 5 - Report receipts from the printing of books, periodicals, newspapers, journals, newsletters, posters, etc., for others. </w:t>
      </w:r>
      <w:r w:rsidRPr="00767782">
        <w:rPr>
          <w:sz w:val="21"/>
          <w:szCs w:val="21"/>
        </w:rPr>
        <w:br/>
        <w:t>Line 9 - Report receipts from granting permission to use content protected by copyright owned or controlled by this establishment. Include receipts from the right to reproduce o r adapt to another format, me dium, languag e, or territory. Exclude outright sale of rights in perpetuity. DETAIL OF</w:t>
      </w:r>
    </w:p>
    <w:p w14:paraId="11B61700" w14:textId="77777777" w:rsidR="00B34577" w:rsidRPr="00767782" w:rsidRDefault="00000000">
      <w:pPr>
        <w:rPr>
          <w:sz w:val="21"/>
          <w:szCs w:val="21"/>
        </w:rPr>
      </w:pPr>
      <w:r w:rsidRPr="00767782">
        <w:rPr>
          <w:sz w:val="16"/>
          <w:szCs w:val="21"/>
        </w:rPr>
        <w:t>Surveys included: IN-51103.pdf</w:t>
      </w:r>
    </w:p>
    <w:p w14:paraId="119D032A"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commissions or fees from recruiting, selecting, and referring candidates to the client to fill positions on the client's payroll. Report employee leasing services on the appropriate d etail lines under line 8 . </w:t>
      </w:r>
      <w:r w:rsidRPr="00767782">
        <w:rPr>
          <w:sz w:val="21"/>
          <w:szCs w:val="21"/>
        </w:rPr>
        <w:br/>
        <w:t>Line 2 - Report commissions or fees from recruiting, selecting, and referring candidates to work as independent contractors. Report employee leasing services on the appropriate detail lines under line</w:t>
      </w:r>
      <w:r w:rsidRPr="00767782">
        <w:rPr>
          <w:sz w:val="21"/>
          <w:szCs w:val="21"/>
        </w:rPr>
        <w:br/>
        <w:t xml:space="preserve">Line 3 - Report receipts from specialized search and recruitment services limited to filling highly paid executive, senior manager, and professional positions, according to client speci fications. Services may inclu de conducting detailed interviews with the client organization's management team, developing job profiles, conducting original research and advertising to locate potential job candidates, screening possible c andidates, negotiating co mpensation, and providing post-hire follow-up. The client makes the decision as to which candidate to hire. The search agency's fee is chargedwhether or not the candidate is hired. </w:t>
      </w:r>
      <w:r w:rsidRPr="00767782">
        <w:rPr>
          <w:sz w:val="21"/>
          <w:szCs w:val="21"/>
        </w:rPr>
        <w:br/>
      </w:r>
      <w:r w:rsidRPr="00767782">
        <w:rPr>
          <w:sz w:val="21"/>
          <w:szCs w:val="21"/>
        </w:rPr>
        <w:lastRenderedPageBreak/>
        <w:t xml:space="preserve">Line 4 - Report gross billings from supplying temporary employees to client organizations. </w:t>
      </w:r>
      <w:r w:rsidRPr="00767782">
        <w:rPr>
          <w:sz w:val="21"/>
          <w:szCs w:val="21"/>
        </w:rPr>
        <w:br/>
        <w:t>Line 5 - Report fees from the conversion of temporary staff to a client's workforce. Report temporary staffing fees on the appropriate detail lines under line</w:t>
      </w:r>
      <w:r w:rsidRPr="00767782">
        <w:rPr>
          <w:sz w:val="21"/>
          <w:szCs w:val="21"/>
        </w:rPr>
        <w:br/>
        <w:t xml:space="preserve">Line 6 - Report fees from the coordination of temporary help staff for clients. </w:t>
      </w:r>
      <w:r w:rsidRPr="00767782">
        <w:rPr>
          <w:sz w:val="21"/>
          <w:szCs w:val="21"/>
        </w:rPr>
        <w:br/>
        <w:t xml:space="preserve">Line 7 - Report amounts received for c arrying client's employees on this establishment's payroll. </w:t>
      </w:r>
      <w:r w:rsidRPr="00767782">
        <w:rPr>
          <w:sz w:val="21"/>
          <w:szCs w:val="21"/>
        </w:rPr>
        <w:br/>
        <w:t xml:space="preserve">Line 8 - Report gross billings from providing a staffing arrangement in which the organization, a Professional Employer Organization (PEO), co-employs a client's workforce. </w:t>
      </w:r>
      <w:r w:rsidRPr="00767782">
        <w:rPr>
          <w:sz w:val="21"/>
          <w:szCs w:val="21"/>
        </w:rPr>
        <w:br/>
        <w:t>Line 9 - Report billings for the calculation o f employee hours worked, pay rat es, deductions, and other payroll-related data from clients. Include receipts from generating paychecks, payroll reports, and tax filings. DETAIL OF</w:t>
      </w:r>
    </w:p>
    <w:p w14:paraId="4F8F2385" w14:textId="77777777" w:rsidR="00B34577" w:rsidRPr="00767782" w:rsidRDefault="00000000">
      <w:pPr>
        <w:rPr>
          <w:sz w:val="21"/>
          <w:szCs w:val="21"/>
        </w:rPr>
      </w:pPr>
      <w:r w:rsidRPr="00767782">
        <w:rPr>
          <w:sz w:val="16"/>
          <w:szCs w:val="21"/>
        </w:rPr>
        <w:t>Surveys included: AS-56101.pdf</w:t>
      </w:r>
    </w:p>
    <w:p w14:paraId="4152872C"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2 and HOW TO REPORT PERCENTS above. Do not combine data for two or more lines.) </w:t>
      </w:r>
      <w:r w:rsidRPr="00767782">
        <w:rPr>
          <w:sz w:val="21"/>
          <w:szCs w:val="21"/>
        </w:rPr>
        <w:br/>
        <w:t xml:space="preserve"> 1. Long-distance, fixed-route passenger transportation by road 45002</w:t>
      </w:r>
      <w:r w:rsidRPr="00767782">
        <w:rPr>
          <w:sz w:val="21"/>
          <w:szCs w:val="21"/>
        </w:rPr>
        <w:br/>
        <w:t xml:space="preserve"> a. Long-distance, fixed-route passenger transportation byroad on an interurban network 45001</w:t>
      </w:r>
      <w:r w:rsidRPr="00767782">
        <w:rPr>
          <w:sz w:val="21"/>
          <w:szCs w:val="21"/>
        </w:rPr>
        <w:br/>
        <w:t xml:space="preserve"> b. Long-distance, fixed-route passenger transportation byr o a d ,e x c e p to na ni n t e r u r b a ns e r v i c en e t w o r k 45000</w:t>
      </w:r>
      <w:r w:rsidRPr="00767782">
        <w:rPr>
          <w:sz w:val="21"/>
          <w:szCs w:val="21"/>
        </w:rPr>
        <w:br/>
        <w:t xml:space="preserve"> c. Add lines 1a and 1b </w:t>
      </w:r>
      <w:r w:rsidRPr="00767782">
        <w:rPr>
          <w:sz w:val="21"/>
          <w:szCs w:val="21"/>
        </w:rPr>
        <w:br/>
        <w:t xml:space="preserve"> 2. Local, fixed-route passenger transportation by road and transitrail 45014</w:t>
      </w:r>
      <w:r w:rsidRPr="00767782">
        <w:rPr>
          <w:sz w:val="21"/>
          <w:szCs w:val="21"/>
        </w:rPr>
        <w:br/>
        <w:t xml:space="preserve"> a. Local, school route passenger transportation by bus 45013</w:t>
      </w:r>
      <w:r w:rsidRPr="00767782">
        <w:rPr>
          <w:sz w:val="21"/>
          <w:szCs w:val="21"/>
        </w:rPr>
        <w:br/>
        <w:t xml:space="preserve"> b. Local, fixed-route, passenger transportation on commoncarrier road and transit rail systems 45015</w:t>
      </w:r>
      <w:r w:rsidRPr="00767782">
        <w:rPr>
          <w:sz w:val="21"/>
          <w:szCs w:val="21"/>
        </w:rPr>
        <w:br/>
        <w:t xml:space="preserve"> c. Local, fixed-route passenger transportation by road, exceptschool and common carrier routes 45010</w:t>
      </w:r>
      <w:r w:rsidRPr="00767782">
        <w:rPr>
          <w:sz w:val="21"/>
          <w:szCs w:val="21"/>
        </w:rPr>
        <w:br/>
        <w:t xml:space="preserve"> d. Add lines 2a through 2c </w:t>
      </w:r>
      <w:r w:rsidRPr="00767782">
        <w:rPr>
          <w:sz w:val="21"/>
          <w:szCs w:val="21"/>
        </w:rPr>
        <w:br/>
        <w:t xml:space="preserve"> 3. Long-distance passenger transportation by road, except fixed-route 45022</w:t>
      </w:r>
      <w:r w:rsidRPr="00767782">
        <w:rPr>
          <w:sz w:val="21"/>
          <w:szCs w:val="21"/>
        </w:rPr>
        <w:br/>
        <w:t xml:space="preserve"> a. Long-distance passenger transportation by chartered bus . 45021</w:t>
      </w:r>
      <w:r w:rsidRPr="00767782">
        <w:rPr>
          <w:sz w:val="21"/>
          <w:szCs w:val="21"/>
        </w:rPr>
        <w:br/>
        <w:t xml:space="preserve"> b. Other long-distance passenger transportation by road,except fixed-route 45020</w:t>
      </w:r>
      <w:r w:rsidRPr="00767782">
        <w:rPr>
          <w:sz w:val="21"/>
          <w:szCs w:val="21"/>
        </w:rPr>
        <w:br/>
        <w:t xml:space="preserve"> c. Add lines 3a and 3b </w:t>
      </w:r>
      <w:r w:rsidRPr="00767782">
        <w:rPr>
          <w:sz w:val="21"/>
          <w:szCs w:val="21"/>
        </w:rPr>
        <w:br/>
        <w:t xml:space="preserve"> 4. Local passenger transportation by road, except fixed-route 45034</w:t>
      </w:r>
      <w:r w:rsidRPr="00767782">
        <w:rPr>
          <w:sz w:val="21"/>
          <w:szCs w:val="21"/>
        </w:rPr>
        <w:br/>
        <w:t xml:space="preserve"> a. Local passenger transportation by limousines and similarluxury vehicles 45033</w:t>
      </w:r>
      <w:r w:rsidRPr="00767782">
        <w:rPr>
          <w:sz w:val="21"/>
          <w:szCs w:val="21"/>
        </w:rPr>
        <w:br/>
        <w:t xml:space="preserve"> b. Local passenger transportation by chartered road vehicles,except limousines 45032</w:t>
      </w:r>
      <w:r w:rsidRPr="00767782">
        <w:rPr>
          <w:sz w:val="21"/>
          <w:szCs w:val="21"/>
        </w:rPr>
        <w:br/>
        <w:t xml:space="preserve"> c. Local taxi service 45031</w:t>
      </w:r>
      <w:r w:rsidRPr="00767782">
        <w:rPr>
          <w:sz w:val="21"/>
          <w:szCs w:val="21"/>
        </w:rPr>
        <w:br/>
        <w:t xml:space="preserve"> d. Local passenger transportation by road, except fixed-routeand except by chartered vehicles and taxi services 45030</w:t>
      </w:r>
      <w:r w:rsidRPr="00767782">
        <w:rPr>
          <w:sz w:val="21"/>
          <w:szCs w:val="21"/>
        </w:rPr>
        <w:br/>
        <w:t xml:space="preserve"> e. Add lines 4a through 4d DETAIL OF</w:t>
      </w:r>
    </w:p>
    <w:p w14:paraId="1618855E" w14:textId="77777777" w:rsidR="00B34577" w:rsidRPr="00767782" w:rsidRDefault="00000000">
      <w:pPr>
        <w:rPr>
          <w:sz w:val="21"/>
          <w:szCs w:val="21"/>
        </w:rPr>
      </w:pPr>
      <w:r w:rsidRPr="00767782">
        <w:rPr>
          <w:sz w:val="16"/>
          <w:szCs w:val="21"/>
        </w:rPr>
        <w:lastRenderedPageBreak/>
        <w:t>Surveys included: TW-48560.pdf</w:t>
      </w:r>
    </w:p>
    <w:p w14:paraId="45C12D95"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andline 2 - Include receipts from print, Internet, and other media. </w:t>
      </w:r>
      <w:r w:rsidRPr="00767782">
        <w:rPr>
          <w:sz w:val="21"/>
          <w:szCs w:val="21"/>
        </w:rPr>
        <w:br/>
        <w:t xml:space="preserve">Line 1a - Report receipts from workbooks, teacher' s manuals and resource materials, reference books specifically for the educational system, as well as interactive materials. Report standardized tests on line 3a . </w:t>
      </w:r>
      <w:r w:rsidRPr="00767782">
        <w:rPr>
          <w:sz w:val="21"/>
          <w:szCs w:val="21"/>
        </w:rPr>
        <w:br/>
        <w:t xml:space="preserve">Line 1b - Report receipts from books containing research, advanced knowledge, or information for the academic and research community. Include books used by individuals in the practice of specific occupations or professions (e.g.,lawyers, doctors, accountants, business, or computer profe ssionals). Include specialized reference books. </w:t>
      </w:r>
      <w:r w:rsidRPr="00767782">
        <w:rPr>
          <w:sz w:val="21"/>
          <w:szCs w:val="21"/>
        </w:rPr>
        <w:br/>
        <w:t xml:space="preserve">Line 1c - Report receipts from books published for children and young adults (up to age 15). Include picture books, children's reference books, and educational books not intended for use in the classroom. </w:t>
      </w:r>
      <w:r w:rsidRPr="00767782">
        <w:rPr>
          <w:sz w:val="21"/>
          <w:szCs w:val="21"/>
        </w:rPr>
        <w:br/>
        <w:t xml:space="preserve">Line 1d - Report receipts from dictionaries, encyclopedias, thesauruses, maps, and atlases. Report reference books for the educational system on the appropriate detail lines under line 1a , specialized reference books on the appropriate detail lines under line 1b , and children's reference books on line 1c . </w:t>
      </w:r>
      <w:r w:rsidRPr="00767782">
        <w:rPr>
          <w:sz w:val="21"/>
          <w:szCs w:val="21"/>
        </w:rPr>
        <w:br/>
        <w:t xml:space="preserve">Line 1e(2) - Report receipts from literary fiction and nonfiction. Includ e poetry, historical books, biographies, home and garden, how-to books, cook books, travel guides, etc. </w:t>
      </w:r>
      <w:r w:rsidRPr="00767782">
        <w:rPr>
          <w:sz w:val="21"/>
          <w:szCs w:val="21"/>
        </w:rPr>
        <w:br/>
        <w:t xml:space="preserve">Line 4 - Report receipts from publishing books, periodicals, journals, etc., for others (including self-publishing writers) who maintain copyright and editorial control. Include services related to publishing, such as editing, proofreading,content development, research, writing, and word processing. Include printing and distribution if these activities areprovided in combination with the activities listed above. </w:t>
      </w:r>
      <w:r w:rsidRPr="00767782">
        <w:rPr>
          <w:sz w:val="21"/>
          <w:szCs w:val="21"/>
        </w:rPr>
        <w:br/>
        <w:t xml:space="preserve">Line 5 - Report receipts from the printing of books, periodicals, newspapers, journals, newsletters, posters, etc., for others. </w:t>
      </w:r>
      <w:r w:rsidRPr="00767782">
        <w:rPr>
          <w:sz w:val="21"/>
          <w:szCs w:val="21"/>
        </w:rPr>
        <w:br/>
        <w:t xml:space="preserve">Line 6 - Report receipts from third party distribution services, done under contract, which normally includes warehousing, processing of orders, shipping, billing, and collecting money. </w:t>
      </w:r>
      <w:r w:rsidRPr="00767782">
        <w:rPr>
          <w:sz w:val="21"/>
          <w:szCs w:val="21"/>
        </w:rPr>
        <w:br/>
        <w:t xml:space="preserve">Line 7 - Report receipts from providing training services in relation to book publishing to other companies, entities, or persons. Include workshops in relation to book publishing. </w:t>
      </w:r>
      <w:r w:rsidRPr="00767782">
        <w:rPr>
          <w:sz w:val="21"/>
          <w:szCs w:val="21"/>
        </w:rPr>
        <w:br/>
        <w:t>Line 8 - Report receipts from granting permission to use content protected by copyright owned or controlled by this establishment. Include receipts from the right to reproduce o r adapt to another format, me dium, languag e, or territory. Exclude outright sale of rights in perpetuity. DETAIL OF</w:t>
      </w:r>
    </w:p>
    <w:p w14:paraId="1EFE7D14" w14:textId="77777777" w:rsidR="00B34577" w:rsidRPr="00767782" w:rsidRDefault="00000000">
      <w:pPr>
        <w:rPr>
          <w:sz w:val="21"/>
          <w:szCs w:val="21"/>
        </w:rPr>
      </w:pPr>
      <w:r w:rsidRPr="00767782">
        <w:rPr>
          <w:sz w:val="16"/>
          <w:szCs w:val="21"/>
        </w:rPr>
        <w:t>Surveys included: IN-51102.pdf</w:t>
      </w:r>
    </w:p>
    <w:p w14:paraId="24113AD7"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w:t>
      </w:r>
      <w:r w:rsidRPr="00767782">
        <w:rPr>
          <w:sz w:val="21"/>
          <w:szCs w:val="21"/>
        </w:rPr>
        <w:lastRenderedPageBreak/>
        <w:t xml:space="preserve">and HOW TO REPORT PERCENTS above. Do not combine data for two or more lines.) </w:t>
      </w:r>
      <w:r w:rsidRPr="00767782">
        <w:rPr>
          <w:sz w:val="21"/>
          <w:szCs w:val="21"/>
        </w:rPr>
        <w:br/>
        <w:t xml:space="preserve">Line 1 - Report receipts from sales of products manufactured or assembled at this establishment, sales of products manufactured or assembled at other establishments of this en terprise and sold by employees of this establishment, and resale of products manufactured or assembled by a different enterprise but sold at this establishment. </w:t>
      </w:r>
      <w:r w:rsidRPr="00767782">
        <w:rPr>
          <w:sz w:val="21"/>
          <w:szCs w:val="21"/>
        </w:rPr>
        <w:br/>
        <w:t xml:space="preserve">Line 2a - Report receipts from granting permission to use intellectual property owned or controlled by this establishment (i.e., by pate nt and trade secrets law). Include licenses to use property protected by utility, design, plant, software patents, etc. Include the right to publish, reproduce, modify, or distribute patented intellectual property for anagreed period of time, manner, and place. </w:t>
      </w:r>
      <w:r w:rsidRPr="00767782">
        <w:rPr>
          <w:sz w:val="21"/>
          <w:szCs w:val="21"/>
        </w:rPr>
        <w:br/>
        <w:t xml:space="preserve">Line 2b - Report receipts from granting permission for the commercial use of trademarked property (e.g., names, symbols, logos) owned or controlled by this establishment. </w:t>
      </w:r>
      <w:r w:rsidRPr="00767782">
        <w:rPr>
          <w:sz w:val="21"/>
          <w:szCs w:val="21"/>
        </w:rPr>
        <w:br/>
        <w:t xml:space="preserve">Line 2c - Report receipts from granting permission to use content protected by copyright that is owned or controlled by this establishment. </w:t>
      </w:r>
      <w:r w:rsidRPr="00767782">
        <w:rPr>
          <w:sz w:val="21"/>
          <w:szCs w:val="21"/>
        </w:rPr>
        <w:br/>
        <w:t xml:space="preserve">Line 3 - Report receipts from franchise sales and fees from granting permission to operate a business under a trademark or brand name. Include receipts from business format franchising where the franchisee sells the franchisor'sproducts or services and operates the business according to the system provided by the franchisor and from productdistribution franchising where the franchisee sells the franchisor's products in a supplier-distributor or supplier-dealerrelationship. Report receipts from product sales by the franchisor on line 1 , report management and administrative services charged separately by the franchisor on line 6 , and report advertising services and training services charged for separately by the franchisor on line 11 . </w:t>
      </w:r>
      <w:r w:rsidRPr="00767782">
        <w:rPr>
          <w:sz w:val="21"/>
          <w:szCs w:val="21"/>
        </w:rPr>
        <w:br/>
        <w:t>Line 5 - Report receipts from basic research undertaken to gain new kno wledge and/or applied research undertaken to develop practical applications for the knowledge acquired through basic research. DETAIL OF</w:t>
      </w:r>
    </w:p>
    <w:p w14:paraId="440B0406" w14:textId="77777777" w:rsidR="00B34577" w:rsidRPr="00767782" w:rsidRDefault="00000000">
      <w:pPr>
        <w:rPr>
          <w:sz w:val="21"/>
          <w:szCs w:val="21"/>
        </w:rPr>
      </w:pPr>
      <w:r w:rsidRPr="00767782">
        <w:rPr>
          <w:sz w:val="16"/>
          <w:szCs w:val="21"/>
        </w:rPr>
        <w:t>Surveys included: MN-55102.pdf</w:t>
      </w:r>
    </w:p>
    <w:p w14:paraId="75A643AD" w14:textId="77777777" w:rsidR="00B34577" w:rsidRPr="00767782" w:rsidRDefault="00000000">
      <w:pPr>
        <w:pStyle w:val="ListBullet"/>
        <w:rPr>
          <w:sz w:val="21"/>
          <w:szCs w:val="21"/>
        </w:rPr>
      </w:pPr>
      <w:r w:rsidRPr="00767782">
        <w:rPr>
          <w:sz w:val="21"/>
          <w:szCs w:val="21"/>
        </w:rPr>
        <w:t>(Report sources of operating revenue for this establishment, either as a dollar figure or as a whole percent of totaloperating revenue (reported in 5). See HOW TO REPORT DOLLFIGURES on page 2 and HOW TO REPORT PERCENTS above. Do not combine data for two or more lines.) 48000</w:t>
      </w:r>
      <w:r w:rsidRPr="00767782">
        <w:rPr>
          <w:sz w:val="21"/>
          <w:szCs w:val="21"/>
        </w:rPr>
        <w:br/>
        <w:t xml:space="preserve"> 1. Freight transportation arrangement services 48020</w:t>
      </w:r>
      <w:r w:rsidRPr="00767782">
        <w:rPr>
          <w:sz w:val="21"/>
          <w:szCs w:val="21"/>
        </w:rPr>
        <w:br/>
        <w:t xml:space="preserve"> 2. Non-vessel operating common carrier services DETAIL OF</w:t>
      </w:r>
    </w:p>
    <w:p w14:paraId="067F3A77" w14:textId="77777777" w:rsidR="00B34577" w:rsidRPr="00767782" w:rsidRDefault="00000000">
      <w:pPr>
        <w:rPr>
          <w:sz w:val="21"/>
          <w:szCs w:val="21"/>
        </w:rPr>
      </w:pPr>
      <w:r w:rsidRPr="00767782">
        <w:rPr>
          <w:sz w:val="16"/>
          <w:szCs w:val="21"/>
        </w:rPr>
        <w:t>Surveys included: TW-48801.pdf</w:t>
      </w:r>
    </w:p>
    <w:p w14:paraId="59F28906"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3 and HOW TO REPORT PERCENTS above. Do not combine data for two or more lines.) </w:t>
      </w:r>
      <w:r w:rsidRPr="00767782">
        <w:rPr>
          <w:sz w:val="21"/>
          <w:szCs w:val="21"/>
        </w:rPr>
        <w:br/>
        <w:t xml:space="preserve">Line 2 - Revenue includes claims adjustment, appraisal, and investigation services. </w:t>
      </w:r>
      <w:r w:rsidRPr="00767782">
        <w:rPr>
          <w:sz w:val="21"/>
          <w:szCs w:val="21"/>
        </w:rPr>
        <w:br/>
        <w:t xml:space="preserve"> 1. Insurance brokerage and agency services - commissions 58191</w:t>
      </w:r>
      <w:r w:rsidRPr="00767782">
        <w:rPr>
          <w:sz w:val="21"/>
          <w:szCs w:val="21"/>
        </w:rPr>
        <w:br/>
      </w:r>
      <w:r w:rsidRPr="00767782">
        <w:rPr>
          <w:sz w:val="21"/>
          <w:szCs w:val="21"/>
        </w:rPr>
        <w:lastRenderedPageBreak/>
        <w:t xml:space="preserve"> a. Life and accident 58192</w:t>
      </w:r>
      <w:r w:rsidRPr="00767782">
        <w:rPr>
          <w:sz w:val="21"/>
          <w:szCs w:val="21"/>
        </w:rPr>
        <w:br/>
        <w:t xml:space="preserve"> b. Health and medical 58193</w:t>
      </w:r>
      <w:r w:rsidRPr="00767782">
        <w:rPr>
          <w:sz w:val="21"/>
          <w:szCs w:val="21"/>
        </w:rPr>
        <w:br/>
        <w:t xml:space="preserve"> c. Property and casualty - personal lines 58194</w:t>
      </w:r>
      <w:r w:rsidRPr="00767782">
        <w:rPr>
          <w:sz w:val="21"/>
          <w:szCs w:val="21"/>
        </w:rPr>
        <w:br/>
        <w:t xml:space="preserve"> d. Property and casualty - commercial lines 58195</w:t>
      </w:r>
      <w:r w:rsidRPr="00767782">
        <w:rPr>
          <w:sz w:val="21"/>
          <w:szCs w:val="21"/>
        </w:rPr>
        <w:br/>
        <w:t xml:space="preserve"> e. Annuity 58196</w:t>
      </w:r>
      <w:r w:rsidRPr="00767782">
        <w:rPr>
          <w:sz w:val="21"/>
          <w:szCs w:val="21"/>
        </w:rPr>
        <w:br/>
        <w:t xml:space="preserve"> f. Title 58197</w:t>
      </w:r>
      <w:r w:rsidRPr="00767782">
        <w:rPr>
          <w:sz w:val="21"/>
          <w:szCs w:val="21"/>
        </w:rPr>
        <w:br/>
        <w:t xml:space="preserve"> g. Other 58190</w:t>
      </w:r>
      <w:r w:rsidRPr="00767782">
        <w:rPr>
          <w:sz w:val="21"/>
          <w:szCs w:val="21"/>
        </w:rPr>
        <w:br/>
        <w:t xml:space="preserve"> h. Add lines 1a through 1g 58210</w:t>
      </w:r>
      <w:r w:rsidRPr="00767782">
        <w:rPr>
          <w:sz w:val="21"/>
          <w:szCs w:val="21"/>
        </w:rPr>
        <w:br/>
        <w:t xml:space="preserve"> 2. Claims adjustment services 58220</w:t>
      </w:r>
      <w:r w:rsidRPr="00767782">
        <w:rPr>
          <w:sz w:val="21"/>
          <w:szCs w:val="21"/>
        </w:rPr>
        <w:br/>
        <w:t xml:space="preserve"> 3. Consulting services for insurance </w:t>
      </w:r>
      <w:r w:rsidRPr="00767782">
        <w:rPr>
          <w:sz w:val="21"/>
          <w:szCs w:val="21"/>
        </w:rPr>
        <w:br/>
        <w:t xml:space="preserve"> 4. Insurance support services - third party administration 58231</w:t>
      </w:r>
      <w:r w:rsidRPr="00767782">
        <w:rPr>
          <w:sz w:val="21"/>
          <w:szCs w:val="21"/>
        </w:rPr>
        <w:br/>
        <w:t xml:space="preserve"> a. Third party administration and man agement of pension funds/plans - fees 58232</w:t>
      </w:r>
      <w:r w:rsidRPr="00767782">
        <w:rPr>
          <w:sz w:val="21"/>
          <w:szCs w:val="21"/>
        </w:rPr>
        <w:br/>
        <w:t xml:space="preserve"> b. Third party administration and management of health and/or welfare funds/plans - fees 58233</w:t>
      </w:r>
      <w:r w:rsidRPr="00767782">
        <w:rPr>
          <w:sz w:val="21"/>
          <w:szCs w:val="21"/>
        </w:rPr>
        <w:br/>
        <w:t xml:space="preserve"> c. Third party administration and management of workers'compensation self-insurance - fees 58234</w:t>
      </w:r>
      <w:r w:rsidRPr="00767782">
        <w:rPr>
          <w:sz w:val="21"/>
          <w:szCs w:val="21"/>
        </w:rPr>
        <w:br/>
        <w:t xml:space="preserve"> d. Third party administration and management of other self-insurance - fees DETAIL OF</w:t>
      </w:r>
    </w:p>
    <w:p w14:paraId="487F81F2" w14:textId="77777777" w:rsidR="00B34577" w:rsidRPr="00767782" w:rsidRDefault="00000000">
      <w:pPr>
        <w:rPr>
          <w:sz w:val="21"/>
          <w:szCs w:val="21"/>
        </w:rPr>
      </w:pPr>
      <w:r w:rsidRPr="00767782">
        <w:rPr>
          <w:sz w:val="16"/>
          <w:szCs w:val="21"/>
        </w:rPr>
        <w:t>Surveys included: FI-52403.pdf</w:t>
      </w:r>
    </w:p>
    <w:p w14:paraId="5EA907CA"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1b - Includes government guaranteed loans, loans secured by accounts receivables and inventory. </w:t>
      </w:r>
      <w:r w:rsidRPr="00767782">
        <w:rPr>
          <w:sz w:val="21"/>
          <w:szCs w:val="21"/>
        </w:rPr>
        <w:br/>
        <w:t xml:space="preserve">Line 1c - Includes agencies and foreign. </w:t>
      </w:r>
      <w:r w:rsidRPr="00767782">
        <w:rPr>
          <w:sz w:val="21"/>
          <w:szCs w:val="21"/>
        </w:rPr>
        <w:br/>
        <w:t xml:space="preserve">Line 2 - Revenue from all sources of credit card industry, i ncluding interest, fees, processing, insurance, and services. </w:t>
      </w:r>
      <w:r w:rsidRPr="00767782">
        <w:rPr>
          <w:sz w:val="21"/>
          <w:szCs w:val="21"/>
        </w:rPr>
        <w:br/>
        <w:t xml:space="preserve">Line 5 - Revenue includes conditional sales contracts and mutual assistance clubs. </w:t>
      </w:r>
      <w:r w:rsidRPr="00767782">
        <w:rPr>
          <w:sz w:val="21"/>
          <w:szCs w:val="21"/>
        </w:rPr>
        <w:br/>
        <w:t>Line 7 - Revenue from services of advising, purchasing, underwriting, or acting as an agent in the marketing of securities. DETAIL OF</w:t>
      </w:r>
    </w:p>
    <w:p w14:paraId="159CB949" w14:textId="77777777" w:rsidR="00B34577" w:rsidRPr="00767782" w:rsidRDefault="00000000">
      <w:pPr>
        <w:rPr>
          <w:sz w:val="21"/>
          <w:szCs w:val="21"/>
        </w:rPr>
      </w:pPr>
      <w:r w:rsidRPr="00767782">
        <w:rPr>
          <w:sz w:val="16"/>
          <w:szCs w:val="21"/>
        </w:rPr>
        <w:t>Surveys included: FI-52205.pdf</w:t>
      </w:r>
    </w:p>
    <w:p w14:paraId="387CE463" w14:textId="77777777" w:rsidR="00B34577" w:rsidRPr="00767782" w:rsidRDefault="00000000">
      <w:pPr>
        <w:pStyle w:val="ListBullet"/>
        <w:rPr>
          <w:sz w:val="21"/>
          <w:szCs w:val="21"/>
        </w:rPr>
      </w:pPr>
      <w:r w:rsidRPr="00767782">
        <w:rPr>
          <w:sz w:val="21"/>
          <w:szCs w:val="21"/>
        </w:rPr>
        <w:t xml:space="preserve">(Report receipts by source for this consolidated reporting unit, either as a dollar figure or as a whole percent of totalreceipts (reported in 5). See HOW TO REPORT DOLLFIGURES on page 1 and HOW TO REPORT PERCENTS above. Do not combine data for two or more receipts lines.) </w:t>
      </w:r>
      <w:r w:rsidRPr="00767782">
        <w:rPr>
          <w:sz w:val="21"/>
          <w:szCs w:val="21"/>
        </w:rPr>
        <w:br/>
        <w:t xml:space="preserve">Line 1 - Report receipts from granting permission to use a musical composition, protected by copyright owned or controlled by this establishment. A musical composition ma y be the lyrics, the music, or both. Include the right to broadcast, publish, reproduce, record, modify, incorporate, or distribute musical compositions for an agreed period oftime, manner, and place, such as the right to reproduce or adapt to </w:t>
      </w:r>
      <w:r w:rsidRPr="00767782">
        <w:rPr>
          <w:sz w:val="21"/>
          <w:szCs w:val="21"/>
        </w:rPr>
        <w:lastRenderedPageBreak/>
        <w:t>another format, medium, language, or territory.Include licensing to use musical compositions on Internet radio or other similar programs where the sound filecontaining a recording of a musical composition is not available on an "on-demand" basis. Exclude outright sale ofrights in perpetuity. Report licensing of rights to use a copyrighted musical recording on the appropriate detail linesunder line</w:t>
      </w:r>
      <w:r w:rsidRPr="00767782">
        <w:rPr>
          <w:sz w:val="21"/>
          <w:szCs w:val="21"/>
        </w:rPr>
        <w:br/>
        <w:t xml:space="preserve">Line 1a - Report receipts from a musical composition as part of a public performance for broadcast. The broadcast performance may be live, live-to-tape, or off of a recording. Include broadcasts over radio, television, and cable. </w:t>
      </w:r>
      <w:r w:rsidRPr="00767782">
        <w:rPr>
          <w:sz w:val="21"/>
          <w:szCs w:val="21"/>
        </w:rPr>
        <w:br/>
        <w:t xml:space="preserve">Line 1b - Report receipts from a musical composition as part of a public performance other than in a broadcast. The performance can be live or the public replaying of a recording of the musical composition in any public venue, such asa stadium, shopping center, theater, etc. </w:t>
      </w:r>
      <w:r w:rsidRPr="00767782">
        <w:rPr>
          <w:sz w:val="21"/>
          <w:szCs w:val="21"/>
        </w:rPr>
        <w:br/>
        <w:t xml:space="preserve">Line 1c - Report receipts from using a musical composition for recording or reproducing for distribution. </w:t>
      </w:r>
      <w:r w:rsidRPr="00767782">
        <w:rPr>
          <w:sz w:val="21"/>
          <w:szCs w:val="21"/>
        </w:rPr>
        <w:br/>
        <w:t xml:space="preserve">Line 1f - Report receipts from a musical com position used in audiovisual works o ther than television or motion picture films. Include slide presentations, laser light sh ows, and other audiovisual works. </w:t>
      </w:r>
      <w:r w:rsidRPr="00767782">
        <w:rPr>
          <w:sz w:val="21"/>
          <w:szCs w:val="21"/>
        </w:rPr>
        <w:br/>
        <w:t xml:space="preserve">Line 1g - Report receipts from reprodu cing an audiovisual work co ntaining a recording of a musical composition, including reproductions of videocassettes, DVDs, or laserdiscs. The audiovisual work being reproduced may haveoriginally been produced and used for broadcast television or cable, as a motion picture, or for direct-to-video release. </w:t>
      </w:r>
      <w:r w:rsidRPr="00767782">
        <w:rPr>
          <w:sz w:val="21"/>
          <w:szCs w:val="21"/>
        </w:rPr>
        <w:br/>
        <w:t xml:space="preserve">Line 1h - Report receipts from a musical composition used in product advertisements and commercials. Include the permission to produce and use television commercials, theatrical commercials, and radio commercials, as well as print advertisements using copyrighted lyrics. </w:t>
      </w:r>
      <w:r w:rsidRPr="00767782">
        <w:rPr>
          <w:sz w:val="21"/>
          <w:szCs w:val="21"/>
        </w:rPr>
        <w:br/>
        <w:t xml:space="preserve">Line 1i - Report receipts to make a print reproduction of a musical composition. Include permission to use photographs, liken esses of the artists, and biogr aphical material of the artist associated with producing a personality folio. </w:t>
      </w:r>
      <w:r w:rsidRPr="00767782">
        <w:rPr>
          <w:sz w:val="21"/>
          <w:szCs w:val="21"/>
        </w:rPr>
        <w:br/>
        <w:t xml:space="preserve">Line 1j - Report receipts from a musical composition for commercial use that will not be distributed as a phonorecord. Examples include licensing the rights to use musical compositions in the recording and reproduction of prerecordedsyndicated radio programs or in background mu sic services for a retail store or an airline. </w:t>
      </w:r>
      <w:r w:rsidRPr="00767782">
        <w:rPr>
          <w:sz w:val="21"/>
          <w:szCs w:val="21"/>
        </w:rPr>
        <w:br/>
        <w:t xml:space="preserve">Line 1k - Report receipts from a musical composition used in a dramatic presentation (any work employing narration, scenery, plot, costuming, etc.). Include permission to use a musical composition in an opera, operetta, ballet, skit,dramatic play, or musical, and the permission to create a drama tic presentation based on a musical composition. </w:t>
      </w:r>
      <w:r w:rsidRPr="00767782">
        <w:rPr>
          <w:sz w:val="21"/>
          <w:szCs w:val="21"/>
        </w:rPr>
        <w:br/>
        <w:t xml:space="preserve">Line 1l - Report receipts from a musical composition used in software, multimedia presentations, music boxes, musical greeting cards, video arcade games, e tc., and permission to use a musical comp osition over the Internet in a manner that would not be considered a "performance" by a performing rights organization. </w:t>
      </w:r>
      <w:r w:rsidRPr="00767782">
        <w:rPr>
          <w:sz w:val="21"/>
          <w:szCs w:val="21"/>
        </w:rPr>
        <w:br/>
        <w:t xml:space="preserve">Line 2 - Report receipts from a publisher in a foreign country to license and promote a domestic musical composition. The foreign "sub-publisher" represents permissions and interests of the composer, the original domestic publisher,or both in that country. The </w:t>
      </w:r>
      <w:r w:rsidRPr="00767782">
        <w:rPr>
          <w:sz w:val="21"/>
          <w:szCs w:val="21"/>
        </w:rPr>
        <w:lastRenderedPageBreak/>
        <w:t xml:space="preserve">original domestic publisher receives a portion of all fees from licenses granted by the sub-publisher. Licensing of foreign musical compositions in the domestic country on behalf of a foreign publisher isclassified identically to domestic licensing. </w:t>
      </w:r>
      <w:r w:rsidRPr="00767782">
        <w:rPr>
          <w:sz w:val="21"/>
          <w:szCs w:val="21"/>
        </w:rPr>
        <w:br/>
        <w:t xml:space="preserve">Line 3 - Report receipts from granting permission to use a musical recording, protected by copyright owned or controlled by this establishment. Incl ude the right to broadcast, publish, re produce, record, modify, incorporate, distribute, or rent musical reco rdings for an agreed period of time, manne r, and place, such as the right to reproduce or adapt to another format, medium, language or territory. Exclude outright sale of rights in perpetuity. Report licensing ofrights to use a copyrighted musical composition on the appropriate detail lines under line 1 . </w:t>
      </w:r>
      <w:r w:rsidRPr="00767782">
        <w:rPr>
          <w:sz w:val="21"/>
          <w:szCs w:val="21"/>
        </w:rPr>
        <w:br/>
        <w:t xml:space="preserve">Line 3b - Report receipts from granting permission to distribute a domestic musical recording, protected by copyright owned or controlled by this establishment, domestically. Licensing of foreign musical recordings in the domesticcountry on behalf of a foreign publisher is classified identically to domestic licensing. </w:t>
      </w:r>
      <w:r w:rsidRPr="00767782">
        <w:rPr>
          <w:sz w:val="21"/>
          <w:szCs w:val="21"/>
        </w:rPr>
        <w:br/>
        <w:t xml:space="preserve">Line 3c - Report receipts from granting permission to distribute a domestic musical recording, protected by copyright owned or controlled by this establishment, in foreign countries. </w:t>
      </w:r>
      <w:r w:rsidRPr="00767782">
        <w:rPr>
          <w:sz w:val="21"/>
          <w:szCs w:val="21"/>
        </w:rPr>
        <w:br/>
        <w:t>Line 3d - Report receipts from using a domestic musical recording for purposes not elsewhere classified, such as for use in television, film, advertisements, etc. Include downloadable sound files as well as files that are available only onan "on-demand" basis by the user via streaming technology, usually through a subscription. DETAIL OF</w:t>
      </w:r>
    </w:p>
    <w:p w14:paraId="2A526CA7" w14:textId="77777777" w:rsidR="00B34577" w:rsidRPr="00767782" w:rsidRDefault="00000000">
      <w:pPr>
        <w:rPr>
          <w:sz w:val="21"/>
          <w:szCs w:val="21"/>
        </w:rPr>
      </w:pPr>
      <w:r w:rsidRPr="00767782">
        <w:rPr>
          <w:sz w:val="16"/>
          <w:szCs w:val="21"/>
        </w:rPr>
        <w:t>Surveys included: IN-51251.pdf</w:t>
      </w:r>
    </w:p>
    <w:p w14:paraId="371F0F78"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1b - Report receipts from providing maintenance and repai r services. Include the i nstallation of replacement parts for communications and navigation equipment (e.g., telecommunications routers and switches, broadcasting equipment, two-way radios, cellular telephones, GPS devices, and handheld computers (PDA's)). </w:t>
      </w:r>
      <w:r w:rsidRPr="00767782">
        <w:rPr>
          <w:sz w:val="21"/>
          <w:szCs w:val="21"/>
        </w:rPr>
        <w:br/>
        <w:t xml:space="preserve">Line 1c - Report receipts from providing maintenance and rep air services. Include the installation of replacement parts for office equipment (e.g., fax machines, shredders, and copy machines). </w:t>
      </w:r>
      <w:r w:rsidRPr="00767782">
        <w:rPr>
          <w:sz w:val="21"/>
          <w:szCs w:val="21"/>
        </w:rPr>
        <w:br/>
        <w:t>Line 1d(2) - Report receipts from providing maintenance and repair services, including installation of replacement parts, for home sound equipment (e.g., home stereos, sound systems, and external speakers). DETAIL OF</w:t>
      </w:r>
    </w:p>
    <w:p w14:paraId="3DA14F67" w14:textId="77777777" w:rsidR="00B34577" w:rsidRPr="00767782" w:rsidRDefault="00000000">
      <w:pPr>
        <w:rPr>
          <w:sz w:val="21"/>
          <w:szCs w:val="21"/>
        </w:rPr>
      </w:pPr>
      <w:r w:rsidRPr="00767782">
        <w:rPr>
          <w:sz w:val="16"/>
          <w:szCs w:val="21"/>
        </w:rPr>
        <w:t>Surveys included: OS-81103.pdf</w:t>
      </w:r>
    </w:p>
    <w:p w14:paraId="706FEFF7" w14:textId="77777777" w:rsidR="00B34577" w:rsidRPr="00767782" w:rsidRDefault="00000000">
      <w:pPr>
        <w:pStyle w:val="ListBullet"/>
        <w:rPr>
          <w:sz w:val="21"/>
          <w:szCs w:val="21"/>
        </w:rPr>
      </w:pPr>
      <w:r w:rsidRPr="00767782">
        <w:rPr>
          <w:sz w:val="21"/>
          <w:szCs w:val="21"/>
        </w:rPr>
        <w:t xml:space="preserve">(Report receipts by source for this consolidated reporting unit, either as a dollar figure or as a whole percent of totalreceipts (reported in 5). See HOW TO REPORT DOLLFIGURES on page 1 and HOW TO REPORT PERCENTS above. Do not combine data for two or more receipts lines.) </w:t>
      </w:r>
      <w:r w:rsidRPr="00767782">
        <w:rPr>
          <w:sz w:val="21"/>
          <w:szCs w:val="21"/>
        </w:rPr>
        <w:br/>
        <w:t xml:space="preserve">Line 1 - Report receipts from granting permission to others to distribute audiovisual </w:t>
      </w:r>
      <w:r w:rsidRPr="00767782">
        <w:rPr>
          <w:sz w:val="21"/>
          <w:szCs w:val="21"/>
        </w:rPr>
        <w:lastRenderedPageBreak/>
        <w:t>works, protected by copyright owned or controlled by thi s establishment, to the domestic commercial theater, television, home video market, etc. The distributor may or may not be responsible for reproducing the audiovisual works. Report licensing for foreigndistribution of domestic audiovisual works on the appropriate detail lines under line 3a ; and outright sale of rights on the appropriate detail lines under line</w:t>
      </w:r>
      <w:r w:rsidRPr="00767782">
        <w:rPr>
          <w:sz w:val="21"/>
          <w:szCs w:val="21"/>
        </w:rPr>
        <w:br/>
        <w:t xml:space="preserve">Line 2 - Report receipts from granting permission to domestically exhibit, broadcast, or rent audiovisual works, protected by copyright owned or control led by this establishment. Report licensin g for foreign exhibition, broadcast, and rent of domestic works on line 3b ; contract production services on the app ropriate detail lines under line 4 ; outright sale of rights on the appropriate detail lines under line 5 ; and sale of copies of videos, DVDs, etc., to the wholesale, retail, and rental markets on line 7 . </w:t>
      </w:r>
      <w:r w:rsidRPr="00767782">
        <w:rPr>
          <w:sz w:val="21"/>
          <w:szCs w:val="21"/>
        </w:rPr>
        <w:br/>
        <w:t xml:space="preserve">Line 2a - Report receipts from granting permission to domestically exhibit, broadcast, or rent live action or animated feature films. Include feature films intended for commercial theaters, driv e-in theaters, open air theaters, etc., as well as subsequent distributi on of the feature films through various other media (e.g. , broadcast, home video). Report licensing of domestic exhibition, broadcast, and rent of short films on line 2b; and licensing of made-for-TV movies on the appropriate detail lines under line 2c . </w:t>
      </w:r>
      <w:r w:rsidRPr="00767782">
        <w:rPr>
          <w:sz w:val="21"/>
          <w:szCs w:val="21"/>
        </w:rPr>
        <w:br/>
        <w:t xml:space="preserve">Line 2b - Report receipts from granting permission to domestically exhibit, broadcast, or rent live action or animated short films. </w:t>
      </w:r>
      <w:r w:rsidRPr="00767782">
        <w:rPr>
          <w:sz w:val="21"/>
          <w:szCs w:val="21"/>
        </w:rPr>
        <w:br/>
        <w:t xml:space="preserve">Line 2c - Report receipts from granting permission to domestically broadcast or rent television programming (documentaries, serials, news and public affairs shows, game shows, reality shows, made-for-TV movies, etc.). Include television programming for broadcast as well as to the home video market. </w:t>
      </w:r>
      <w:r w:rsidRPr="00767782">
        <w:rPr>
          <w:sz w:val="21"/>
          <w:szCs w:val="21"/>
        </w:rPr>
        <w:br/>
        <w:t xml:space="preserve">Line 3a - Report receipts from granting permission to others for t he distribution of audiovisual works, protected by copyright owned or controlled by this establishment, to foreign markets. The distributor may or may not be responsiblefor reproducing the audiovisual works. </w:t>
      </w:r>
      <w:r w:rsidRPr="00767782">
        <w:rPr>
          <w:sz w:val="21"/>
          <w:szCs w:val="21"/>
        </w:rPr>
        <w:br/>
        <w:t xml:space="preserve">Line 3b - Report receipts from granting permission to exhibit, broadcast, and rent domestic audiovisual works, protected by copyright owned or controlled by this establishment, in foreign markets. </w:t>
      </w:r>
      <w:r w:rsidRPr="00767782">
        <w:rPr>
          <w:sz w:val="21"/>
          <w:szCs w:val="21"/>
        </w:rPr>
        <w:br/>
        <w:t>Line 4 - Report receipts from the contract production of audiovisual works that may result in the creation of works protected by copyright. Include all production aspects of an entire or piece of an audiovisual work. DETAIL OF</w:t>
      </w:r>
    </w:p>
    <w:p w14:paraId="1155D6DC" w14:textId="77777777" w:rsidR="00B34577" w:rsidRPr="00767782" w:rsidRDefault="00000000">
      <w:pPr>
        <w:rPr>
          <w:sz w:val="21"/>
          <w:szCs w:val="21"/>
        </w:rPr>
      </w:pPr>
      <w:r w:rsidRPr="00767782">
        <w:rPr>
          <w:sz w:val="16"/>
          <w:szCs w:val="21"/>
        </w:rPr>
        <w:t>Surveys included: IN-51250.pdf</w:t>
      </w:r>
    </w:p>
    <w:p w14:paraId="252080A1" w14:textId="77777777" w:rsidR="00B34577" w:rsidRPr="00767782" w:rsidRDefault="00000000">
      <w:pPr>
        <w:pStyle w:val="ListBullet"/>
        <w:rPr>
          <w:sz w:val="21"/>
          <w:szCs w:val="21"/>
        </w:rPr>
      </w:pPr>
      <w:r w:rsidRPr="00767782">
        <w:rPr>
          <w:sz w:val="21"/>
          <w:szCs w:val="21"/>
        </w:rPr>
        <w:t xml:space="preserve">(Report sources of operating revenue for this establishment, either as a dollar figure or as a whole percent of totaloperating revenue (reported in 5). See HOW TO REPORT DOLLFIGURES on page 2 and HOW TO REPORT PERCENTS above. Do not combine data for two or more lines.) </w:t>
      </w:r>
      <w:r w:rsidRPr="00767782">
        <w:rPr>
          <w:sz w:val="21"/>
          <w:szCs w:val="21"/>
        </w:rPr>
        <w:br/>
        <w:t xml:space="preserve"> 1. Sales of energy and resources 49100</w:t>
      </w:r>
      <w:r w:rsidRPr="00767782">
        <w:rPr>
          <w:sz w:val="21"/>
          <w:szCs w:val="21"/>
        </w:rPr>
        <w:br/>
        <w:t xml:space="preserve"> a. Electricity - generation 49200</w:t>
      </w:r>
      <w:r w:rsidRPr="00767782">
        <w:rPr>
          <w:sz w:val="21"/>
          <w:szCs w:val="21"/>
        </w:rPr>
        <w:br/>
        <w:t xml:space="preserve"> b. Electricity - distribution 49010</w:t>
      </w:r>
      <w:r w:rsidRPr="00767782">
        <w:rPr>
          <w:sz w:val="21"/>
          <w:szCs w:val="21"/>
        </w:rPr>
        <w:br/>
        <w:t xml:space="preserve"> c. Electricity - power marketing and brokering DETAIL OF</w:t>
      </w:r>
    </w:p>
    <w:p w14:paraId="6AF357A2" w14:textId="77777777" w:rsidR="00B34577" w:rsidRPr="00767782" w:rsidRDefault="00000000">
      <w:pPr>
        <w:rPr>
          <w:sz w:val="21"/>
          <w:szCs w:val="21"/>
        </w:rPr>
      </w:pPr>
      <w:r w:rsidRPr="00767782">
        <w:rPr>
          <w:sz w:val="16"/>
          <w:szCs w:val="21"/>
        </w:rPr>
        <w:lastRenderedPageBreak/>
        <w:t>Surveys included: UT-22101.pdf</w:t>
      </w:r>
    </w:p>
    <w:p w14:paraId="1475D611"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1b - Includes government guaranteed loans, loans secured by accounts receivables and inventory. </w:t>
      </w:r>
      <w:r w:rsidRPr="00767782">
        <w:rPr>
          <w:sz w:val="21"/>
          <w:szCs w:val="21"/>
        </w:rPr>
        <w:br/>
        <w:t xml:space="preserve">Line 1c - Includes agencies and foreign. </w:t>
      </w:r>
      <w:r w:rsidRPr="00767782">
        <w:rPr>
          <w:sz w:val="21"/>
          <w:szCs w:val="21"/>
        </w:rPr>
        <w:br/>
        <w:t xml:space="preserve">Line 2 - Revenue from all sources of credit card industry, i ncluding interest, fees, processing, insurance, and services. </w:t>
      </w:r>
      <w:r w:rsidRPr="00767782">
        <w:rPr>
          <w:sz w:val="21"/>
          <w:szCs w:val="21"/>
        </w:rPr>
        <w:br/>
        <w:t xml:space="preserve">Line 5 - Revenue includes conditional sales contracts and mutual assistance clubs. </w:t>
      </w:r>
      <w:r w:rsidRPr="00767782">
        <w:rPr>
          <w:sz w:val="21"/>
          <w:szCs w:val="21"/>
        </w:rPr>
        <w:br/>
        <w:t xml:space="preserve">Line 7 - Revenue from retail currency transactions. </w:t>
      </w:r>
      <w:r w:rsidRPr="00767782">
        <w:rPr>
          <w:sz w:val="21"/>
          <w:szCs w:val="21"/>
        </w:rPr>
        <w:br/>
        <w:t>Line 8 - Revenue from services that provide an infrastructure for conducting trades and allowing trade executions. DETAIL OF</w:t>
      </w:r>
    </w:p>
    <w:p w14:paraId="07A21987" w14:textId="77777777" w:rsidR="00B34577" w:rsidRPr="00767782" w:rsidRDefault="00000000">
      <w:pPr>
        <w:rPr>
          <w:sz w:val="21"/>
          <w:szCs w:val="21"/>
        </w:rPr>
      </w:pPr>
      <w:r w:rsidRPr="00767782">
        <w:rPr>
          <w:sz w:val="16"/>
          <w:szCs w:val="21"/>
        </w:rPr>
        <w:t>Surveys included: FI-52204.pdf</w:t>
      </w:r>
    </w:p>
    <w:p w14:paraId="70BA113A"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2i - Revenue includes warranty insurance premiums. </w:t>
      </w:r>
      <w:r w:rsidRPr="00767782">
        <w:rPr>
          <w:sz w:val="21"/>
          <w:szCs w:val="21"/>
        </w:rPr>
        <w:br/>
        <w:t xml:space="preserve">Line 11 - Revenue includes burial insurance premiums. </w:t>
      </w:r>
      <w:r w:rsidRPr="00767782">
        <w:rPr>
          <w:sz w:val="21"/>
          <w:szCs w:val="21"/>
        </w:rPr>
        <w:br/>
        <w:t xml:space="preserve"> 1. Underwriting services for vehicle property and liabilityinsurance policies - net premiums earned 58071</w:t>
      </w:r>
      <w:r w:rsidRPr="00767782">
        <w:rPr>
          <w:sz w:val="21"/>
          <w:szCs w:val="21"/>
        </w:rPr>
        <w:br/>
        <w:t xml:space="preserve"> a. Personal vehicle insurance policies 58072</w:t>
      </w:r>
      <w:r w:rsidRPr="00767782">
        <w:rPr>
          <w:sz w:val="21"/>
          <w:szCs w:val="21"/>
        </w:rPr>
        <w:br/>
        <w:t xml:space="preserve"> b. Commercial vehicle insurance policies 58070</w:t>
      </w:r>
      <w:r w:rsidRPr="00767782">
        <w:rPr>
          <w:sz w:val="21"/>
          <w:szCs w:val="21"/>
        </w:rPr>
        <w:br/>
        <w:t xml:space="preserve"> c. Add lines 1a and 1b </w:t>
      </w:r>
      <w:r w:rsidRPr="00767782">
        <w:rPr>
          <w:sz w:val="21"/>
          <w:szCs w:val="21"/>
        </w:rPr>
        <w:br/>
        <w:t xml:space="preserve"> 2. Underwriting services for property and liability insurancepolicies, except vehicle - net premiums earned 58081</w:t>
      </w:r>
      <w:r w:rsidRPr="00767782">
        <w:rPr>
          <w:sz w:val="21"/>
          <w:szCs w:val="21"/>
        </w:rPr>
        <w:br/>
        <w:t xml:space="preserve"> a. Underwriting services for agricultural multiple perilinsurance policies 58082</w:t>
      </w:r>
      <w:r w:rsidRPr="00767782">
        <w:rPr>
          <w:sz w:val="21"/>
          <w:szCs w:val="21"/>
        </w:rPr>
        <w:br/>
        <w:t xml:space="preserve"> b. Underwriting services for homeowners multiple perilinsurance policies 58083</w:t>
      </w:r>
      <w:r w:rsidRPr="00767782">
        <w:rPr>
          <w:sz w:val="21"/>
          <w:szCs w:val="21"/>
        </w:rPr>
        <w:br/>
        <w:t xml:space="preserve"> c. Underwriting services for commercial multiple perilinsurance policies DETAIL OF</w:t>
      </w:r>
    </w:p>
    <w:p w14:paraId="2D33DF53" w14:textId="77777777" w:rsidR="00B34577" w:rsidRPr="00767782" w:rsidRDefault="00000000">
      <w:pPr>
        <w:rPr>
          <w:sz w:val="21"/>
          <w:szCs w:val="21"/>
        </w:rPr>
      </w:pPr>
      <w:r w:rsidRPr="00767782">
        <w:rPr>
          <w:sz w:val="16"/>
          <w:szCs w:val="21"/>
        </w:rPr>
        <w:t>Surveys included: FI-52402.pdf</w:t>
      </w:r>
    </w:p>
    <w:p w14:paraId="3A0B335E"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Report receipts from the sales of products manufactured or assembled at this establishment, sales of products manufactured or assembled at other establishments of this en terprise and sold by employees of this establishment, and resale of products manufactured or assembled by a different enterprise and sold by employees of this establishment. </w:t>
      </w:r>
      <w:r w:rsidRPr="00767782">
        <w:rPr>
          <w:sz w:val="21"/>
          <w:szCs w:val="21"/>
        </w:rPr>
        <w:br/>
      </w:r>
      <w:r w:rsidRPr="00767782">
        <w:rPr>
          <w:sz w:val="21"/>
          <w:szCs w:val="21"/>
        </w:rPr>
        <w:lastRenderedPageBreak/>
        <w:t>Line 2 - Report interest and dividends from investments, holdings, and subsidiaries. Exclude unrealized gains or losses. Report proceeds from the sale of investments and other assets on line</w:t>
      </w:r>
      <w:r w:rsidRPr="00767782">
        <w:rPr>
          <w:sz w:val="21"/>
          <w:szCs w:val="21"/>
        </w:rPr>
        <w:br/>
        <w:t xml:space="preserve">Line 3 - Report receipts from the direct lending of funds und er legal contract. Include interest received, origination and other fees received, and revenue from sales of loans. </w:t>
      </w:r>
      <w:r w:rsidRPr="00767782">
        <w:rPr>
          <w:sz w:val="21"/>
          <w:szCs w:val="21"/>
        </w:rPr>
        <w:br/>
        <w:t xml:space="preserve">Line 4 - Report the net gain (or loss) from the sale or trade of real property, securities, and other financial assets, such as stocks and bonds. Exclude unrealized gains or losses. </w:t>
      </w:r>
      <w:r w:rsidRPr="00767782">
        <w:rPr>
          <w:sz w:val="21"/>
          <w:szCs w:val="21"/>
        </w:rPr>
        <w:br/>
        <w:t>Line 5 - Report receipts from providing a bundle of office administrative services, including day-to-day office administrative services, such as billing, record keeping, personnel, secretarial, mail room, and other administrativeactivities for establishments outside your enterprise. DETAIL OF</w:t>
      </w:r>
    </w:p>
    <w:p w14:paraId="5ABE6A2C" w14:textId="77777777" w:rsidR="00B34577" w:rsidRPr="00767782" w:rsidRDefault="00000000">
      <w:pPr>
        <w:rPr>
          <w:sz w:val="21"/>
          <w:szCs w:val="21"/>
        </w:rPr>
      </w:pPr>
      <w:r w:rsidRPr="00767782">
        <w:rPr>
          <w:sz w:val="16"/>
          <w:szCs w:val="21"/>
        </w:rPr>
        <w:t>Surveys included: MN-55101.pdf</w:t>
      </w:r>
    </w:p>
    <w:p w14:paraId="55FC0FB2"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1b - Includes government guaranteed loans, loans secured by accounts receivables and inventory. </w:t>
      </w:r>
      <w:r w:rsidRPr="00767782">
        <w:rPr>
          <w:sz w:val="21"/>
          <w:szCs w:val="21"/>
        </w:rPr>
        <w:br/>
        <w:t xml:space="preserve">Line 1c - Includes agencies and foreign. </w:t>
      </w:r>
      <w:r w:rsidRPr="00767782">
        <w:rPr>
          <w:sz w:val="21"/>
          <w:szCs w:val="21"/>
        </w:rPr>
        <w:br/>
        <w:t xml:space="preserve">Line 2 - Revenue from all sources of credit card industry, i ncluding interest, fees, processing, insurance, and services. </w:t>
      </w:r>
      <w:r w:rsidRPr="00767782">
        <w:rPr>
          <w:sz w:val="21"/>
          <w:szCs w:val="21"/>
        </w:rPr>
        <w:br/>
        <w:t xml:space="preserve">Line 6 - Includes commissions, fees, margin interest, etc. Excludes trading on own account. </w:t>
      </w:r>
      <w:r w:rsidRPr="00767782">
        <w:rPr>
          <w:sz w:val="21"/>
          <w:szCs w:val="21"/>
        </w:rPr>
        <w:br/>
        <w:t xml:space="preserve">Line 7 - Includes commissions, fees, margin interest, etc. Excludes trading on own account. </w:t>
      </w:r>
      <w:r w:rsidRPr="00767782">
        <w:rPr>
          <w:sz w:val="21"/>
          <w:szCs w:val="21"/>
        </w:rPr>
        <w:br/>
        <w:t xml:space="preserve">Line 8 - Includes commissions, fees, margin interest, etc. Excludes trading on own account. </w:t>
      </w:r>
      <w:r w:rsidRPr="00767782">
        <w:rPr>
          <w:sz w:val="21"/>
          <w:szCs w:val="21"/>
        </w:rPr>
        <w:br/>
        <w:t xml:space="preserve">Line 10 - Revenue includes interest and fees. </w:t>
      </w:r>
      <w:r w:rsidRPr="00767782">
        <w:rPr>
          <w:sz w:val="21"/>
          <w:szCs w:val="21"/>
        </w:rPr>
        <w:br/>
        <w:t xml:space="preserve">Line 12 - Bundled account related services provided for a flat fee and usually paid monthly. </w:t>
      </w:r>
      <w:r w:rsidRPr="00767782">
        <w:rPr>
          <w:sz w:val="21"/>
          <w:szCs w:val="21"/>
        </w:rPr>
        <w:br/>
        <w:t xml:space="preserve">Line 13 - Fees for services such as NSF fee, research and inquiry fees, early withdrawal penalties, and other incremental fees. </w:t>
      </w:r>
      <w:r w:rsidRPr="00767782">
        <w:rPr>
          <w:sz w:val="21"/>
          <w:szCs w:val="21"/>
        </w:rPr>
        <w:br/>
        <w:t xml:space="preserve">Line 14 - Services that are fee based including cash managem ent, lock box, bookkeeping, coin and currency counting, wire transfer, and other related services. </w:t>
      </w:r>
      <w:r w:rsidRPr="00767782">
        <w:rPr>
          <w:sz w:val="21"/>
          <w:szCs w:val="21"/>
        </w:rPr>
        <w:br/>
        <w:t xml:space="preserve">Line 15 - Revenue from fees from payment instruments including letters of credit, performance bonds, and others not elsewhere specified. </w:t>
      </w:r>
      <w:r w:rsidRPr="00767782">
        <w:rPr>
          <w:sz w:val="21"/>
          <w:szCs w:val="21"/>
        </w:rPr>
        <w:br/>
        <w:t xml:space="preserve">Line 16 - Revenue from retail currency transactions. </w:t>
      </w:r>
      <w:r w:rsidRPr="00767782">
        <w:rPr>
          <w:sz w:val="21"/>
          <w:szCs w:val="21"/>
        </w:rPr>
        <w:br/>
        <w:t>Line 17 - Revenue from the creation of a fiduciary relationship, including administration and management of corporate funds such as benefit or profit sharing plans, transfer and other agents, and estate administration. DETAIL OF</w:t>
      </w:r>
    </w:p>
    <w:p w14:paraId="41F30737" w14:textId="77777777" w:rsidR="00B34577" w:rsidRPr="00767782" w:rsidRDefault="00000000">
      <w:pPr>
        <w:rPr>
          <w:sz w:val="21"/>
          <w:szCs w:val="21"/>
        </w:rPr>
      </w:pPr>
      <w:r w:rsidRPr="00767782">
        <w:rPr>
          <w:sz w:val="16"/>
          <w:szCs w:val="21"/>
        </w:rPr>
        <w:t>Surveys included: FI-52206.pdf</w:t>
      </w:r>
    </w:p>
    <w:p w14:paraId="2368A3DF" w14:textId="77777777" w:rsidR="00B34577" w:rsidRPr="00767782" w:rsidRDefault="00000000">
      <w:pPr>
        <w:pStyle w:val="ListBullet"/>
        <w:rPr>
          <w:sz w:val="21"/>
          <w:szCs w:val="21"/>
        </w:rPr>
      </w:pPr>
      <w:r w:rsidRPr="00767782">
        <w:rPr>
          <w:sz w:val="21"/>
          <w:szCs w:val="21"/>
        </w:rPr>
        <w:lastRenderedPageBreak/>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1b(1) - Report receipts from providing body repair services, major or minor, for automobiles and light-duty trucks. Include installation of replacement parts. Body repair services may include frame or structural body repairs,restorations, customizations, collision, bumper and door, headlamp and mirror mechanism, and minor dent repair.Include body service repair work sublet to others or performed for others. Report receipts from providing body repairservices, major and minor for heavy trucks and buses on line 3b(1) . </w:t>
      </w:r>
      <w:r w:rsidRPr="00767782">
        <w:rPr>
          <w:sz w:val="21"/>
          <w:szCs w:val="21"/>
        </w:rPr>
        <w:br/>
        <w:t xml:space="preserve">Line 1b(2) - Report receipts from providing painting services for automobiles and light-duty trucks. Painting services may include pinstriping, graphics, customized paint, paint touch ups, and p aint restoration. Include paint service work sublet to others or performed for others. Report receipts from providin g painting services for heavy trucks and buses online 3b(2) . </w:t>
      </w:r>
      <w:r w:rsidRPr="00767782">
        <w:rPr>
          <w:sz w:val="21"/>
          <w:szCs w:val="21"/>
        </w:rPr>
        <w:br/>
        <w:t>Line 1b(3) - Report receipts from providing gl ass repair and replacement services for automobiles and light-duty trucks. Include installation of replacement parts. Glass repair and replacement services may also include window tinting and mirror glass replacement. Report flat glass or residential or business glass repair or replacement on line</w:t>
      </w:r>
      <w:r w:rsidRPr="00767782">
        <w:rPr>
          <w:sz w:val="21"/>
          <w:szCs w:val="21"/>
        </w:rPr>
        <w:br/>
        <w:t xml:space="preserve"> 5. Include glass repair and replacement service work sublet to others or performed for others. Report receipts from providingglass repair and replacement se rvices for heavy trucks and buses on line 3b(3). </w:t>
      </w:r>
      <w:r w:rsidRPr="00767782">
        <w:rPr>
          <w:sz w:val="21"/>
          <w:szCs w:val="21"/>
        </w:rPr>
        <w:br/>
        <w:t xml:space="preserve">Line 1b(4) - Report receipts from providing body conversion services for automobiles and light-duty trucks. Include installation of replacement parts. Body conversion services may include body conversions to handicap accessibleequipment, or specialty service use. Include body conversion service work sublet to others or performed for others.Report receipts from providing body conversion services for heavy trucks and buses on line 3b(4) . </w:t>
      </w:r>
      <w:r w:rsidRPr="00767782">
        <w:rPr>
          <w:sz w:val="21"/>
          <w:szCs w:val="21"/>
        </w:rPr>
        <w:br/>
        <w:t>Line 1b(5) - Report receipts from providing automotive upholstery services for automobiles and light-duty trucks, including installation of replacement parts. Automotive upholstery s ervices may include interior replacement and repair, interior restoration, interior customization, and convertible top replacement and repair. Include automotive upholsterywork sublet to others or performed for others. DETAIL OF</w:t>
      </w:r>
    </w:p>
    <w:p w14:paraId="00636228" w14:textId="77777777" w:rsidR="00B34577" w:rsidRPr="00767782" w:rsidRDefault="00000000">
      <w:pPr>
        <w:rPr>
          <w:sz w:val="21"/>
          <w:szCs w:val="21"/>
        </w:rPr>
      </w:pPr>
      <w:r w:rsidRPr="00767782">
        <w:rPr>
          <w:sz w:val="16"/>
          <w:szCs w:val="21"/>
        </w:rPr>
        <w:t>Surveys included: OS-81101.pdf</w:t>
      </w:r>
    </w:p>
    <w:p w14:paraId="7FB93839"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11 - Revenue includes burial insurance premiums. </w:t>
      </w:r>
      <w:r w:rsidRPr="00767782">
        <w:rPr>
          <w:sz w:val="21"/>
          <w:szCs w:val="21"/>
        </w:rPr>
        <w:br/>
        <w:t xml:space="preserve">Line 16 - Revenue includes claims adjustment, appraisal, and investigation services. </w:t>
      </w:r>
      <w:r w:rsidRPr="00767782">
        <w:rPr>
          <w:sz w:val="21"/>
          <w:szCs w:val="21"/>
        </w:rPr>
        <w:br/>
        <w:t xml:space="preserve"> 1. Underwriting services for life insurance - net premiums earned 58011</w:t>
      </w:r>
      <w:r w:rsidRPr="00767782">
        <w:rPr>
          <w:sz w:val="21"/>
          <w:szCs w:val="21"/>
        </w:rPr>
        <w:br/>
        <w:t xml:space="preserve"> a. Individual term life 58012</w:t>
      </w:r>
      <w:r w:rsidRPr="00767782">
        <w:rPr>
          <w:sz w:val="21"/>
          <w:szCs w:val="21"/>
        </w:rPr>
        <w:br/>
      </w:r>
      <w:r w:rsidRPr="00767782">
        <w:rPr>
          <w:sz w:val="21"/>
          <w:szCs w:val="21"/>
        </w:rPr>
        <w:lastRenderedPageBreak/>
        <w:t xml:space="preserve"> b. Individual whole life 58013</w:t>
      </w:r>
      <w:r w:rsidRPr="00767782">
        <w:rPr>
          <w:sz w:val="21"/>
          <w:szCs w:val="21"/>
        </w:rPr>
        <w:br/>
        <w:t xml:space="preserve"> c. Individual universal life DETAIL OF</w:t>
      </w:r>
    </w:p>
    <w:p w14:paraId="7FAEDC8A" w14:textId="77777777" w:rsidR="00B34577" w:rsidRPr="00767782" w:rsidRDefault="00000000">
      <w:pPr>
        <w:rPr>
          <w:sz w:val="21"/>
          <w:szCs w:val="21"/>
        </w:rPr>
      </w:pPr>
      <w:r w:rsidRPr="00767782">
        <w:rPr>
          <w:sz w:val="16"/>
          <w:szCs w:val="21"/>
        </w:rPr>
        <w:t>Surveys included: FI-52401.pdf</w:t>
      </w:r>
    </w:p>
    <w:p w14:paraId="724F8FB1"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1b - Includes government guaranteed loans, loans secured by accounts receivables and inventory. </w:t>
      </w:r>
      <w:r w:rsidRPr="00767782">
        <w:rPr>
          <w:sz w:val="21"/>
          <w:szCs w:val="21"/>
        </w:rPr>
        <w:br/>
        <w:t xml:space="preserve">Line 1c - Includes agencies and foreign. </w:t>
      </w:r>
      <w:r w:rsidRPr="00767782">
        <w:rPr>
          <w:sz w:val="21"/>
          <w:szCs w:val="21"/>
        </w:rPr>
        <w:br/>
        <w:t xml:space="preserve">Line 2 - Revenue from all sources of credit card industry, i ncluding interest, fees, processing, insurance, and services. </w:t>
      </w:r>
      <w:r w:rsidRPr="00767782">
        <w:rPr>
          <w:sz w:val="21"/>
          <w:szCs w:val="21"/>
        </w:rPr>
        <w:br/>
        <w:t xml:space="preserve">Line 5 - Revenue includes conditional sales contracts and mutual assistance clubs. </w:t>
      </w:r>
      <w:r w:rsidRPr="00767782">
        <w:rPr>
          <w:sz w:val="21"/>
          <w:szCs w:val="21"/>
        </w:rPr>
        <w:br/>
        <w:t xml:space="preserve">Line 7 - Revenue includes interest and fees. </w:t>
      </w:r>
      <w:r w:rsidRPr="00767782">
        <w:rPr>
          <w:sz w:val="21"/>
          <w:szCs w:val="21"/>
        </w:rPr>
        <w:br/>
        <w:t xml:space="preserve">Line 10 - Bundled account related services provided for a flat fee and usually paid monthly. </w:t>
      </w:r>
      <w:r w:rsidRPr="00767782">
        <w:rPr>
          <w:sz w:val="21"/>
          <w:szCs w:val="21"/>
        </w:rPr>
        <w:br/>
        <w:t xml:space="preserve">Line 11 - Fees for services such as NSF fee, research and inquiry fees, early withdrawal penalties, and other incremental fees. </w:t>
      </w:r>
      <w:r w:rsidRPr="00767782">
        <w:rPr>
          <w:sz w:val="21"/>
          <w:szCs w:val="21"/>
        </w:rPr>
        <w:br/>
        <w:t xml:space="preserve">Line 12 - Services that are fee based including cash managem ent, lock box, bookkeeping, coin and currency counting, wire transfer, and other related services. </w:t>
      </w:r>
      <w:r w:rsidRPr="00767782">
        <w:rPr>
          <w:sz w:val="21"/>
          <w:szCs w:val="21"/>
        </w:rPr>
        <w:br/>
        <w:t xml:space="preserve">Line 13 - Revenue from fees from payment instruments including letters of credit, performance bonds, and others not elsewhere specified. </w:t>
      </w:r>
      <w:r w:rsidRPr="00767782">
        <w:rPr>
          <w:sz w:val="21"/>
          <w:szCs w:val="21"/>
        </w:rPr>
        <w:br/>
        <w:t xml:space="preserve">Line 14 - Revenue from retail currency transactions. </w:t>
      </w:r>
      <w:r w:rsidRPr="00767782">
        <w:rPr>
          <w:sz w:val="21"/>
          <w:szCs w:val="21"/>
        </w:rPr>
        <w:br/>
        <w:t xml:space="preserve">Line 15 - Revenue from the creation of a fiduciary relationship, including administration and management of corporate funds such as benefit or profit sharing plans, transfer and other agents, and estate administration. </w:t>
      </w:r>
      <w:r w:rsidRPr="00767782">
        <w:rPr>
          <w:sz w:val="21"/>
          <w:szCs w:val="21"/>
        </w:rPr>
        <w:br/>
        <w:t xml:space="preserve"> 1. Loan services - income 55011</w:t>
      </w:r>
      <w:r w:rsidRPr="00767782">
        <w:rPr>
          <w:sz w:val="21"/>
          <w:szCs w:val="21"/>
        </w:rPr>
        <w:br/>
        <w:t xml:space="preserve"> a. Loans to financial businesses 55013</w:t>
      </w:r>
      <w:r w:rsidRPr="00767782">
        <w:rPr>
          <w:sz w:val="21"/>
          <w:szCs w:val="21"/>
        </w:rPr>
        <w:br/>
        <w:t xml:space="preserve"> b. Loans to non-financial businesses 55014</w:t>
      </w:r>
      <w:r w:rsidRPr="00767782">
        <w:rPr>
          <w:sz w:val="21"/>
          <w:szCs w:val="21"/>
        </w:rPr>
        <w:br/>
        <w:t xml:space="preserve"> c. Loans to governments 55015</w:t>
      </w:r>
      <w:r w:rsidRPr="00767782">
        <w:rPr>
          <w:sz w:val="21"/>
          <w:szCs w:val="21"/>
        </w:rPr>
        <w:br/>
        <w:t xml:space="preserve"> d. Residential mortgage loans 55016</w:t>
      </w:r>
      <w:r w:rsidRPr="00767782">
        <w:rPr>
          <w:sz w:val="21"/>
          <w:szCs w:val="21"/>
        </w:rPr>
        <w:br/>
        <w:t xml:space="preserve"> e. Home equity loans 55017</w:t>
      </w:r>
      <w:r w:rsidRPr="00767782">
        <w:rPr>
          <w:sz w:val="21"/>
          <w:szCs w:val="21"/>
        </w:rPr>
        <w:br/>
        <w:t xml:space="preserve"> f. Vehicle loans, consumer 55018</w:t>
      </w:r>
      <w:r w:rsidRPr="00767782">
        <w:rPr>
          <w:sz w:val="21"/>
          <w:szCs w:val="21"/>
        </w:rPr>
        <w:br/>
        <w:t xml:space="preserve"> g. All other secured or guaran teed loans to consumers 55019</w:t>
      </w:r>
      <w:r w:rsidRPr="00767782">
        <w:rPr>
          <w:sz w:val="21"/>
          <w:szCs w:val="21"/>
        </w:rPr>
        <w:br/>
        <w:t xml:space="preserve"> h. Unsecured loans to consumers 55010</w:t>
      </w:r>
      <w:r w:rsidRPr="00767782">
        <w:rPr>
          <w:sz w:val="21"/>
          <w:szCs w:val="21"/>
        </w:rPr>
        <w:br/>
        <w:t xml:space="preserve"> i. Add lines 1a through 1h DETAIL OF</w:t>
      </w:r>
    </w:p>
    <w:p w14:paraId="7148795A" w14:textId="77777777" w:rsidR="00B34577" w:rsidRPr="00767782" w:rsidRDefault="00000000">
      <w:pPr>
        <w:rPr>
          <w:sz w:val="21"/>
          <w:szCs w:val="21"/>
        </w:rPr>
      </w:pPr>
      <w:r w:rsidRPr="00767782">
        <w:rPr>
          <w:sz w:val="16"/>
          <w:szCs w:val="21"/>
        </w:rPr>
        <w:t>Surveys included: FI-52203.pdf</w:t>
      </w:r>
    </w:p>
    <w:p w14:paraId="04645BDF"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r>
      <w:r w:rsidRPr="00767782">
        <w:rPr>
          <w:sz w:val="21"/>
          <w:szCs w:val="21"/>
        </w:rPr>
        <w:lastRenderedPageBreak/>
        <w:t xml:space="preserve">Line 1a(1) - Report receipts from providing maintenance and repair services, including installation of replacement parts, for household-type lawn, garden, or snow removal equipment (e.g., lawnmowers, chainsaws, edgers, blowers,pressure washers, tillers, and snow removal equipment). </w:t>
      </w:r>
      <w:r w:rsidRPr="00767782">
        <w:rPr>
          <w:sz w:val="21"/>
          <w:szCs w:val="21"/>
        </w:rPr>
        <w:br/>
        <w:t xml:space="preserve">Line 1a(2) - Report receipts from providing maintenance and repair services, including installation of replacement parts, for major household-type appliances (e.g ., refrigerators, ovens, range-tops, microwave ovens, dishwashers, washing machines, and dryers). </w:t>
      </w:r>
      <w:r w:rsidRPr="00767782">
        <w:rPr>
          <w:sz w:val="21"/>
          <w:szCs w:val="21"/>
        </w:rPr>
        <w:br/>
        <w:t xml:space="preserve">Line 1a(3) - Report receipts from providing maintenance and repair services, including installation of replacement parts, for other home-type appliances or equipment (e.g., portable generators, space heaters, room air conditioners,dehumidifiers, sewing machines, trash compactors, vacuum cleaners, ice ma chines or icemakers, water purification equipment, grills or barbeques, coffee makers, blenders, can openers, electric razors, hair d ryers, and curling irons). </w:t>
      </w:r>
      <w:r w:rsidRPr="00767782">
        <w:rPr>
          <w:sz w:val="21"/>
          <w:szCs w:val="21"/>
        </w:rPr>
        <w:br/>
        <w:t xml:space="preserve">Line 1b - Report receipts from providin g maintenance and repair services, including installation of replacement parts, for home furniture (e.g., re-upholstery service, refinishing service, and restoring service for furniture). </w:t>
      </w:r>
      <w:r w:rsidRPr="00767782">
        <w:rPr>
          <w:sz w:val="21"/>
          <w:szCs w:val="21"/>
        </w:rPr>
        <w:br/>
        <w:t xml:space="preserve">Line 1e - Report receipts from providing maintenance and repair services, including installation of replacement parts, for garments. Include tailoring and alteration of garments and repair or maintenance services for leather clothing. </w:t>
      </w:r>
      <w:r w:rsidRPr="00767782">
        <w:rPr>
          <w:sz w:val="21"/>
          <w:szCs w:val="21"/>
        </w:rPr>
        <w:br/>
        <w:t xml:space="preserve">Line 1f(1) - Report receipts from providing maintenance and repair services, including installation of replacement parts, for fishing or camping equipment (e.g., fishing poles, camping tents, sleeping bags, and related equipment). </w:t>
      </w:r>
      <w:r w:rsidRPr="00767782">
        <w:rPr>
          <w:sz w:val="21"/>
          <w:szCs w:val="21"/>
        </w:rPr>
        <w:br/>
        <w:t>Line 1f(2) - Report receipts from providing maintenance and repair services, including installation of replacement parts, for water sports equipment (e.g., scuba equipment, water skis, rafts, and surfboards). DETAIL OF</w:t>
      </w:r>
    </w:p>
    <w:p w14:paraId="19253C53" w14:textId="77777777" w:rsidR="00B34577" w:rsidRPr="00767782" w:rsidRDefault="00000000">
      <w:pPr>
        <w:rPr>
          <w:sz w:val="21"/>
          <w:szCs w:val="21"/>
        </w:rPr>
      </w:pPr>
      <w:r w:rsidRPr="00767782">
        <w:rPr>
          <w:sz w:val="16"/>
          <w:szCs w:val="21"/>
        </w:rPr>
        <w:t>Surveys included: OS-81104.pdf</w:t>
      </w:r>
    </w:p>
    <w:p w14:paraId="44880C7A"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2a - Report receipts from providing access to library resourc es for a fee. Include library card or membership fees, when charged; research fees; fines for overdue or lost items; equipment use fees; and other user fees. </w:t>
      </w:r>
      <w:r w:rsidRPr="00767782">
        <w:rPr>
          <w:sz w:val="21"/>
          <w:szCs w:val="21"/>
        </w:rPr>
        <w:br/>
        <w:t xml:space="preserve">Line 2b - Report receipts from pr oviding archival services for a fee, such as the right of entry or access to archives and other information. </w:t>
      </w:r>
      <w:r w:rsidRPr="00767782">
        <w:rPr>
          <w:sz w:val="21"/>
          <w:szCs w:val="21"/>
        </w:rPr>
        <w:br/>
        <w:t xml:space="preserve">Line 3a - Report receipts from granting permission to use news reports, a rticles, headlines, fea tures, and exclusives; reprints and transcripts of news items; news photos, graphics, and film clips; and all other news and news-related content. </w:t>
      </w:r>
      <w:r w:rsidRPr="00767782">
        <w:rPr>
          <w:sz w:val="21"/>
          <w:szCs w:val="21"/>
        </w:rPr>
        <w:br/>
        <w:t xml:space="preserve">Line 3b - Report receipts from granting permission to use ready-to-air radio or television programs, excluding news, distributed to multiple users for broadcast on-air or online. </w:t>
      </w:r>
      <w:r w:rsidRPr="00767782">
        <w:rPr>
          <w:sz w:val="21"/>
          <w:szCs w:val="21"/>
        </w:rPr>
        <w:br/>
        <w:t xml:space="preserve">Line 3c - Report receipts from granting permission to use other syndicated media </w:t>
      </w:r>
      <w:r w:rsidRPr="00767782">
        <w:rPr>
          <w:sz w:val="21"/>
          <w:szCs w:val="21"/>
        </w:rPr>
        <w:lastRenderedPageBreak/>
        <w:t xml:space="preserve">content, such as editorial cartoons, comic strips, puzzles, horoscopes, advice columns, and all other special-interest features. </w:t>
      </w:r>
      <w:r w:rsidRPr="00767782">
        <w:rPr>
          <w:sz w:val="21"/>
          <w:szCs w:val="21"/>
        </w:rPr>
        <w:br/>
        <w:t xml:space="preserve">Line 4 - Report receipts from providing a s ystematic search for, and retrieval of, documents, datasets, and archived copies of back issues of newspapers or other information, b ased on a certain criteria established by the client. Also include advice and compilation services tailored to the subject matter under investigation. </w:t>
      </w:r>
      <w:r w:rsidRPr="00767782">
        <w:rPr>
          <w:sz w:val="21"/>
          <w:szCs w:val="21"/>
        </w:rPr>
        <w:br/>
        <w:t xml:space="preserve">Line 5 - Report receipts from providing stock photo services, telephone-based information recordings, and all other services not elsewhere classified. These services involve either co llecting and disseminating information or providing access to it on a fee or contract basis. </w:t>
      </w:r>
      <w:r w:rsidRPr="00767782">
        <w:rPr>
          <w:sz w:val="21"/>
          <w:szCs w:val="21"/>
        </w:rPr>
        <w:br/>
        <w:t>Line 8 - Report receipts from collecting and recording editorial coverage published in various mass media about the client or its competition ("clipping service") and preparing analysis of the coverage. 36230</w:t>
      </w:r>
      <w:r w:rsidRPr="00767782">
        <w:rPr>
          <w:sz w:val="21"/>
          <w:szCs w:val="21"/>
        </w:rPr>
        <w:br/>
        <w:t xml:space="preserve"> 1. Contributions, gifts, and grants (Libraries and archives only.) .</w:t>
      </w:r>
      <w:r w:rsidRPr="00767782">
        <w:rPr>
          <w:sz w:val="21"/>
          <w:szCs w:val="21"/>
        </w:rPr>
        <w:br/>
        <w:t xml:space="preserve"> 2. Library and archival institution services 36241</w:t>
      </w:r>
      <w:r w:rsidRPr="00767782">
        <w:rPr>
          <w:sz w:val="21"/>
          <w:szCs w:val="21"/>
        </w:rPr>
        <w:br/>
        <w:t xml:space="preserve"> a. Library services 36242</w:t>
      </w:r>
      <w:r w:rsidRPr="00767782">
        <w:rPr>
          <w:sz w:val="21"/>
          <w:szCs w:val="21"/>
        </w:rPr>
        <w:br/>
        <w:t xml:space="preserve"> b. Archival institution services 36240</w:t>
      </w:r>
      <w:r w:rsidRPr="00767782">
        <w:rPr>
          <w:sz w:val="21"/>
          <w:szCs w:val="21"/>
        </w:rPr>
        <w:br/>
        <w:t xml:space="preserve"> c. Add lines 2a and 2b DETAIL OF</w:t>
      </w:r>
    </w:p>
    <w:p w14:paraId="3253735F" w14:textId="77777777" w:rsidR="00B34577" w:rsidRPr="00767782" w:rsidRDefault="00000000">
      <w:pPr>
        <w:rPr>
          <w:sz w:val="21"/>
          <w:szCs w:val="21"/>
        </w:rPr>
      </w:pPr>
      <w:r w:rsidRPr="00767782">
        <w:rPr>
          <w:sz w:val="16"/>
          <w:szCs w:val="21"/>
        </w:rPr>
        <w:t>Surveys included: IN-51901.pdf</w:t>
      </w:r>
    </w:p>
    <w:p w14:paraId="467DCF30"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1b - Includes government guaranteed loans, loans secured by accounts receivables and inventory. </w:t>
      </w:r>
      <w:r w:rsidRPr="00767782">
        <w:rPr>
          <w:sz w:val="21"/>
          <w:szCs w:val="21"/>
        </w:rPr>
        <w:br/>
        <w:t xml:space="preserve">Line 1c - Includes agencies and foreign. </w:t>
      </w:r>
      <w:r w:rsidRPr="00767782">
        <w:rPr>
          <w:sz w:val="21"/>
          <w:szCs w:val="21"/>
        </w:rPr>
        <w:br/>
        <w:t xml:space="preserve">Line 2 - Revenue from all sources of credit card industry, i ncluding interest, fees, processing, insurance, and services. </w:t>
      </w:r>
      <w:r w:rsidRPr="00767782">
        <w:rPr>
          <w:sz w:val="21"/>
          <w:szCs w:val="21"/>
        </w:rPr>
        <w:br/>
        <w:t xml:space="preserve">Line 5 - Revenue includes conditional sales contracts and mutual assistance clubs. </w:t>
      </w:r>
      <w:r w:rsidRPr="00767782">
        <w:rPr>
          <w:sz w:val="21"/>
          <w:szCs w:val="21"/>
        </w:rPr>
        <w:br/>
        <w:t xml:space="preserve">Line 7 - Includes commissions, fees, margin interest, etc. Excludes trading on own account. </w:t>
      </w:r>
      <w:r w:rsidRPr="00767782">
        <w:rPr>
          <w:sz w:val="21"/>
          <w:szCs w:val="21"/>
        </w:rPr>
        <w:br/>
        <w:t xml:space="preserve">Line 8 - Includes commissions, fees, margin interest, etc. Excludes trading on own account. </w:t>
      </w:r>
      <w:r w:rsidRPr="00767782">
        <w:rPr>
          <w:sz w:val="21"/>
          <w:szCs w:val="21"/>
        </w:rPr>
        <w:br/>
        <w:t xml:space="preserve">Line 9 - Includes commissions, fees, margin interest, etc. Excludes trading on own account. </w:t>
      </w:r>
      <w:r w:rsidRPr="00767782">
        <w:rPr>
          <w:sz w:val="21"/>
          <w:szCs w:val="21"/>
        </w:rPr>
        <w:br/>
        <w:t xml:space="preserve">Line 11 - Revenue includes interest and fees. </w:t>
      </w:r>
      <w:r w:rsidRPr="00767782">
        <w:rPr>
          <w:sz w:val="21"/>
          <w:szCs w:val="21"/>
        </w:rPr>
        <w:br/>
        <w:t xml:space="preserve">Line 14 - Bundled account related services provided for a flat fee and usually paid monthly. </w:t>
      </w:r>
      <w:r w:rsidRPr="00767782">
        <w:rPr>
          <w:sz w:val="21"/>
          <w:szCs w:val="21"/>
        </w:rPr>
        <w:br/>
        <w:t xml:space="preserve">Line 15 - Fees for services such as NSF fee, research and inquiry fees, early withdrawal penalties, and other incremental fees. </w:t>
      </w:r>
      <w:r w:rsidRPr="00767782">
        <w:rPr>
          <w:sz w:val="21"/>
          <w:szCs w:val="21"/>
        </w:rPr>
        <w:br/>
        <w:t xml:space="preserve">Line 16 - Services that are fee based including cash managem ent, lock box, </w:t>
      </w:r>
      <w:r w:rsidRPr="00767782">
        <w:rPr>
          <w:sz w:val="21"/>
          <w:szCs w:val="21"/>
        </w:rPr>
        <w:lastRenderedPageBreak/>
        <w:t xml:space="preserve">bookkeeping, coin and currency counting, wire transfer, and other related services. </w:t>
      </w:r>
      <w:r w:rsidRPr="00767782">
        <w:rPr>
          <w:sz w:val="21"/>
          <w:szCs w:val="21"/>
        </w:rPr>
        <w:br/>
        <w:t xml:space="preserve">Line 17 - Revenue from fees from payment instruments including letters of credit, performance bonds, and others not elsewhere specified. </w:t>
      </w:r>
      <w:r w:rsidRPr="00767782">
        <w:rPr>
          <w:sz w:val="21"/>
          <w:szCs w:val="21"/>
        </w:rPr>
        <w:br/>
        <w:t xml:space="preserve">Line 18 - Revenue from retail currency transactions. </w:t>
      </w:r>
      <w:r w:rsidRPr="00767782">
        <w:rPr>
          <w:sz w:val="21"/>
          <w:szCs w:val="21"/>
        </w:rPr>
        <w:br/>
        <w:t>Line 19 - Revenue from the creation of a fiduciary relationship, including administration and management of corporate funds such as benefit or profit sharing plans, transfer and other agents, and estate administration. DETAIL OF</w:t>
      </w:r>
    </w:p>
    <w:p w14:paraId="63824FCF" w14:textId="77777777" w:rsidR="00B34577" w:rsidRPr="00767782" w:rsidRDefault="00000000">
      <w:pPr>
        <w:rPr>
          <w:sz w:val="21"/>
          <w:szCs w:val="21"/>
        </w:rPr>
      </w:pPr>
      <w:r w:rsidRPr="00767782">
        <w:rPr>
          <w:sz w:val="16"/>
          <w:szCs w:val="21"/>
        </w:rPr>
        <w:t>Surveys included: FI-52202.pdf, FI-52201.pdf</w:t>
      </w:r>
    </w:p>
    <w:p w14:paraId="193C9D35"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Receipts from providing serv ices to clients outside your enterprise. </w:t>
      </w:r>
      <w:r w:rsidRPr="00767782">
        <w:rPr>
          <w:sz w:val="21"/>
          <w:szCs w:val="21"/>
        </w:rPr>
        <w:br/>
        <w:t xml:space="preserve">Line 1a - Report receipts from washing or cleaning the exteriors and interiors of automobiles or light-duty trucks. Service may be provided by automatic machines, manual labor, access to self-service facilities, or any combination. </w:t>
      </w:r>
      <w:r w:rsidRPr="00767782">
        <w:rPr>
          <w:sz w:val="21"/>
          <w:szCs w:val="21"/>
        </w:rPr>
        <w:br/>
        <w:t xml:space="preserve">Line 1b - Report receipts from providing body repair services. Include the installation of replacement parts for automobiles or light-duty trucks. Body repair services may include structural body repairs, painting, glass repair andreplacement, conversions, upholstery repair, or minor dent repair. </w:t>
      </w:r>
      <w:r w:rsidRPr="00767782">
        <w:rPr>
          <w:sz w:val="21"/>
          <w:szCs w:val="21"/>
        </w:rPr>
        <w:br/>
        <w:t>Line 2a - Report receipts from washing or cleaning the exteriors an d interiors of heavy trucks and buses. Report washing or cleaning services for automobiles and light-duty trucks on line 1a . DETAIL OF</w:t>
      </w:r>
    </w:p>
    <w:p w14:paraId="4567A809" w14:textId="77777777" w:rsidR="00B34577" w:rsidRPr="00767782" w:rsidRDefault="00000000">
      <w:pPr>
        <w:rPr>
          <w:sz w:val="21"/>
          <w:szCs w:val="21"/>
        </w:rPr>
      </w:pPr>
      <w:r w:rsidRPr="00767782">
        <w:rPr>
          <w:sz w:val="16"/>
          <w:szCs w:val="21"/>
        </w:rPr>
        <w:t>Surveys included: OS-81059.pdf</w:t>
      </w:r>
    </w:p>
    <w:p w14:paraId="34A63A6F"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Revenue from services of advising, purchasing, underwriting, or acting as an agent in the marketing of securities. </w:t>
      </w:r>
      <w:r w:rsidRPr="00767782">
        <w:rPr>
          <w:sz w:val="21"/>
          <w:szCs w:val="21"/>
        </w:rPr>
        <w:br/>
        <w:t xml:space="preserve">Line 2 - Includes commissions, fees, margin interest, etc. Excludes trading on own account. </w:t>
      </w:r>
      <w:r w:rsidRPr="00767782">
        <w:rPr>
          <w:sz w:val="21"/>
          <w:szCs w:val="21"/>
        </w:rPr>
        <w:br/>
        <w:t xml:space="preserve">Line 3 - Includes commissions, fees, margin interest, etc. Excludes trading on own account. </w:t>
      </w:r>
      <w:r w:rsidRPr="00767782">
        <w:rPr>
          <w:sz w:val="21"/>
          <w:szCs w:val="21"/>
        </w:rPr>
        <w:br/>
        <w:t xml:space="preserve">Line 4 - Includes commissions, fees, margin interest, etc. Excludes trading on own account. </w:t>
      </w:r>
      <w:r w:rsidRPr="00767782">
        <w:rPr>
          <w:sz w:val="21"/>
          <w:szCs w:val="21"/>
        </w:rPr>
        <w:br/>
        <w:t xml:space="preserve">Line 9 - Revenue includes interest and fees. </w:t>
      </w:r>
      <w:r w:rsidRPr="00767782">
        <w:rPr>
          <w:sz w:val="21"/>
          <w:szCs w:val="21"/>
        </w:rPr>
        <w:br/>
        <w:t xml:space="preserve">Line 11 - Revenue includes dividends. </w:t>
      </w:r>
      <w:r w:rsidRPr="00767782">
        <w:rPr>
          <w:sz w:val="21"/>
          <w:szCs w:val="21"/>
        </w:rPr>
        <w:br/>
        <w:t xml:space="preserve">Line 15 - Revenue from the creation of a fiduciary relationship, including administration and management of corporate funds such as benefit or profit sharing plans, transfer and other agents, and estate administration. </w:t>
      </w:r>
      <w:r w:rsidRPr="00767782">
        <w:rPr>
          <w:sz w:val="21"/>
          <w:szCs w:val="21"/>
        </w:rPr>
        <w:br/>
        <w:t xml:space="preserve">Line 17 - Loan income includes interest received, origination and other fees received, and revenue from sales of loans. </w:t>
      </w:r>
      <w:r w:rsidRPr="00767782">
        <w:rPr>
          <w:sz w:val="21"/>
          <w:szCs w:val="21"/>
        </w:rPr>
        <w:br/>
      </w:r>
      <w:r w:rsidRPr="00767782">
        <w:rPr>
          <w:sz w:val="21"/>
          <w:szCs w:val="21"/>
        </w:rPr>
        <w:lastRenderedPageBreak/>
        <w:t>Line 18 - Revenue from services that provide an infrastructure for conducti ng trades and allowing trade executions. DETAIL OF</w:t>
      </w:r>
    </w:p>
    <w:p w14:paraId="681C9401" w14:textId="77777777" w:rsidR="00B34577" w:rsidRPr="00767782" w:rsidRDefault="00000000">
      <w:pPr>
        <w:rPr>
          <w:sz w:val="21"/>
          <w:szCs w:val="21"/>
        </w:rPr>
      </w:pPr>
      <w:r w:rsidRPr="00767782">
        <w:rPr>
          <w:sz w:val="16"/>
          <w:szCs w:val="21"/>
        </w:rPr>
        <w:t>Surveys included: FI-52360.pdf</w:t>
      </w:r>
    </w:p>
    <w:p w14:paraId="2B66E8D8"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newspapers published on the Internet in a digital file that can be accessed or downloaded and may contain text links to other sources or publications. Include publications issued daily or morefrequently, consisting mainly of current news of all types. Include newspapers, as well as portions of newspapers, suchas headlines e-mailed daily or more frequently, that are pai d for by subscription or by single copy access fees. </w:t>
      </w:r>
      <w:r w:rsidRPr="00767782">
        <w:rPr>
          <w:sz w:val="21"/>
          <w:szCs w:val="21"/>
        </w:rPr>
        <w:br/>
        <w:t xml:space="preserve">Line 1b - Report receipts from periodicals published on the Internet in a digital file that can be accessed or downloaded and may contain text links to other sources or publications. Include publications whose main content isupdated at fixed intervals, less often than daily and more often than annually, usually on a weekly or monthly basis. Include periodicals and periodic newsletters that are paid for by subscription or by single copy access fees. </w:t>
      </w:r>
      <w:r w:rsidRPr="00767782">
        <w:rPr>
          <w:sz w:val="21"/>
          <w:szCs w:val="21"/>
        </w:rPr>
        <w:br/>
        <w:t xml:space="preserve">Line 1c - Report receipts from books (single, non-periodic publications) published on the Internet in a digital file that can be accessed or downloaded and may contain text links to other sources or publications. </w:t>
      </w:r>
      <w:r w:rsidRPr="00767782">
        <w:rPr>
          <w:sz w:val="21"/>
          <w:szCs w:val="21"/>
        </w:rPr>
        <w:br/>
        <w:t xml:space="preserve">Line 1d - Report receipts from collections of systematically organized contact information published on the Internet in a digital file that can be accessed, searched, or downloaded and may contain text links to other sources or publications.Include descriptive information on persons. </w:t>
      </w:r>
      <w:r w:rsidRPr="00767782">
        <w:rPr>
          <w:sz w:val="21"/>
          <w:szCs w:val="21"/>
        </w:rPr>
        <w:br/>
        <w:t>Line 1e - Report receipts from collections of data or information published on the Internet in a digital file that can be accessed, searched, or downloaded and may contain text links to other sources or publications. Include online access to collections of public domain materials, such as legal cases and annual reports of publicly traded companies; pastnewspaper and periodical articles; audio and video clips; and compilations of other collections that are paid for throughsubscriptions, fixed fees, or fees for downloads. DETAIL OF</w:t>
      </w:r>
    </w:p>
    <w:p w14:paraId="25FF7153" w14:textId="77777777" w:rsidR="00B34577" w:rsidRPr="00767782" w:rsidRDefault="00000000">
      <w:pPr>
        <w:rPr>
          <w:sz w:val="21"/>
          <w:szCs w:val="21"/>
        </w:rPr>
      </w:pPr>
      <w:r w:rsidRPr="00767782">
        <w:rPr>
          <w:sz w:val="16"/>
          <w:szCs w:val="21"/>
        </w:rPr>
        <w:t>Surveys included: IN-51902.pdf</w:t>
      </w:r>
    </w:p>
    <w:p w14:paraId="53AB423C"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Line 2 - Revenue includes claims adjustment, appraisal, and investigation services. DETAIL OF</w:t>
      </w:r>
    </w:p>
    <w:p w14:paraId="6C18E3C4" w14:textId="77777777" w:rsidR="00B34577" w:rsidRPr="00767782" w:rsidRDefault="00000000">
      <w:pPr>
        <w:rPr>
          <w:sz w:val="21"/>
          <w:szCs w:val="21"/>
        </w:rPr>
      </w:pPr>
      <w:r w:rsidRPr="00767782">
        <w:rPr>
          <w:sz w:val="16"/>
          <w:szCs w:val="21"/>
        </w:rPr>
        <w:t>Surveys included: FI-52460.pdf</w:t>
      </w:r>
    </w:p>
    <w:p w14:paraId="11E6CC98" w14:textId="77777777" w:rsidR="00B34577" w:rsidRPr="00767782" w:rsidRDefault="00000000">
      <w:pPr>
        <w:pStyle w:val="ListBullet"/>
        <w:rPr>
          <w:sz w:val="21"/>
          <w:szCs w:val="21"/>
        </w:rPr>
      </w:pPr>
      <w:r w:rsidRPr="00767782">
        <w:rPr>
          <w:sz w:val="21"/>
          <w:szCs w:val="21"/>
        </w:rPr>
        <w:lastRenderedPageBreak/>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providing access to laundry machines, such as washers and dryers. Laundry machines may be operated by coin, card, or by the store attendant. </w:t>
      </w:r>
      <w:r w:rsidRPr="00767782">
        <w:rPr>
          <w:sz w:val="21"/>
          <w:szCs w:val="21"/>
        </w:rPr>
        <w:br/>
        <w:t xml:space="preserve">Line 2 - Report receipts from professional dry cleaning ser vices using special solvents or water-based agents to clean garments and household textiles. Include stain removal, steam pressing, ironing, packaging services, and all otherchemical treatments, such as mothproofing. Report drop-off services for dry cleaning services on line 4a . </w:t>
      </w:r>
      <w:r w:rsidRPr="00767782">
        <w:rPr>
          <w:sz w:val="21"/>
          <w:szCs w:val="21"/>
        </w:rPr>
        <w:br/>
        <w:t xml:space="preserve">Line 3 - Report receipts from providing laundry and ironing services for motels, hospitals, clinics, or other business institutions that already own their linen or uniforms and need laundry services to keep the items clean. Include time-scheduled pick-up, cleaning, maintenance, repl acement when necessary, and delivery service. Report drop-off services for commercial laundry services on line 4b. </w:t>
      </w:r>
      <w:r w:rsidRPr="00767782">
        <w:rPr>
          <w:sz w:val="21"/>
          <w:szCs w:val="21"/>
        </w:rPr>
        <w:br/>
        <w:t>Line 4 - Report receipts from acting as a retail agent for other laundries and dry cleaners, including drop-off and pick- up services for items requiring cleaning. Report receipts from performing dry cleaning work on line 2,a n dr e c e i p t s from performing commercial laundry work on line</w:t>
      </w:r>
      <w:r w:rsidRPr="00767782">
        <w:rPr>
          <w:sz w:val="21"/>
          <w:szCs w:val="21"/>
        </w:rPr>
        <w:br/>
        <w:t xml:space="preserve">Line 7 - Report receipts from all other laund ry services including steam pressing and ironing services. </w:t>
      </w:r>
      <w:r w:rsidRPr="00767782">
        <w:rPr>
          <w:sz w:val="21"/>
          <w:szCs w:val="21"/>
        </w:rPr>
        <w:br/>
        <w:t xml:space="preserve">Line 8 - Report receipts from providing rental space for vending machines, video games, and other coin-operated and self-service machines. </w:t>
      </w:r>
      <w:r w:rsidRPr="00767782">
        <w:rPr>
          <w:sz w:val="21"/>
          <w:szCs w:val="21"/>
        </w:rPr>
        <w:br/>
        <w:t xml:space="preserve">Line 9 - Report receipts from providing restoration and repair services of garments and textiles that have been damaged by smoke, flood, or mildew. Include stain removal, odor treatment, steam pressing, and ironing. </w:t>
      </w:r>
      <w:r w:rsidRPr="00767782">
        <w:rPr>
          <w:sz w:val="21"/>
          <w:szCs w:val="21"/>
        </w:rPr>
        <w:br/>
        <w:t>Line 10 - Report receipts from providing hem , tear, seam repair, tailoring, button re placement, and all other alteration services. DETAIL OF</w:t>
      </w:r>
    </w:p>
    <w:p w14:paraId="5E439665" w14:textId="77777777" w:rsidR="00B34577" w:rsidRPr="00767782" w:rsidRDefault="00000000">
      <w:pPr>
        <w:rPr>
          <w:sz w:val="21"/>
          <w:szCs w:val="21"/>
        </w:rPr>
      </w:pPr>
      <w:r w:rsidRPr="00767782">
        <w:rPr>
          <w:sz w:val="16"/>
          <w:szCs w:val="21"/>
        </w:rPr>
        <w:t>Surveys included: OS-81203.pdf</w:t>
      </w:r>
    </w:p>
    <w:p w14:paraId="61ED7CDA"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the provision of marketing research services to collect and analyze marketing data relating to the movement of pro ducts and services from sellers to buyers. These services include the entire research process and providing an analysis of the collected data to the customer. </w:t>
      </w:r>
      <w:r w:rsidRPr="00767782">
        <w:rPr>
          <w:sz w:val="21"/>
          <w:szCs w:val="21"/>
        </w:rPr>
        <w:br/>
        <w:t xml:space="preserve">Line 1f - Report receipts from research services to collect data on, measure, and analyze audience size and demographics in media markets, including television, radio, Internet, motion picture, and print media. </w:t>
      </w:r>
      <w:r w:rsidRPr="00767782">
        <w:rPr>
          <w:sz w:val="21"/>
          <w:szCs w:val="21"/>
        </w:rPr>
        <w:br/>
        <w:t xml:space="preserve">Line 6 - Report receipts from providing expert assessment of the value of goods, such as jewelry, antiques, and art. Exclude receipts from real estate appraisal services. </w:t>
      </w:r>
      <w:r w:rsidRPr="00767782">
        <w:rPr>
          <w:sz w:val="21"/>
          <w:szCs w:val="21"/>
        </w:rPr>
        <w:br/>
        <w:t xml:space="preserve"> 1. Marketing research services 37811</w:t>
      </w:r>
      <w:r w:rsidRPr="00767782">
        <w:rPr>
          <w:sz w:val="21"/>
          <w:szCs w:val="21"/>
        </w:rPr>
        <w:br/>
        <w:t xml:space="preserve"> a. Marketing research serv ices, conducted by telephone 37812</w:t>
      </w:r>
      <w:r w:rsidRPr="00767782">
        <w:rPr>
          <w:sz w:val="21"/>
          <w:szCs w:val="21"/>
        </w:rPr>
        <w:br/>
      </w:r>
      <w:r w:rsidRPr="00767782">
        <w:rPr>
          <w:sz w:val="21"/>
          <w:szCs w:val="21"/>
        </w:rPr>
        <w:lastRenderedPageBreak/>
        <w:t xml:space="preserve"> b. Marketing research services , conducted over the Internet . 37813</w:t>
      </w:r>
      <w:r w:rsidRPr="00767782">
        <w:rPr>
          <w:sz w:val="21"/>
          <w:szCs w:val="21"/>
        </w:rPr>
        <w:br/>
        <w:t xml:space="preserve"> c. Marketing research services, conducted by mail 37814</w:t>
      </w:r>
      <w:r w:rsidRPr="00767782">
        <w:rPr>
          <w:sz w:val="21"/>
          <w:szCs w:val="21"/>
        </w:rPr>
        <w:br/>
        <w:t xml:space="preserve"> d. Marketing research services, conducted using focus groups 37815</w:t>
      </w:r>
      <w:r w:rsidRPr="00767782">
        <w:rPr>
          <w:sz w:val="21"/>
          <w:szCs w:val="21"/>
        </w:rPr>
        <w:br/>
        <w:t xml:space="preserve"> e. Marketing research services, conducted using face-to-facemethods, excluding focus groups 37816</w:t>
      </w:r>
      <w:r w:rsidRPr="00767782">
        <w:rPr>
          <w:sz w:val="21"/>
          <w:szCs w:val="21"/>
        </w:rPr>
        <w:br/>
        <w:t xml:space="preserve"> f. Media audience research services 37817</w:t>
      </w:r>
      <w:r w:rsidRPr="00767782">
        <w:rPr>
          <w:sz w:val="21"/>
          <w:szCs w:val="21"/>
        </w:rPr>
        <w:br/>
        <w:t xml:space="preserve"> g. Other marketing research services 37810</w:t>
      </w:r>
      <w:r w:rsidRPr="00767782">
        <w:rPr>
          <w:sz w:val="21"/>
          <w:szCs w:val="21"/>
        </w:rPr>
        <w:br/>
        <w:t xml:space="preserve"> h. Add lines 1a through 1g 37820</w:t>
      </w:r>
      <w:r w:rsidRPr="00767782">
        <w:rPr>
          <w:sz w:val="21"/>
          <w:szCs w:val="21"/>
        </w:rPr>
        <w:br/>
        <w:t xml:space="preserve"> 2. Public opinion research/polling services 37830</w:t>
      </w:r>
      <w:r w:rsidRPr="00767782">
        <w:rPr>
          <w:sz w:val="21"/>
          <w:szCs w:val="21"/>
        </w:rPr>
        <w:br/>
        <w:t xml:space="preserve"> 3. Statistical sampling and survey design services DETAIL OF</w:t>
      </w:r>
    </w:p>
    <w:p w14:paraId="6EDBA111" w14:textId="77777777" w:rsidR="00B34577" w:rsidRPr="00767782" w:rsidRDefault="00000000">
      <w:pPr>
        <w:rPr>
          <w:sz w:val="21"/>
          <w:szCs w:val="21"/>
        </w:rPr>
      </w:pPr>
      <w:r w:rsidRPr="00767782">
        <w:rPr>
          <w:sz w:val="16"/>
          <w:szCs w:val="21"/>
        </w:rPr>
        <w:t>Surveys included: PS-54122.pdf</w:t>
      </w:r>
    </w:p>
    <w:p w14:paraId="7ABEFC43"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4 - Report receipts from creating photographic or digital images for corporate, commercial, or industrial uses, including advertising, marketing, public relations, and illustrative or i nstructional materials and publications. </w:t>
      </w:r>
      <w:r w:rsidRPr="00767782">
        <w:rPr>
          <w:sz w:val="21"/>
          <w:szCs w:val="21"/>
        </w:rPr>
        <w:br/>
        <w:t xml:space="preserve">Line 5 - Report receipts from providing all other photographic and digital imaging and video services. Include receipts from aerial photography and legal video services. </w:t>
      </w:r>
      <w:r w:rsidRPr="00767782">
        <w:rPr>
          <w:sz w:val="21"/>
          <w:szCs w:val="21"/>
        </w:rPr>
        <w:br/>
        <w:t xml:space="preserve">Line 6 - Report receipts from providing photofinishing services. Incl ude receipts from developing negatives, printing, re-sizing, and other effects. These services may be provided to photographic or digital images. </w:t>
      </w:r>
      <w:r w:rsidRPr="00767782">
        <w:rPr>
          <w:sz w:val="21"/>
          <w:szCs w:val="21"/>
        </w:rPr>
        <w:br/>
        <w:t xml:space="preserve"> 1. Portrait photography services 37841</w:t>
      </w:r>
      <w:r w:rsidRPr="00767782">
        <w:rPr>
          <w:sz w:val="21"/>
          <w:szCs w:val="21"/>
        </w:rPr>
        <w:br/>
        <w:t xml:space="preserve"> a. General individual and group portrait photography services 37842</w:t>
      </w:r>
      <w:r w:rsidRPr="00767782">
        <w:rPr>
          <w:sz w:val="21"/>
          <w:szCs w:val="21"/>
        </w:rPr>
        <w:br/>
        <w:t xml:space="preserve"> b. School portrait services 37843</w:t>
      </w:r>
      <w:r w:rsidRPr="00767782">
        <w:rPr>
          <w:sz w:val="21"/>
          <w:szCs w:val="21"/>
        </w:rPr>
        <w:br/>
        <w:t xml:space="preserve"> c. Passport photography services DETAIL OF</w:t>
      </w:r>
    </w:p>
    <w:p w14:paraId="0BE0968C" w14:textId="77777777" w:rsidR="00B34577" w:rsidRPr="00767782" w:rsidRDefault="00000000">
      <w:pPr>
        <w:rPr>
          <w:sz w:val="21"/>
          <w:szCs w:val="21"/>
        </w:rPr>
      </w:pPr>
      <w:r w:rsidRPr="00767782">
        <w:rPr>
          <w:sz w:val="16"/>
          <w:szCs w:val="21"/>
        </w:rPr>
        <w:t>Surveys included: PS-54120.pdf</w:t>
      </w:r>
    </w:p>
    <w:p w14:paraId="41FC243E"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 1. Veterinary services 37941</w:t>
      </w:r>
      <w:r w:rsidRPr="00767782">
        <w:rPr>
          <w:sz w:val="21"/>
          <w:szCs w:val="21"/>
        </w:rPr>
        <w:br/>
        <w:t xml:space="preserve"> a. Routine veterinary examinations 37942</w:t>
      </w:r>
      <w:r w:rsidRPr="00767782">
        <w:rPr>
          <w:sz w:val="21"/>
          <w:szCs w:val="21"/>
        </w:rPr>
        <w:br/>
        <w:t xml:space="preserve"> b. Surgical treatment of animals 37943</w:t>
      </w:r>
      <w:r w:rsidRPr="00767782">
        <w:rPr>
          <w:sz w:val="21"/>
          <w:szCs w:val="21"/>
        </w:rPr>
        <w:br/>
        <w:t xml:space="preserve"> c. Non-surgical treatment of animals 37944</w:t>
      </w:r>
      <w:r w:rsidRPr="00767782">
        <w:rPr>
          <w:sz w:val="21"/>
          <w:szCs w:val="21"/>
        </w:rPr>
        <w:br/>
        <w:t xml:space="preserve"> d. Veterinary laboratory services DETAIL OF</w:t>
      </w:r>
    </w:p>
    <w:p w14:paraId="01073EE3" w14:textId="77777777" w:rsidR="00B34577" w:rsidRPr="00767782" w:rsidRDefault="00000000">
      <w:pPr>
        <w:rPr>
          <w:sz w:val="21"/>
          <w:szCs w:val="21"/>
        </w:rPr>
      </w:pPr>
      <w:r w:rsidRPr="00767782">
        <w:rPr>
          <w:sz w:val="16"/>
          <w:szCs w:val="21"/>
        </w:rPr>
        <w:t>Surveys included: PS-54121.pdf</w:t>
      </w:r>
    </w:p>
    <w:p w14:paraId="0E042E36"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the cutting, trimming, layering, texture modification, </w:t>
      </w:r>
      <w:r w:rsidRPr="00767782">
        <w:rPr>
          <w:sz w:val="21"/>
          <w:szCs w:val="21"/>
        </w:rPr>
        <w:lastRenderedPageBreak/>
        <w:t xml:space="preserve">coloring, tinting, and styling of hair. May include shampooing and blow drying. </w:t>
      </w:r>
      <w:r w:rsidRPr="00767782">
        <w:rPr>
          <w:sz w:val="21"/>
          <w:szCs w:val="21"/>
        </w:rPr>
        <w:br/>
        <w:t xml:space="preserve">Line 6 - Report receipts from providing modification of the body by tanning, application of tattoos, removal of tattoos, piercing, and other body modification services. Exclude medical or surgical procedures for body modification. </w:t>
      </w:r>
      <w:r w:rsidRPr="00767782">
        <w:rPr>
          <w:sz w:val="21"/>
          <w:szCs w:val="21"/>
        </w:rPr>
        <w:br/>
        <w:t>Line 9 - Report receipts from providing non-medi cal services to assist clients in attaining or maintaining a desired weight, or managing their diet to attain or maintain a desired weight. Include weight loss and diet managementprograms. Report resale of diet and weight reducing food supplements on line</w:t>
      </w:r>
      <w:r w:rsidRPr="00767782">
        <w:rPr>
          <w:sz w:val="21"/>
          <w:szCs w:val="21"/>
        </w:rPr>
        <w:br/>
        <w:t xml:space="preserve"> 1. Hair care services 32206</w:t>
      </w:r>
      <w:r w:rsidRPr="00767782">
        <w:rPr>
          <w:sz w:val="21"/>
          <w:szCs w:val="21"/>
        </w:rPr>
        <w:br/>
        <w:t xml:space="preserve"> a. Hair cut and styling services 32202</w:t>
      </w:r>
      <w:r w:rsidRPr="00767782">
        <w:rPr>
          <w:sz w:val="21"/>
          <w:szCs w:val="21"/>
        </w:rPr>
        <w:br/>
        <w:t xml:space="preserve"> b. Permanent hair texture modification 32203</w:t>
      </w:r>
      <w:r w:rsidRPr="00767782">
        <w:rPr>
          <w:sz w:val="21"/>
          <w:szCs w:val="21"/>
        </w:rPr>
        <w:br/>
        <w:t xml:space="preserve"> c. Hair coloring and tinting DETAIL OF</w:t>
      </w:r>
    </w:p>
    <w:p w14:paraId="516D7362" w14:textId="77777777" w:rsidR="00B34577" w:rsidRPr="00767782" w:rsidRDefault="00000000">
      <w:pPr>
        <w:rPr>
          <w:sz w:val="21"/>
          <w:szCs w:val="21"/>
        </w:rPr>
      </w:pPr>
      <w:r w:rsidRPr="00767782">
        <w:rPr>
          <w:sz w:val="16"/>
          <w:szCs w:val="21"/>
        </w:rPr>
        <w:t>Surveys included: OS-81201.pdf</w:t>
      </w:r>
    </w:p>
    <w:p w14:paraId="6EF04A8E" w14:textId="77777777" w:rsidR="00B34577" w:rsidRPr="00767782" w:rsidRDefault="00000000">
      <w:pPr>
        <w:pStyle w:val="ListBullet"/>
        <w:rPr>
          <w:sz w:val="21"/>
          <w:szCs w:val="21"/>
        </w:rPr>
      </w:pPr>
      <w:r w:rsidRPr="00767782">
        <w:rPr>
          <w:sz w:val="21"/>
          <w:szCs w:val="21"/>
        </w:rPr>
        <w:t xml:space="preserve">(Report receipts by source for this consolidated reporting unit, either as a dollar figure or as a whole percent of totalreceipts (reported in 5). See HOW TO REPORT DOLLFIGURES on page 1 and HOW TO REPORT PERCENTS above. Do not combine data for two or more receipts lines.) </w:t>
      </w:r>
      <w:r w:rsidRPr="00767782">
        <w:rPr>
          <w:sz w:val="21"/>
          <w:szCs w:val="21"/>
        </w:rPr>
        <w:br/>
        <w:t xml:space="preserve">Line 1 - Report receipts from wired or wireless telecommunications facilities to originate, terminate, or transit calls for another telecommunications service provider, including transoceanic telecommunications. Include interconnectionand settlement charges for the termination of domestic or international calls, charges to long distance carriers forcalls originating at a payphone or within another carriers local network, charges for jointly used facilities, such aspole attachments, and charges for the exclusive use of circuits. Satellite operators/carriers should report on the carrierservices line if their customers are telecommunication compani es. Non-telecommunications companies should report online 7, Private network services. </w:t>
      </w:r>
      <w:r w:rsidRPr="00767782">
        <w:rPr>
          <w:sz w:val="21"/>
          <w:szCs w:val="21"/>
        </w:rPr>
        <w:br/>
        <w:t xml:space="preserve">Line 2 - Report receipts from the public switched telephone network (PSTN) for the transmission and switching of voice, data, and video within a local calling area. Inc lude related local services, such as connection charges, 911 services, operator services, and local directory assistance; and subscriber line services to end user customers. </w:t>
      </w:r>
      <w:r w:rsidRPr="00767782">
        <w:rPr>
          <w:sz w:val="21"/>
          <w:szCs w:val="21"/>
        </w:rPr>
        <w:br/>
        <w:t xml:space="preserve">Line 2a andline 2c - Include call services that are self-defined in the carriers tariffs or other documents detailing the terms of service. </w:t>
      </w:r>
      <w:r w:rsidRPr="00767782">
        <w:rPr>
          <w:sz w:val="21"/>
          <w:szCs w:val="21"/>
        </w:rPr>
        <w:br/>
        <w:t xml:space="preserve">Line 4 - Report receipts from transmitting and switching of voice, data, and video over the public switched telephone network between local calling areas and where the call is made from a fixed customer location and is paid for by the caller. </w:t>
      </w:r>
      <w:r w:rsidRPr="00767782">
        <w:rPr>
          <w:sz w:val="21"/>
          <w:szCs w:val="21"/>
        </w:rPr>
        <w:br/>
        <w:t xml:space="preserve">Line 5 - Report receipts from calls made from a fixed customer location which are paid for by the call recipient. </w:t>
      </w:r>
      <w:r w:rsidRPr="00767782">
        <w:rPr>
          <w:sz w:val="21"/>
          <w:szCs w:val="21"/>
        </w:rPr>
        <w:br/>
        <w:t xml:space="preserve">Line 7 - Report receipts from wired or wireless (satel lite, microwaves, cellular, etc.) telecommunication link(s) between specified points for the exclusive use of the client. Exclude the provision of private links to telecommunication serviceproviders. </w:t>
      </w:r>
      <w:r w:rsidRPr="00767782">
        <w:rPr>
          <w:sz w:val="21"/>
          <w:szCs w:val="21"/>
        </w:rPr>
        <w:br/>
        <w:t xml:space="preserve">Line 10 - Report receipts from providing access to the public switched and/or mobile switching center telephone networks for the transmission and switching of voice, data, a </w:t>
      </w:r>
      <w:r w:rsidRPr="00767782">
        <w:rPr>
          <w:sz w:val="21"/>
          <w:szCs w:val="21"/>
        </w:rPr>
        <w:lastRenderedPageBreak/>
        <w:t xml:space="preserve">nd video between local calling areas, where the call is made from or received with a portable handset. Include roaming charges. </w:t>
      </w:r>
      <w:r w:rsidRPr="00767782">
        <w:rPr>
          <w:sz w:val="21"/>
          <w:szCs w:val="21"/>
        </w:rPr>
        <w:br/>
        <w:t xml:space="preserve">Line 11 - Report receipts from providing access to the public switched and/or mobile switching center telephone networks for the transmission and switching of voice, data, an d video, where the call originates fr om or terminates into a portable handset and where the charges are not distance sensitive. </w:t>
      </w:r>
      <w:r w:rsidRPr="00767782">
        <w:rPr>
          <w:sz w:val="21"/>
          <w:szCs w:val="21"/>
        </w:rPr>
        <w:br/>
        <w:t>Line 12 - Report receipts from mobile radi o service that subscribers primarily use to receive voice, text, or tone messages with small radio receiver</w:t>
      </w:r>
      <w:r w:rsidRPr="00767782">
        <w:rPr>
          <w:sz w:val="21"/>
          <w:szCs w:val="21"/>
        </w:rPr>
        <w:br/>
        <w:t xml:space="preserve"> s. These devices may or may not be accessed by the public switched telephone network (PSTN). </w:t>
      </w:r>
      <w:r w:rsidRPr="00767782">
        <w:rPr>
          <w:sz w:val="21"/>
          <w:szCs w:val="21"/>
        </w:rPr>
        <w:br/>
        <w:t xml:space="preserve">Line 13 - Report receipts from non-switched r adio transmission services, such as dispatch se rvices for taxis or field service personnel and mobile data for police departments. </w:t>
      </w:r>
      <w:r w:rsidRPr="00767782">
        <w:rPr>
          <w:sz w:val="21"/>
          <w:szCs w:val="21"/>
        </w:rPr>
        <w:br/>
        <w:t xml:space="preserve">Line 14 - Report receipts from providing specialized w ireless applications, such as ship-to-shore, air-to-ground, and on-train wireless systems. In most cases the portable transmitter/receiver is supplied by the service provider and theservice is billed a fixed charge plus usage or just fixed charges. </w:t>
      </w:r>
      <w:r w:rsidRPr="00767782">
        <w:rPr>
          <w:sz w:val="21"/>
          <w:szCs w:val="21"/>
        </w:rPr>
        <w:br/>
        <w:t xml:space="preserve">Line 15 - Report receipts from providing a direct connection to the Internet, wired or wireless, for the transmission of voice or data to fixed local telephone locations on the public switched telephone network. May include 911 service anda number to mimic a local fixed telephone number for the purpose of receiving calls from local fixed telephone users inthe same local calling area. Include voice over Internet protocol (VOIP) and related Internet telephony services. </w:t>
      </w:r>
      <w:r w:rsidRPr="00767782">
        <w:rPr>
          <w:sz w:val="21"/>
          <w:szCs w:val="21"/>
        </w:rPr>
        <w:br/>
        <w:t xml:space="preserve">Line 16 - Report receipts from communications telemetry, radar station operation services, and other telecommunication services not elsewhere classified. </w:t>
      </w:r>
      <w:r w:rsidRPr="00767782">
        <w:rPr>
          <w:sz w:val="21"/>
          <w:szCs w:val="21"/>
        </w:rPr>
        <w:br/>
        <w:t xml:space="preserve">Line 17e - Report receipts from designing, developing, and implementing customer's networks, such as intranets, extranets, and virtual private networks. Exclude service contracts where this service is bundled with the day-to-daymanagement of the client's network. </w:t>
      </w:r>
      <w:r w:rsidRPr="00767782">
        <w:rPr>
          <w:sz w:val="21"/>
          <w:szCs w:val="21"/>
        </w:rPr>
        <w:br/>
        <w:t xml:space="preserve">Line 19a - Report receipts from audio and/or video programming on a subscription basis in analog or digital mode by using a cable, satellite, or wireless terrestrial network, including fiber op tic and digital subscriber line technologies. The programming is provided in packages that consist of a set of predefined channels or one time viewing packages. Alsoinclude charges for initial connection or reconnection to the network on the basic programming package. </w:t>
      </w:r>
      <w:r w:rsidRPr="00767782">
        <w:rPr>
          <w:sz w:val="21"/>
          <w:szCs w:val="21"/>
        </w:rPr>
        <w:br/>
        <w:t xml:space="preserve">Line 19a(1) - Report receipts from subscriber access to a basic range of programming services generally for a monthly fee. This package contains the minimum number of channels available to subscribe rs, as defined by each cable, satellite, or MDS operator, and must be purchased to obtai n any higher-level programming package. </w:t>
      </w:r>
      <w:r w:rsidRPr="00767782">
        <w:rPr>
          <w:sz w:val="21"/>
          <w:szCs w:val="21"/>
        </w:rPr>
        <w:br/>
        <w:t>Line 22 - Report receipts from granting permission to use content protected as industrial property (i.e., by patent or trademark) owned or controlled by this establishment. Exclude outright sale of rights in perpetuity. DETAIL OF</w:t>
      </w:r>
    </w:p>
    <w:p w14:paraId="13692AEA" w14:textId="77777777" w:rsidR="00B34577" w:rsidRPr="00767782" w:rsidRDefault="00000000">
      <w:pPr>
        <w:rPr>
          <w:sz w:val="21"/>
          <w:szCs w:val="21"/>
        </w:rPr>
      </w:pPr>
      <w:r w:rsidRPr="00767782">
        <w:rPr>
          <w:sz w:val="16"/>
          <w:szCs w:val="21"/>
        </w:rPr>
        <w:t>Surveys included: IN-51750.pdf</w:t>
      </w:r>
    </w:p>
    <w:p w14:paraId="44A01A1D" w14:textId="77777777" w:rsidR="00B34577" w:rsidRPr="00767782" w:rsidRDefault="00000000">
      <w:pPr>
        <w:pStyle w:val="ListBullet"/>
        <w:rPr>
          <w:sz w:val="21"/>
          <w:szCs w:val="21"/>
        </w:rPr>
      </w:pPr>
      <w:r w:rsidRPr="00767782">
        <w:rPr>
          <w:sz w:val="21"/>
          <w:szCs w:val="21"/>
        </w:rPr>
        <w:lastRenderedPageBreak/>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objectively measuring or evaluating one or more characteristics of a substance or product, according to a specified scientific procedure. The nature of the tests can be physical, chemical, biological,environmental, acoustical, geotechnical, electrical, etc.; some tests are destructive and others non-destructive. A test report is usually issued in dicating the results that co ver both laboratory and in f ield testing. Include related support services such as sample collection. Exclude medical and veterina ry testing services and auto emission testing services. </w:t>
      </w:r>
      <w:r w:rsidRPr="00767782">
        <w:rPr>
          <w:sz w:val="21"/>
          <w:szCs w:val="21"/>
        </w:rPr>
        <w:br/>
        <w:t xml:space="preserve">Line 1c - Report receipts from performing specific tests on water samples including drinking water, wastewater, groundwater, storm water and agricultural water. Exclude water testing as part of a bundled site assessment orremediation services. </w:t>
      </w:r>
      <w:r w:rsidRPr="00767782">
        <w:rPr>
          <w:sz w:val="21"/>
          <w:szCs w:val="21"/>
        </w:rPr>
        <w:br/>
        <w:t xml:space="preserve">Line 1d - Report receipts from performing tests on airborne materials. Include tests for indoor air quality, ambient air quality, fugitive emissions, and source emissions (stack testing). Exclude air testing as part of a bundled siteassessment or remediation services. </w:t>
      </w:r>
      <w:r w:rsidRPr="00767782">
        <w:rPr>
          <w:sz w:val="21"/>
          <w:szCs w:val="21"/>
        </w:rPr>
        <w:br/>
        <w:t xml:space="preserve">Line 1l - Report receipts from performing specific tests on machinery, equipment, supplies, and appliances. Include testing electrical and electronic devices and equipment; boilers, pressure vessels and pipe work; transportation vehicles and equipment; machinery and mechanical appliances; energy generating equipment and appliances; and othermachinery and equipment. </w:t>
      </w:r>
      <w:r w:rsidRPr="00767782">
        <w:rPr>
          <w:sz w:val="21"/>
          <w:szCs w:val="21"/>
        </w:rPr>
        <w:br/>
        <w:t xml:space="preserve">Line 1t - Report receipts from performing specific tests on metallic and non-metallic minerals and products. Metallic products include ferrous alloys and steels; nonferrous metals and alloys; semi-fabricated metallic products includingextrusions and rolled sections; and cast, forged, and pressed m etallic components. Non-met allic products include bituminous material, coal, coke, tar, cement, concrete, aggregates, ce ramics, semiconductor materials and devices, petroleum refinery products (e.g., aspha ltic materials, petrochemicals, and lubricants), petroleum crudes, and natural gas. </w:t>
      </w:r>
      <w:r w:rsidRPr="00767782">
        <w:rPr>
          <w:sz w:val="21"/>
          <w:szCs w:val="21"/>
        </w:rPr>
        <w:br/>
        <w:t xml:space="preserve">Line 1u - Report receipts from perform ing other testing services not elsewhere classified. Include shock and vibration testing, bioanalysis, and biol ogical testing (except medical or veterinary). </w:t>
      </w:r>
      <w:r w:rsidRPr="00767782">
        <w:rPr>
          <w:sz w:val="21"/>
          <w:szCs w:val="21"/>
        </w:rPr>
        <w:br/>
        <w:t xml:space="preserve">Line 3 - Report receipts from providing third-party assurance, either at a point in time or on a continuous basis, that a product conforms to an established standard or specification. Include the issuance of a conformity certificate and/orcertification marks. </w:t>
      </w:r>
      <w:r w:rsidRPr="00767782">
        <w:rPr>
          <w:sz w:val="21"/>
          <w:szCs w:val="21"/>
        </w:rPr>
        <w:br/>
        <w:t xml:space="preserve">Line 4 - Report receipts from providing third-party assurance that quality management systems (also referred to as quality assurance or quality control s ystems), environmental management systems, an d other manageme nt systems conform to the requirements of an established mana gement standard. The system, not a product, is registered and an official registration certificate is issued for the certified system. </w:t>
      </w:r>
      <w:r w:rsidRPr="00767782">
        <w:rPr>
          <w:sz w:val="21"/>
          <w:szCs w:val="21"/>
        </w:rPr>
        <w:br/>
        <w:t xml:space="preserve">Line 5 - Report receipts from providing third-party assurance that the characteristics and handling of products meet client-specified requirements at any one or more stages of the production process, including during preproduction, shipping, loading, and unloading phases. May include the issuing of a report or certificate. </w:t>
      </w:r>
      <w:r w:rsidRPr="00767782">
        <w:rPr>
          <w:sz w:val="21"/>
          <w:szCs w:val="21"/>
        </w:rPr>
        <w:br/>
      </w:r>
      <w:r w:rsidRPr="00767782">
        <w:rPr>
          <w:sz w:val="21"/>
          <w:szCs w:val="21"/>
        </w:rPr>
        <w:lastRenderedPageBreak/>
        <w:t xml:space="preserve">Line 6 - Report receipts from the sale of standards-related material in printed or electronic format. Include documents describing published standards, software packages developed for the purpose of assisting with the use of anestablished standard, and user access rights to a standards information database. </w:t>
      </w:r>
      <w:r w:rsidRPr="00767782">
        <w:rPr>
          <w:sz w:val="21"/>
          <w:szCs w:val="21"/>
        </w:rPr>
        <w:br/>
        <w:t xml:space="preserve">Line 8 through line 10 - Report receipts from basic research undertaken to gain new knowledge and/or applied research undertaken to develop practical applications for the knowledge acquired through basic research. </w:t>
      </w:r>
      <w:r w:rsidRPr="00767782">
        <w:rPr>
          <w:sz w:val="21"/>
          <w:szCs w:val="21"/>
        </w:rPr>
        <w:br/>
        <w:t>Line 9 - Report receipts from providing basic and applied research services focused on biotechnology (e.g., genetic engineering and enzyme technology, ind ustrial biotechnology, diagnostic appl ications, genetic technologies, site- directed autogenesis or mutagenesis, trans genesis, process biotechnology, etc.). DETAIL OF</w:t>
      </w:r>
    </w:p>
    <w:p w14:paraId="4D16B2D6" w14:textId="77777777" w:rsidR="00B34577" w:rsidRPr="00767782" w:rsidRDefault="00000000">
      <w:pPr>
        <w:rPr>
          <w:sz w:val="21"/>
          <w:szCs w:val="21"/>
        </w:rPr>
      </w:pPr>
      <w:r w:rsidRPr="00767782">
        <w:rPr>
          <w:sz w:val="16"/>
          <w:szCs w:val="21"/>
        </w:rPr>
        <w:t>Surveys included: PS-54118.pdf</w:t>
      </w:r>
    </w:p>
    <w:p w14:paraId="7AD78F95" w14:textId="77777777" w:rsidR="00B34577" w:rsidRPr="00767782" w:rsidRDefault="00000000">
      <w:pPr>
        <w:pStyle w:val="ListBullet"/>
        <w:rPr>
          <w:sz w:val="21"/>
          <w:szCs w:val="21"/>
        </w:rPr>
      </w:pPr>
      <w:r w:rsidRPr="00767782">
        <w:rPr>
          <w:sz w:val="21"/>
          <w:szCs w:val="21"/>
        </w:rPr>
        <w:t xml:space="preserve">(Report receipts by source for this consolidated reporting unit, either as a dollar figure or as a whole percent of totalreceipts (reported in 5). See HOW TO REPORT DOLLFIGURES on page 1 and HOW TO REPORT PERCENTS above. Do not combine data for two or more receipts lines.) </w:t>
      </w:r>
      <w:r w:rsidRPr="00767782">
        <w:rPr>
          <w:sz w:val="21"/>
          <w:szCs w:val="21"/>
        </w:rPr>
        <w:br/>
        <w:t xml:space="preserve">Line 1a - Report receipts from audio and/or video programming on a subscription basis in analog or digital mode by using a cable, satellite, or wireless terrestrial network, including fiber op tic and digital subscriber line technologies. The programming is provided in packages that consist of a set of predefined channels or one time viewing packages. Alsoinclude charges for initial connection or reconnection to the network on the basic programming package. </w:t>
      </w:r>
      <w:r w:rsidRPr="00767782">
        <w:rPr>
          <w:sz w:val="21"/>
          <w:szCs w:val="21"/>
        </w:rPr>
        <w:br/>
        <w:t xml:space="preserve">Line 1a(1) - Report receipts from subscriber access to a basic range o f programming services generally for a monthly fee. This package contains the minimum number of channels available to subscribe rs, as defined by each cable, satellite, or MDS operator, and must be purchased to obtai n any higher-level programming package. </w:t>
      </w:r>
      <w:r w:rsidRPr="00767782">
        <w:rPr>
          <w:sz w:val="21"/>
          <w:szCs w:val="21"/>
        </w:rPr>
        <w:br/>
        <w:t>Line 1b - Report receipts from television air time to clients for broadcasting both advertising and program content, on television stations, networks, cable, and other subscription television program systems. Include air time for advertising content, such as advertising messages, real estate listings, infomercials, etc., and air time for non-commercialprograms, such as news, financial, re ligious, educational programs, etc. DETAIL OF</w:t>
      </w:r>
    </w:p>
    <w:p w14:paraId="3AAC5126" w14:textId="77777777" w:rsidR="00B34577" w:rsidRPr="00767782" w:rsidRDefault="00000000">
      <w:pPr>
        <w:rPr>
          <w:sz w:val="21"/>
          <w:szCs w:val="21"/>
        </w:rPr>
      </w:pPr>
      <w:r w:rsidRPr="00767782">
        <w:rPr>
          <w:sz w:val="16"/>
          <w:szCs w:val="21"/>
        </w:rPr>
        <w:t>Surveys included: IN-51751.pdf</w:t>
      </w:r>
    </w:p>
    <w:p w14:paraId="7FB1E89B"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providing care and handling of human remains prior to the final disposition of the body by burial, cremation, or other means. </w:t>
      </w:r>
      <w:r w:rsidRPr="00767782">
        <w:rPr>
          <w:sz w:val="21"/>
          <w:szCs w:val="21"/>
        </w:rPr>
        <w:br/>
        <w:t xml:space="preserve">Line 1a - Report receipts from funeral planning, arranging administrative matters, and coordinating the various steps and facilities involved. Include securing permits and death certificates, preparing notices, sheltering the remains,coordinating arrangements </w:t>
      </w:r>
      <w:r w:rsidRPr="00767782">
        <w:rPr>
          <w:sz w:val="21"/>
          <w:szCs w:val="21"/>
        </w:rPr>
        <w:lastRenderedPageBreak/>
        <w:t xml:space="preserve">for or perfor ming memorial services, and coordinati ng with a cemetery, crematory, or other third party for final disposition. </w:t>
      </w:r>
      <w:r w:rsidRPr="00767782">
        <w:rPr>
          <w:sz w:val="21"/>
          <w:szCs w:val="21"/>
        </w:rPr>
        <w:br/>
        <w:t xml:space="preserve">Line 1b - Report receipts from preparing the deceased body for visitation and final disposition, by washing, embalming, and/or grooming . Include final dressing, placement of the d eceased in a casket, or preparation for cremation. </w:t>
      </w:r>
      <w:r w:rsidRPr="00767782">
        <w:rPr>
          <w:sz w:val="21"/>
          <w:szCs w:val="21"/>
        </w:rPr>
        <w:br/>
        <w:t xml:space="preserve">Line 1c - Report receipts from local transportation services. Include receipts from the local transportation of friends, relatives, and goods, to and from associated sites and functions. </w:t>
      </w:r>
      <w:r w:rsidRPr="00767782">
        <w:rPr>
          <w:sz w:val="21"/>
          <w:szCs w:val="21"/>
        </w:rPr>
        <w:br/>
        <w:t xml:space="preserve">Line 3 - Report receipts from providing burial of the human body. Include digging the grave, preparing the grave site for services or burial, final closing of the grave, and sim ilar services provided f or niches, mausoleum, or other similar facilities for storing ashes. Also include exhumation. </w:t>
      </w:r>
      <w:r w:rsidRPr="00767782">
        <w:rPr>
          <w:sz w:val="21"/>
          <w:szCs w:val="21"/>
        </w:rPr>
        <w:br/>
        <w:t>Line 4 - Report receipts from providing rental, lease, or sales of sites for the final disposition of human remains, such as grave sites, niches, or spaces in mausoleums. May includ e maintenance of the site. Re port maintenance of the site by a separate maintenance contract on line</w:t>
      </w:r>
      <w:r w:rsidRPr="00767782">
        <w:rPr>
          <w:sz w:val="21"/>
          <w:szCs w:val="21"/>
        </w:rPr>
        <w:br/>
        <w:t xml:space="preserve">Line 5 - Report receipts from providing care and maintenance of individual grave sites, m ausoleums, and niches. </w:t>
      </w:r>
      <w:r w:rsidRPr="00767782">
        <w:rPr>
          <w:sz w:val="21"/>
          <w:szCs w:val="21"/>
        </w:rPr>
        <w:br/>
        <w:t>Line 8 - Report receipts from providing a package of services for the preparation and disposition of human remains. Include preparation of the body, arrangement and/or management of services, and crema tion or burial of the remains. Report receipts providing care and handling of human remains prior to the final disposition on line</w:t>
      </w:r>
      <w:r w:rsidRPr="00767782">
        <w:rPr>
          <w:sz w:val="21"/>
          <w:szCs w:val="21"/>
        </w:rPr>
        <w:br/>
        <w:t xml:space="preserve"> 1. Pre-burial services for human remains 32351</w:t>
      </w:r>
      <w:r w:rsidRPr="00767782">
        <w:rPr>
          <w:sz w:val="21"/>
          <w:szCs w:val="21"/>
        </w:rPr>
        <w:br/>
        <w:t xml:space="preserve"> a. Funeral planning and coordination services (Include performing memorial service.) 32352</w:t>
      </w:r>
      <w:r w:rsidRPr="00767782">
        <w:rPr>
          <w:sz w:val="21"/>
          <w:szCs w:val="21"/>
        </w:rPr>
        <w:br/>
        <w:t xml:space="preserve"> b. Body preparation services 32353</w:t>
      </w:r>
      <w:r w:rsidRPr="00767782">
        <w:rPr>
          <w:sz w:val="21"/>
          <w:szCs w:val="21"/>
        </w:rPr>
        <w:br/>
        <w:t xml:space="preserve"> c. Local transportation of human remains 32354</w:t>
      </w:r>
      <w:r w:rsidRPr="00767782">
        <w:rPr>
          <w:sz w:val="21"/>
          <w:szCs w:val="21"/>
        </w:rPr>
        <w:br/>
        <w:t xml:space="preserve"> d. Long distance transportation of human remains 32355</w:t>
      </w:r>
      <w:r w:rsidRPr="00767782">
        <w:rPr>
          <w:sz w:val="21"/>
          <w:szCs w:val="21"/>
        </w:rPr>
        <w:br/>
        <w:t xml:space="preserve"> e. Other pre-burial services for human remains 32350</w:t>
      </w:r>
      <w:r w:rsidRPr="00767782">
        <w:rPr>
          <w:sz w:val="21"/>
          <w:szCs w:val="21"/>
        </w:rPr>
        <w:br/>
        <w:t xml:space="preserve"> f. Add lines 1a through 1e 32180</w:t>
      </w:r>
      <w:r w:rsidRPr="00767782">
        <w:rPr>
          <w:sz w:val="21"/>
          <w:szCs w:val="21"/>
        </w:rPr>
        <w:br/>
        <w:t xml:space="preserve"> 2. Cremation services for human remains 32360</w:t>
      </w:r>
      <w:r w:rsidRPr="00767782">
        <w:rPr>
          <w:sz w:val="21"/>
          <w:szCs w:val="21"/>
        </w:rPr>
        <w:br/>
        <w:t xml:space="preserve"> 3. Interment of human remains DETAIL OF</w:t>
      </w:r>
    </w:p>
    <w:p w14:paraId="67357F49" w14:textId="77777777" w:rsidR="00B34577" w:rsidRPr="00767782" w:rsidRDefault="00000000">
      <w:pPr>
        <w:rPr>
          <w:sz w:val="21"/>
          <w:szCs w:val="21"/>
        </w:rPr>
      </w:pPr>
      <w:r w:rsidRPr="00767782">
        <w:rPr>
          <w:sz w:val="16"/>
          <w:szCs w:val="21"/>
        </w:rPr>
        <w:t>Surveys included: OS-81204.pdf</w:t>
      </w:r>
    </w:p>
    <w:p w14:paraId="0A6112D4"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Revenue from services that provide an infrastructure for conducting trades and allowing trade executions. </w:t>
      </w:r>
      <w:r w:rsidRPr="00767782">
        <w:rPr>
          <w:sz w:val="21"/>
          <w:szCs w:val="21"/>
        </w:rPr>
        <w:br/>
        <w:t xml:space="preserve"> 1. Support services for financial and commodity markets 57511</w:t>
      </w:r>
      <w:r w:rsidRPr="00767782">
        <w:rPr>
          <w:sz w:val="21"/>
          <w:szCs w:val="21"/>
        </w:rPr>
        <w:br/>
        <w:t xml:space="preserve"> a. Payment clearing and settlement services for financialtransactions, except trades of securities and commoditycontracts 57512</w:t>
      </w:r>
      <w:r w:rsidRPr="00767782">
        <w:rPr>
          <w:sz w:val="21"/>
          <w:szCs w:val="21"/>
        </w:rPr>
        <w:br/>
        <w:t xml:space="preserve"> b. Trade execution, clearing, and settlement services forsecurity and commodity </w:t>
      </w:r>
      <w:r w:rsidRPr="00767782">
        <w:rPr>
          <w:sz w:val="21"/>
          <w:szCs w:val="21"/>
        </w:rPr>
        <w:lastRenderedPageBreak/>
        <w:t>contracts 57513</w:t>
      </w:r>
      <w:r w:rsidRPr="00767782">
        <w:rPr>
          <w:sz w:val="21"/>
          <w:szCs w:val="21"/>
        </w:rPr>
        <w:br/>
        <w:t xml:space="preserve"> c. Trading and clearing system services for security andcommodity contracts 57514</w:t>
      </w:r>
      <w:r w:rsidRPr="00767782">
        <w:rPr>
          <w:sz w:val="21"/>
          <w:szCs w:val="21"/>
        </w:rPr>
        <w:br/>
        <w:t xml:space="preserve"> d. Listing services for security and commodity contracts 57515</w:t>
      </w:r>
      <w:r w:rsidRPr="00767782">
        <w:rPr>
          <w:sz w:val="21"/>
          <w:szCs w:val="21"/>
        </w:rPr>
        <w:br/>
        <w:t xml:space="preserve"> e. Support services for financial market and clearingproducts, not elsewhere specified 57510</w:t>
      </w:r>
      <w:r w:rsidRPr="00767782">
        <w:rPr>
          <w:sz w:val="21"/>
          <w:szCs w:val="21"/>
        </w:rPr>
        <w:br/>
        <w:t xml:space="preserve"> f. Add lines 1a through 1e 58260</w:t>
      </w:r>
      <w:r w:rsidRPr="00767782">
        <w:rPr>
          <w:sz w:val="21"/>
          <w:szCs w:val="21"/>
        </w:rPr>
        <w:br/>
        <w:t xml:space="preserve"> 2. Regulation of securities markets 57810</w:t>
      </w:r>
      <w:r w:rsidRPr="00767782">
        <w:rPr>
          <w:sz w:val="21"/>
          <w:szCs w:val="21"/>
        </w:rPr>
        <w:br/>
        <w:t xml:space="preserve"> 3. Other products supporting financial services - fees -S p e c i f y 10 0 59990</w:t>
      </w:r>
      <w:r w:rsidRPr="00767782">
        <w:rPr>
          <w:sz w:val="21"/>
          <w:szCs w:val="21"/>
        </w:rPr>
        <w:br/>
        <w:t xml:space="preserve"> 4. TOT(Should equal 5if reporting in dollars.)</w:t>
      </w:r>
    </w:p>
    <w:p w14:paraId="491BF36E" w14:textId="77777777" w:rsidR="00B34577" w:rsidRPr="00767782" w:rsidRDefault="00000000">
      <w:pPr>
        <w:rPr>
          <w:sz w:val="21"/>
          <w:szCs w:val="21"/>
        </w:rPr>
      </w:pPr>
      <w:r w:rsidRPr="00767782">
        <w:rPr>
          <w:sz w:val="16"/>
          <w:szCs w:val="21"/>
        </w:rPr>
        <w:t>Surveys included: FI-52301.pdf</w:t>
      </w:r>
    </w:p>
    <w:p w14:paraId="5056A770" w14:textId="77777777" w:rsidR="00B34577" w:rsidRPr="00767782" w:rsidRDefault="00000000">
      <w:pPr>
        <w:pStyle w:val="ListBullet"/>
        <w:rPr>
          <w:sz w:val="21"/>
          <w:szCs w:val="21"/>
        </w:rPr>
      </w:pPr>
      <w:r w:rsidRPr="00767782">
        <w:rPr>
          <w:sz w:val="21"/>
          <w:szCs w:val="21"/>
        </w:rPr>
        <w:t xml:space="preserve">(Report sources of revenue for this establishment, either as a dollar figure or as a whole percent of total revenue(reported in 5). See HOW TO REPORT DOLLFIGURES on page 2 and HOW TO REPORT PERCENTS above. Do not combine data for two or more lines.) </w:t>
      </w:r>
      <w:r w:rsidRPr="00767782">
        <w:rPr>
          <w:sz w:val="21"/>
          <w:szCs w:val="21"/>
        </w:rPr>
        <w:br/>
        <w:t xml:space="preserve">Line 1 - Loan income includes interest received, origination and other fees received, and revenue from sales of loans. </w:t>
      </w:r>
      <w:r w:rsidRPr="00767782">
        <w:rPr>
          <w:sz w:val="21"/>
          <w:szCs w:val="21"/>
        </w:rPr>
        <w:br/>
        <w:t xml:space="preserve">Line 1a - Includes federal funds. </w:t>
      </w:r>
      <w:r w:rsidRPr="00767782">
        <w:rPr>
          <w:sz w:val="21"/>
          <w:szCs w:val="21"/>
        </w:rPr>
        <w:br/>
        <w:t xml:space="preserve">Line 1b - Includes agencies and foreign. </w:t>
      </w:r>
      <w:r w:rsidRPr="00767782">
        <w:rPr>
          <w:sz w:val="21"/>
          <w:szCs w:val="21"/>
        </w:rPr>
        <w:br/>
        <w:t xml:space="preserve"> 1. Loan services - income 55011</w:t>
      </w:r>
      <w:r w:rsidRPr="00767782">
        <w:rPr>
          <w:sz w:val="21"/>
          <w:szCs w:val="21"/>
        </w:rPr>
        <w:br/>
        <w:t xml:space="preserve"> a. Loans to financial businesses 55014</w:t>
      </w:r>
      <w:r w:rsidRPr="00767782">
        <w:rPr>
          <w:sz w:val="21"/>
          <w:szCs w:val="21"/>
        </w:rPr>
        <w:br/>
        <w:t xml:space="preserve"> b. Loans to governments 55010</w:t>
      </w:r>
      <w:r w:rsidRPr="00767782">
        <w:rPr>
          <w:sz w:val="21"/>
          <w:szCs w:val="21"/>
        </w:rPr>
        <w:br/>
        <w:t xml:space="preserve"> c. Add lines 1a and 1b 56212</w:t>
      </w:r>
      <w:r w:rsidRPr="00767782">
        <w:rPr>
          <w:sz w:val="21"/>
          <w:szCs w:val="21"/>
        </w:rPr>
        <w:br/>
        <w:t xml:space="preserve"> 2. Repurchase agreements - net gains (losses) 56810</w:t>
      </w:r>
      <w:r w:rsidRPr="00767782">
        <w:rPr>
          <w:sz w:val="21"/>
          <w:szCs w:val="21"/>
        </w:rPr>
        <w:br/>
        <w:t xml:space="preserve"> 3. Trading foreign currency on own account - net gains (losses) 56910</w:t>
      </w:r>
      <w:r w:rsidRPr="00767782">
        <w:rPr>
          <w:sz w:val="21"/>
          <w:szCs w:val="21"/>
        </w:rPr>
        <w:br/>
        <w:t xml:space="preserve"> 4. Trading other securities and commodity contracts on ownaccount - net gains (losses) 57610</w:t>
      </w:r>
      <w:r w:rsidRPr="00767782">
        <w:rPr>
          <w:sz w:val="21"/>
          <w:szCs w:val="21"/>
        </w:rPr>
        <w:br/>
        <w:t xml:space="preserve"> 5. Automated Clearinghouse (ACH) services - fees 58250</w:t>
      </w:r>
      <w:r w:rsidRPr="00767782">
        <w:rPr>
          <w:sz w:val="21"/>
          <w:szCs w:val="21"/>
        </w:rPr>
        <w:br/>
        <w:t xml:space="preserve"> 6. Regulation of credit markets 57810</w:t>
      </w:r>
      <w:r w:rsidRPr="00767782">
        <w:rPr>
          <w:sz w:val="21"/>
          <w:szCs w:val="21"/>
        </w:rPr>
        <w:br/>
        <w:t xml:space="preserve"> 7. Other products supporting financial services - fees -S p e c i f y 10 0 59990</w:t>
      </w:r>
      <w:r w:rsidRPr="00767782">
        <w:rPr>
          <w:sz w:val="21"/>
          <w:szCs w:val="21"/>
        </w:rPr>
        <w:br/>
        <w:t xml:space="preserve"> 8. TOT(Should equal 5if reporting in dollars.) 23 –</w:t>
      </w:r>
    </w:p>
    <w:p w14:paraId="276263C8" w14:textId="77777777" w:rsidR="00B34577" w:rsidRPr="00767782" w:rsidRDefault="00000000">
      <w:pPr>
        <w:rPr>
          <w:sz w:val="21"/>
          <w:szCs w:val="21"/>
        </w:rPr>
      </w:pPr>
      <w:r w:rsidRPr="00767782">
        <w:rPr>
          <w:sz w:val="16"/>
          <w:szCs w:val="21"/>
        </w:rPr>
        <w:t>Surveys included: FI-52101.pdf</w:t>
      </w:r>
    </w:p>
    <w:p w14:paraId="049ABF4F"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providing parking for automobiles, motorcycles, and bicycles. Include the provision of space only and the provision of space bundled with an automobile parking ser vice (valet service). Include the collection of fees for parking on streets, roads, and public places. Exclude rental services of lock-up garages or garage premisesfor vehicles by the month or year. </w:t>
      </w:r>
      <w:r w:rsidRPr="00767782">
        <w:rPr>
          <w:sz w:val="21"/>
          <w:szCs w:val="21"/>
        </w:rPr>
        <w:br/>
        <w:t xml:space="preserve"> 1. Parking services</w:t>
      </w:r>
      <w:r w:rsidRPr="00767782">
        <w:rPr>
          <w:sz w:val="21"/>
          <w:szCs w:val="21"/>
        </w:rPr>
        <w:br/>
        <w:t xml:space="preserve"> a. Off-street parking services 33691</w:t>
      </w:r>
      <w:r w:rsidRPr="00767782">
        <w:rPr>
          <w:sz w:val="21"/>
          <w:szCs w:val="21"/>
        </w:rPr>
        <w:br/>
        <w:t>(1) Hourly or daily 33692</w:t>
      </w:r>
      <w:r w:rsidRPr="00767782">
        <w:rPr>
          <w:sz w:val="21"/>
          <w:szCs w:val="21"/>
        </w:rPr>
        <w:br/>
      </w:r>
      <w:r w:rsidRPr="00767782">
        <w:rPr>
          <w:sz w:val="21"/>
          <w:szCs w:val="21"/>
        </w:rPr>
        <w:lastRenderedPageBreak/>
        <w:t>(2) Weekly or monthly, in buildings 33693</w:t>
      </w:r>
      <w:r w:rsidRPr="00767782">
        <w:rPr>
          <w:sz w:val="21"/>
          <w:szCs w:val="21"/>
        </w:rPr>
        <w:br/>
        <w:t>(3) Weekly or monthly, on lots 33690</w:t>
      </w:r>
      <w:r w:rsidRPr="00767782">
        <w:rPr>
          <w:sz w:val="21"/>
          <w:szCs w:val="21"/>
        </w:rPr>
        <w:br/>
        <w:t>(4) Add lines 1a(1) through 1a(3) 33700</w:t>
      </w:r>
      <w:r w:rsidRPr="00767782">
        <w:rPr>
          <w:sz w:val="21"/>
          <w:szCs w:val="21"/>
        </w:rPr>
        <w:br/>
        <w:t xml:space="preserve"> b. On-street parking services 33710</w:t>
      </w:r>
      <w:r w:rsidRPr="00767782">
        <w:rPr>
          <w:sz w:val="21"/>
          <w:szCs w:val="21"/>
        </w:rPr>
        <w:br/>
        <w:t xml:space="preserve"> c. Valet parking services 33720</w:t>
      </w:r>
      <w:r w:rsidRPr="00767782">
        <w:rPr>
          <w:sz w:val="21"/>
          <w:szCs w:val="21"/>
        </w:rPr>
        <w:br/>
        <w:t xml:space="preserve"> d. Management fees for the operation of parking facilities . . 39694</w:t>
      </w:r>
      <w:r w:rsidRPr="00767782">
        <w:rPr>
          <w:sz w:val="21"/>
          <w:szCs w:val="21"/>
        </w:rPr>
        <w:br/>
        <w:t xml:space="preserve"> 2. Resale of merchandise 39785</w:t>
      </w:r>
      <w:r w:rsidRPr="00767782">
        <w:rPr>
          <w:sz w:val="21"/>
          <w:szCs w:val="21"/>
        </w:rPr>
        <w:br/>
        <w:t xml:space="preserve"> 3. All other operating receipts -D e s c r i b ei fm o r et h a n1 0p e r c e n t of total receipts 10 0 39850</w:t>
      </w:r>
      <w:r w:rsidRPr="00767782">
        <w:rPr>
          <w:sz w:val="21"/>
          <w:szCs w:val="21"/>
        </w:rPr>
        <w:br/>
        <w:t xml:space="preserve"> 4. TOTOPERATING RECEIPTS - Sum of lines should equal 5if reporting in dollars 23 –</w:t>
      </w:r>
    </w:p>
    <w:p w14:paraId="3FA9F066" w14:textId="77777777" w:rsidR="00B34577" w:rsidRPr="00767782" w:rsidRDefault="00000000">
      <w:pPr>
        <w:rPr>
          <w:sz w:val="21"/>
          <w:szCs w:val="21"/>
        </w:rPr>
      </w:pPr>
      <w:r w:rsidRPr="00767782">
        <w:rPr>
          <w:sz w:val="16"/>
          <w:szCs w:val="21"/>
        </w:rPr>
        <w:t>Surveys included: OS-81206.pdf</w:t>
      </w:r>
    </w:p>
    <w:p w14:paraId="75784375"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1a - Report receipts from hosting a client's website and relate d files in a location that provides fast, reliable connection to the Internet. </w:t>
      </w:r>
      <w:r w:rsidRPr="00767782">
        <w:rPr>
          <w:sz w:val="21"/>
          <w:szCs w:val="21"/>
        </w:rPr>
        <w:br/>
        <w:t xml:space="preserve">Line 1b - Report receipts from providing software applications on a leased, fee, or subscription basis from a centralized, hosted, and managed computing environment. </w:t>
      </w:r>
      <w:r w:rsidRPr="00767782">
        <w:rPr>
          <w:sz w:val="21"/>
          <w:szCs w:val="21"/>
        </w:rPr>
        <w:br/>
        <w:t xml:space="preserve">Line 1c - Report receipts from providing a bundled service package that combines information technology-intensive services with labor (manual or professional), machinery, and facilities to support, host, and manage a business processfor a customer. </w:t>
      </w:r>
      <w:r w:rsidRPr="00767782">
        <w:rPr>
          <w:sz w:val="21"/>
          <w:szCs w:val="21"/>
        </w:rPr>
        <w:br/>
        <w:t xml:space="preserve">Line 1d - Report receipts from providing rack space w ithin a secured facility for the placement of servers and enterprise platforms. The service includes space for the customer's hardware and software, connection to the Internetor other communication networks, and routine monitoring services. </w:t>
      </w:r>
      <w:r w:rsidRPr="00767782">
        <w:rPr>
          <w:sz w:val="21"/>
          <w:szCs w:val="21"/>
        </w:rPr>
        <w:br/>
        <w:t xml:space="preserve">Line 1e - Report receipts from managing or administering the storage and back-up of data (i.e., remote back-up services, storage, or hierarchical storage management). Include data migration services. </w:t>
      </w:r>
      <w:r w:rsidRPr="00767782">
        <w:rPr>
          <w:sz w:val="21"/>
          <w:szCs w:val="21"/>
        </w:rPr>
        <w:br/>
        <w:t xml:space="preserve">Line 1f - Report receipts from providing ongoing management and administration of data as an organizational resource. Services may include modeling, mobilization, mapping/rationalization, and mining of data. </w:t>
      </w:r>
      <w:r w:rsidRPr="00767782">
        <w:rPr>
          <w:sz w:val="21"/>
          <w:szCs w:val="21"/>
        </w:rPr>
        <w:br/>
        <w:t xml:space="preserve">Line 1g - Report receipts from sending audio and video data over the Internet, or providing services associated with the storage, production (including encoding), and support of video and audio streaming over the Internet. </w:t>
      </w:r>
      <w:r w:rsidRPr="00767782">
        <w:rPr>
          <w:sz w:val="21"/>
          <w:szCs w:val="21"/>
        </w:rPr>
        <w:br/>
        <w:t xml:space="preserve">Line 1h - Report receipts from providing other IT hosting or infrastructure provisioning services, such as hosting customer's application, processing customer's data, and computer time sharing. </w:t>
      </w:r>
      <w:r w:rsidRPr="00767782">
        <w:rPr>
          <w:sz w:val="21"/>
          <w:szCs w:val="21"/>
        </w:rPr>
        <w:br/>
        <w:t xml:space="preserve">Line 2a - Report receipts from the development, analysis, design, and programming of software tailored to customer specifications. Include website design and developm ent, database design and development, and customization and integration of packaged software. Report website hosting on line 1a , application service provisioning on line 1b, business process management on line 1c , data storage on line 1e , and data </w:t>
      </w:r>
      <w:r w:rsidRPr="00767782">
        <w:rPr>
          <w:sz w:val="21"/>
          <w:szCs w:val="21"/>
        </w:rPr>
        <w:lastRenderedPageBreak/>
        <w:t xml:space="preserve">management on line 1f . </w:t>
      </w:r>
      <w:r w:rsidRPr="00767782">
        <w:rPr>
          <w:sz w:val="21"/>
          <w:szCs w:val="21"/>
        </w:rPr>
        <w:br/>
        <w:t xml:space="preserve">Line 3a - Report receipts from providing customer support in using or troubleshooting the software, including upgrade services and the provision of patches and updates. </w:t>
      </w:r>
      <w:r w:rsidRPr="00767782">
        <w:rPr>
          <w:sz w:val="21"/>
          <w:szCs w:val="21"/>
        </w:rPr>
        <w:br/>
        <w:t xml:space="preserve">Line 3c - Report receipts from providing customer support or troubleshooting computer combined hardware and software. </w:t>
      </w:r>
      <w:r w:rsidRPr="00767782">
        <w:rPr>
          <w:sz w:val="21"/>
          <w:szCs w:val="21"/>
        </w:rPr>
        <w:br/>
        <w:t xml:space="preserve">Line 3e - Report receipts from retrieval or recovery of customer's data from a damaged or unstable hard drive or other storage medium. </w:t>
      </w:r>
      <w:r w:rsidRPr="00767782">
        <w:rPr>
          <w:sz w:val="21"/>
          <w:szCs w:val="21"/>
        </w:rPr>
        <w:br/>
        <w:t xml:space="preserve">Line 3f - Report receipts from providing standby computer equipment and duplicate software in a separate location to enable a customer to relocate regular staff in order to resume and maintain routine compu terized operations in the event of a disaster, such as a fire or flood. </w:t>
      </w:r>
      <w:r w:rsidRPr="00767782">
        <w:rPr>
          <w:sz w:val="21"/>
          <w:szCs w:val="21"/>
        </w:rPr>
        <w:br/>
        <w:t xml:space="preserve">Line 6 - Report receipts from publishing software programs that perform a specific function directly for the end user. </w:t>
      </w:r>
      <w:r w:rsidRPr="00767782">
        <w:rPr>
          <w:sz w:val="21"/>
          <w:szCs w:val="21"/>
        </w:rPr>
        <w:br/>
        <w:t xml:space="preserve">Line 7a - Report receipts from managing and m onitoring communication networks and connected hardware to diagnose networking problems and gather capacity and usage statistics for the administration and fine-tuning ofnetwork traffic. Include remotely managing security systems o r providing security-related services. </w:t>
      </w:r>
      <w:r w:rsidRPr="00767782">
        <w:rPr>
          <w:sz w:val="21"/>
          <w:szCs w:val="21"/>
        </w:rPr>
        <w:br/>
        <w:t xml:space="preserve">Line 7b - Report receipts from providing day-to-day management and operation of a client's computer system. </w:t>
      </w:r>
      <w:r w:rsidRPr="00767782">
        <w:rPr>
          <w:sz w:val="21"/>
          <w:szCs w:val="21"/>
        </w:rPr>
        <w:br/>
        <w:t>Line 9 - Report receipts from providing advice on technical matters related to the use of information technology. Include advice on hardware and software requirements and procurement, systems integration, and systems security.Exclude advice on issues related to b usiness strategy and service contracts where advice is bundled with the design and development of an IT solution. DETAIL OF</w:t>
      </w:r>
    </w:p>
    <w:p w14:paraId="21C0C782" w14:textId="77777777" w:rsidR="00B34577" w:rsidRPr="00767782" w:rsidRDefault="00000000">
      <w:pPr>
        <w:rPr>
          <w:sz w:val="21"/>
          <w:szCs w:val="21"/>
        </w:rPr>
      </w:pPr>
      <w:r w:rsidRPr="00767782">
        <w:rPr>
          <w:sz w:val="16"/>
          <w:szCs w:val="21"/>
        </w:rPr>
        <w:t>Surveys included: IN-51801.pdf</w:t>
      </w:r>
    </w:p>
    <w:p w14:paraId="7BB27E32" w14:textId="77777777" w:rsidR="00B34577" w:rsidRPr="00767782" w:rsidRDefault="00000000">
      <w:pPr>
        <w:pStyle w:val="ListBullet"/>
        <w:rPr>
          <w:sz w:val="21"/>
          <w:szCs w:val="21"/>
        </w:rPr>
      </w:pPr>
      <w:r w:rsidRPr="00767782">
        <w:rPr>
          <w:sz w:val="21"/>
          <w:szCs w:val="21"/>
        </w:rPr>
        <w:t xml:space="preserve">(Report receipts by source either as a dollar figure or as a whole percent of total receipts (reported in 5). See HOW TO REPORT DOLLFIGURES on page 2 and HOW TO REPORT PERCENT S above. Do not combine data for two or more receipts lines.) </w:t>
      </w:r>
      <w:r w:rsidRPr="00767782">
        <w:rPr>
          <w:sz w:val="21"/>
          <w:szCs w:val="21"/>
        </w:rPr>
        <w:br/>
        <w:t xml:space="preserve">Line 1 - Report receipts from providing photofinishing services. Include the developing of negatives, printing, re-sizing, and other effects. These services may be provided on-site or off-site. The services may be provided to film or digitalphotos. </w:t>
      </w:r>
      <w:r w:rsidRPr="00767782">
        <w:rPr>
          <w:sz w:val="21"/>
          <w:szCs w:val="21"/>
        </w:rPr>
        <w:br/>
        <w:t>Line 8 - Report receipts from operating coin-operated machines , such as photo-taking machines, binoculars, telescopes, and lockers. Include machines in which paper money and credit cards are accepted as payment. Excludereceipts from coin-operated entertainment, gambling, laundry, an d vending machines. 32440</w:t>
      </w:r>
      <w:r w:rsidRPr="00767782">
        <w:rPr>
          <w:sz w:val="21"/>
          <w:szCs w:val="21"/>
        </w:rPr>
        <w:br/>
        <w:t xml:space="preserve"> 1. Digital photo and photofinishing services 32450</w:t>
      </w:r>
      <w:r w:rsidRPr="00767782">
        <w:rPr>
          <w:sz w:val="21"/>
          <w:szCs w:val="21"/>
        </w:rPr>
        <w:br/>
        <w:t xml:space="preserve"> 2. Dating services 32460</w:t>
      </w:r>
      <w:r w:rsidRPr="00767782">
        <w:rPr>
          <w:sz w:val="21"/>
          <w:szCs w:val="21"/>
        </w:rPr>
        <w:br/>
        <w:t xml:space="preserve"> 3. Social event planning and coordination services 33730</w:t>
      </w:r>
      <w:r w:rsidRPr="00767782">
        <w:rPr>
          <w:sz w:val="21"/>
          <w:szCs w:val="21"/>
        </w:rPr>
        <w:br/>
        <w:t xml:space="preserve"> 4. Escort services, social 33750</w:t>
      </w:r>
      <w:r w:rsidRPr="00767782">
        <w:rPr>
          <w:sz w:val="21"/>
          <w:szCs w:val="21"/>
        </w:rPr>
        <w:br/>
        <w:t xml:space="preserve"> 5. Public washroom and shower services 32070</w:t>
      </w:r>
      <w:r w:rsidRPr="00767782">
        <w:rPr>
          <w:sz w:val="21"/>
          <w:szCs w:val="21"/>
        </w:rPr>
        <w:br/>
        <w:t xml:space="preserve"> 6. Footwear repair DETAIL OF</w:t>
      </w:r>
    </w:p>
    <w:p w14:paraId="09A0384E" w14:textId="77777777" w:rsidR="00B34577" w:rsidRPr="00767782" w:rsidRDefault="00000000">
      <w:pPr>
        <w:rPr>
          <w:sz w:val="21"/>
          <w:szCs w:val="21"/>
        </w:rPr>
      </w:pPr>
      <w:r w:rsidRPr="00767782">
        <w:rPr>
          <w:sz w:val="16"/>
          <w:szCs w:val="21"/>
        </w:rPr>
        <w:t>Surveys included: OS-81207.pdf</w:t>
      </w:r>
    </w:p>
    <w:p w14:paraId="34FD0848" w14:textId="77777777" w:rsidR="00B34577" w:rsidRPr="00767782" w:rsidRDefault="00000000">
      <w:pPr>
        <w:pStyle w:val="ListBullet"/>
        <w:rPr>
          <w:sz w:val="21"/>
          <w:szCs w:val="21"/>
        </w:rPr>
      </w:pPr>
      <w:r w:rsidRPr="00767782">
        <w:rPr>
          <w:sz w:val="21"/>
          <w:szCs w:val="21"/>
        </w:rPr>
        <w:lastRenderedPageBreak/>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1a - Report receipts from emergency ambulance transportation by ground or water. </w:t>
      </w:r>
      <w:r w:rsidRPr="00767782">
        <w:rPr>
          <w:sz w:val="21"/>
          <w:szCs w:val="21"/>
        </w:rPr>
        <w:br/>
        <w:t xml:space="preserve">Line 1b(1) - Report receipts from emergency transportation services in fixed wing air ambulance. </w:t>
      </w:r>
      <w:r w:rsidRPr="00767782">
        <w:rPr>
          <w:sz w:val="21"/>
          <w:szCs w:val="21"/>
        </w:rPr>
        <w:br/>
        <w:t xml:space="preserve">Line 1b(2) - Report receipts from emergency transportation services in rotary wing air ambulance. </w:t>
      </w:r>
      <w:r w:rsidRPr="00767782">
        <w:rPr>
          <w:sz w:val="21"/>
          <w:szCs w:val="21"/>
        </w:rPr>
        <w:br/>
        <w:t xml:space="preserve">Line 2a - Report receipts from non-emergency ambulance transportation by ground or water. </w:t>
      </w:r>
      <w:r w:rsidRPr="00767782">
        <w:rPr>
          <w:sz w:val="21"/>
          <w:szCs w:val="21"/>
        </w:rPr>
        <w:br/>
        <w:t xml:space="preserve">Line 3 - Report receipts from planning and stationing of ambulances and/or emergency medical personnel and equipment at entertainment and special event sites to provid e ambulance transport and/o r first-aid assistance if needed. Report receipts from providing actual transportation and me dical assistance in an ambulance on the appropriate detail lines under lines 1 and2. </w:t>
      </w:r>
      <w:r w:rsidRPr="00767782">
        <w:rPr>
          <w:sz w:val="21"/>
          <w:szCs w:val="21"/>
        </w:rPr>
        <w:br/>
        <w:t>Line 10 - Report revenue from investments, including interest and dividends. Exclude unrealized gains or losses. Report proceeds from the sale of investments and other assets on line</w:t>
      </w:r>
      <w:r w:rsidRPr="00767782">
        <w:rPr>
          <w:sz w:val="21"/>
          <w:szCs w:val="21"/>
        </w:rPr>
        <w:br/>
        <w:t>Line 11 - Report the net gain (or loss) from the sale or trade of real property and financial assets, such as stocks and bonds. Exclude unrealized gains or losses. Description of revenue or receipts 2012 Report thousands of dollars. Estimates are acceptable. $ Bil. Mil. Thou.</w:t>
      </w:r>
      <w:r w:rsidRPr="00767782">
        <w:rPr>
          <w:sz w:val="21"/>
          <w:szCs w:val="21"/>
        </w:rPr>
        <w:br/>
        <w:t xml:space="preserve"> 1. Emergency ambulance services 30760</w:t>
      </w:r>
      <w:r w:rsidRPr="00767782">
        <w:rPr>
          <w:sz w:val="21"/>
          <w:szCs w:val="21"/>
        </w:rPr>
        <w:br/>
        <w:t xml:space="preserve"> a. Surface ambulance </w:t>
      </w:r>
      <w:r w:rsidRPr="00767782">
        <w:rPr>
          <w:sz w:val="21"/>
          <w:szCs w:val="21"/>
        </w:rPr>
        <w:br/>
        <w:t xml:space="preserve"> b. Air ambulance 30771</w:t>
      </w:r>
      <w:r w:rsidRPr="00767782">
        <w:rPr>
          <w:sz w:val="21"/>
          <w:szCs w:val="21"/>
        </w:rPr>
        <w:br/>
        <w:t>(1) Fixed wing 30772</w:t>
      </w:r>
      <w:r w:rsidRPr="00767782">
        <w:rPr>
          <w:sz w:val="21"/>
          <w:szCs w:val="21"/>
        </w:rPr>
        <w:br/>
        <w:t>(2) Rotary wing 30770</w:t>
      </w:r>
      <w:r w:rsidRPr="00767782">
        <w:rPr>
          <w:sz w:val="21"/>
          <w:szCs w:val="21"/>
        </w:rPr>
        <w:br/>
        <w:t>(3) Add lines 1b(1) and 1b(2) DETAIL OF</w:t>
      </w:r>
    </w:p>
    <w:p w14:paraId="6A3390CA" w14:textId="77777777" w:rsidR="00B34577" w:rsidRPr="00767782" w:rsidRDefault="00000000">
      <w:pPr>
        <w:rPr>
          <w:sz w:val="21"/>
          <w:szCs w:val="21"/>
        </w:rPr>
      </w:pPr>
      <w:r w:rsidRPr="00767782">
        <w:rPr>
          <w:sz w:val="16"/>
          <w:szCs w:val="21"/>
        </w:rPr>
        <w:t>Surveys included: HC-62107.pdf</w:t>
      </w:r>
    </w:p>
    <w:p w14:paraId="57467F08"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1 - Report receipts from providing an intermittent to 24-hou r care bundle of medical and support services which are specified by a physician and d elivered within the client's resi dence. Report rece ipts from services and equipment billed separately on lines 2 through</w:t>
      </w:r>
      <w:r w:rsidRPr="00767782">
        <w:rPr>
          <w:sz w:val="21"/>
          <w:szCs w:val="21"/>
        </w:rPr>
        <w:br/>
        <w:t xml:space="preserve">Line 1a - Depending on patient need, the bundle includes physical, occupational, and speech therapy; and may include skilled nursing care, medical social services, and home aide services. </w:t>
      </w:r>
      <w:r w:rsidRPr="00767782">
        <w:rPr>
          <w:sz w:val="21"/>
          <w:szCs w:val="21"/>
        </w:rPr>
        <w:br/>
      </w:r>
      <w:r w:rsidRPr="00767782">
        <w:rPr>
          <w:sz w:val="21"/>
          <w:szCs w:val="21"/>
        </w:rPr>
        <w:lastRenderedPageBreak/>
        <w:t xml:space="preserve">Line 1b - Depending on patient need, the bundle may include skilled nursing care, medical social services, and home aide services. </w:t>
      </w:r>
      <w:r w:rsidRPr="00767782">
        <w:rPr>
          <w:sz w:val="21"/>
          <w:szCs w:val="21"/>
        </w:rPr>
        <w:br/>
        <w:t xml:space="preserve">Line 2 - Report receipts, billed separately, for the services of a skilled nurse to patients for periods ranging from intermittent to 24-hour live-in care, in accord wit h physician instruction. Report skilled nursing services provided as part of a bundle on lines 1a and1b. </w:t>
      </w:r>
      <w:r w:rsidRPr="00767782">
        <w:rPr>
          <w:sz w:val="21"/>
          <w:szCs w:val="21"/>
        </w:rPr>
        <w:br/>
        <w:t xml:space="preserve">Line 3 - Report receipts, billed separately, from the care of the terminally ill, normally in the patient's residence (e.g., supportive medical, social, homemaker, and spiritual services). </w:t>
      </w:r>
      <w:r w:rsidRPr="00767782">
        <w:rPr>
          <w:sz w:val="21"/>
          <w:szCs w:val="21"/>
        </w:rPr>
        <w:br/>
        <w:t>Line 4 - Report receipts, billed separately, from home deliver y and administration of intravenous life-sustaining nutrients, chemotherapy, antibiotics, and other medications that are needed to effectively treat certain conditions ofpatients that do not respond to products ingested orally. DETAIL OF</w:t>
      </w:r>
    </w:p>
    <w:p w14:paraId="46843417" w14:textId="77777777" w:rsidR="00B34577" w:rsidRPr="00767782" w:rsidRDefault="00000000">
      <w:pPr>
        <w:rPr>
          <w:sz w:val="21"/>
          <w:szCs w:val="21"/>
        </w:rPr>
      </w:pPr>
      <w:r w:rsidRPr="00767782">
        <w:rPr>
          <w:sz w:val="16"/>
          <w:szCs w:val="21"/>
        </w:rPr>
        <w:t>Surveys included: HC-62106.pdf</w:t>
      </w:r>
    </w:p>
    <w:p w14:paraId="58CF3C8E"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in dividuals and/or groups attending live performances of theatrical, musical, dance, and other performing artists and companies. Include a dmissions through the sale of general public tickets, seasonal subscriptions, personal seat licenses, box leases, bundles of admissions with food and beverage services, backstagepasses, etc. Include admission and coverage charges as well as membership fees paid primarily for the right ofadmission. </w:t>
      </w:r>
      <w:r w:rsidRPr="00767782">
        <w:rPr>
          <w:sz w:val="21"/>
          <w:szCs w:val="21"/>
        </w:rPr>
        <w:br/>
        <w:t xml:space="preserve">Line 2 - Report receipts from the sale of tickets for admission to individual live sporting events. Receipts are from individual tickets, season tickets, personal seat licensing, and leasing of luxury suites or boxes. Personal seat licensesare a one-time fee that may be charged to purchase season tickets. Include admission to games of baseball, basketball, football, hockey, soccer, tennis, ice skating competitions, etc. </w:t>
      </w:r>
      <w:r w:rsidRPr="00767782">
        <w:rPr>
          <w:sz w:val="21"/>
          <w:szCs w:val="21"/>
        </w:rPr>
        <w:br/>
        <w:t>Line 3 - Report receipts from producing and presenting a live performance in the performing arts under contract to promoters, venue owners, an d others. Include performances provided u nder contracts separate from intellectual property licensing agreements and under contracts that bundle performance and intellectual property licensingservices. The contract specifies the disposition of any intellectual property rights arising from the work performedunder the contract. Report licensing of rights to use intellectual property on the appropriate detail lines under line</w:t>
      </w:r>
      <w:r w:rsidRPr="00767782">
        <w:rPr>
          <w:sz w:val="21"/>
          <w:szCs w:val="21"/>
        </w:rPr>
        <w:br/>
        <w:t xml:space="preserve">Line 4 - Report receipts from producing and presenting live sporting events under contract to individuals and business, or public entities (e.g., promoters, venue owners). Contracts may contain restrictions that define the time, manner,and geographical limits under which the client can commercially exploit the performance by selling admissions tothe public. Examples of live sporting events under contract are: contract hockey, football, baseball, basketball, soccer,athlete or team services, tennis player ser vices, and </w:t>
      </w:r>
      <w:r w:rsidRPr="00767782">
        <w:rPr>
          <w:sz w:val="21"/>
          <w:szCs w:val="21"/>
        </w:rPr>
        <w:lastRenderedPageBreak/>
        <w:t xml:space="preserve">contract car and truck ra ce driver and team services. Include receipts from prize money. Exclude recei pts from technical (non-player) services. Report receipts from granting broadcast and other media rights to sporting events on line 12 . </w:t>
      </w:r>
      <w:r w:rsidRPr="00767782">
        <w:rPr>
          <w:sz w:val="21"/>
          <w:szCs w:val="21"/>
        </w:rPr>
        <w:br/>
        <w:t xml:space="preserve">Line 5 - Report receipts from planning, organizing, marketing, and managing a live sports or performing arts event on behalf of others, including venue owners, performers, etc. </w:t>
      </w:r>
      <w:r w:rsidRPr="00767782">
        <w:rPr>
          <w:sz w:val="21"/>
          <w:szCs w:val="21"/>
        </w:rPr>
        <w:br/>
        <w:t xml:space="preserve">Line 6 - Report receipts from managing a nd coordinating various career -related activities (i.e., bookings for performances and public appearances) of a rtists, athletes, entertainers, and oth er public figures. Include receipts from representation serv ices bundled with career management se rvices that can not be reported separately. </w:t>
      </w:r>
      <w:r w:rsidRPr="00767782">
        <w:rPr>
          <w:sz w:val="21"/>
          <w:szCs w:val="21"/>
        </w:rPr>
        <w:br/>
        <w:t>Line 7 - Report receipts from representing and advising artists, athletes, entertai ners, and other public figures in contract negotiati ons. Include receipts from legal an d other professional representation. Report bundled career management and representation services on line</w:t>
      </w:r>
      <w:r w:rsidRPr="00767782">
        <w:rPr>
          <w:sz w:val="21"/>
          <w:szCs w:val="21"/>
        </w:rPr>
        <w:br/>
        <w:t xml:space="preserve">Line 8 - Report receipts from the sale of copyrighted intellectual property produced without contract for outright sale (i.e., with all-attendant property rights). Include intellectual properties for sale that are implicitly or explicitly protected by copyright (e.g., book, screen, film and stage play manuscripts, choreographic and musical compositions, imageeffect designs, performing arts productions, and photographic and fine art). Exclude the sale of paintings, sculptures, and other fine art with only conventional end-use rights (i.e., sales to consumers for own-use). </w:t>
      </w:r>
      <w:r w:rsidRPr="00767782">
        <w:rPr>
          <w:sz w:val="21"/>
          <w:szCs w:val="21"/>
        </w:rPr>
        <w:br/>
        <w:t xml:space="preserve">Line 9 - Report receipts from contract production services in artistic and literary fields that may result in the creation of intellectual property that can be implicitly or explicitly protected by copyright laws (e.g., book, screen, film and stageplay manuscripts, choreographic and musical compositions, image effect designs, and photographic and fine art). </w:t>
      </w:r>
      <w:r w:rsidRPr="00767782">
        <w:rPr>
          <w:sz w:val="21"/>
          <w:szCs w:val="21"/>
        </w:rPr>
        <w:br/>
        <w:t>Line 10 - Report receipts from contract design of trademarked material (e.g., company or institutional logos, symbols, names) owned by the contractee. DETAIL OF</w:t>
      </w:r>
    </w:p>
    <w:p w14:paraId="21530A80" w14:textId="77777777" w:rsidR="00B34577" w:rsidRPr="00767782" w:rsidRDefault="00000000">
      <w:pPr>
        <w:rPr>
          <w:sz w:val="21"/>
          <w:szCs w:val="21"/>
        </w:rPr>
      </w:pPr>
      <w:r w:rsidRPr="00767782">
        <w:rPr>
          <w:sz w:val="16"/>
          <w:szCs w:val="21"/>
        </w:rPr>
        <w:t>Surveys included: AE-71103.pdf</w:t>
      </w:r>
    </w:p>
    <w:p w14:paraId="09C68E18"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1a - Report receipts from providing access to downh ill and cross-country ski trails. Include admissions, sale of lift tickets and trail passes, annual membership fees that give access to lifts and trails, and nonrefundable initiation fees. Report corporate packages, birthday party packages, and similar party packages on line</w:t>
      </w:r>
      <w:r w:rsidRPr="00767782">
        <w:rPr>
          <w:sz w:val="21"/>
          <w:szCs w:val="21"/>
        </w:rPr>
        <w:br/>
        <w:t xml:space="preserve"> 7. Report prepared and served meals and beverages sold separat ely on the appropriate detail lines under line</w:t>
      </w:r>
      <w:r w:rsidRPr="00767782">
        <w:rPr>
          <w:sz w:val="21"/>
          <w:szCs w:val="21"/>
        </w:rPr>
        <w:br/>
        <w:t xml:space="preserve"> 23. Report ski equipment rental on line</w:t>
      </w:r>
      <w:r w:rsidRPr="00767782">
        <w:rPr>
          <w:sz w:val="21"/>
          <w:szCs w:val="21"/>
        </w:rPr>
        <w:br/>
        <w:t xml:space="preserve"> 14. Report admissions to races and competitions, as a spectator, on line</w:t>
      </w:r>
      <w:r w:rsidRPr="00767782">
        <w:rPr>
          <w:sz w:val="21"/>
          <w:szCs w:val="21"/>
        </w:rPr>
        <w:br/>
        <w:t xml:space="preserve">Line 1b - Report receipts from providing access to and use of bowling lanes, for the </w:t>
      </w:r>
      <w:r w:rsidRPr="00767782">
        <w:rPr>
          <w:sz w:val="21"/>
          <w:szCs w:val="21"/>
        </w:rPr>
        <w:lastRenderedPageBreak/>
        <w:t>purpose of playing five or ten-pin bowling. Include admissions and use fees, annual membership fees, and nonrefundable initiation fees. Report accessto lawn bowling centers on line 1f . Report corporate packages, birthday par ty packages, and similar party packages on line</w:t>
      </w:r>
      <w:r w:rsidRPr="00767782">
        <w:rPr>
          <w:sz w:val="21"/>
          <w:szCs w:val="21"/>
        </w:rPr>
        <w:br/>
        <w:t xml:space="preserve"> 7. Report prepared and served meals and beverages sold separately on the appropriate detail lines under line</w:t>
      </w:r>
      <w:r w:rsidRPr="00767782">
        <w:rPr>
          <w:sz w:val="21"/>
          <w:szCs w:val="21"/>
        </w:rPr>
        <w:br/>
        <w:t xml:space="preserve"> 23. Report admissions to competitio ns, as a spectator, on line</w:t>
      </w:r>
      <w:r w:rsidRPr="00767782">
        <w:rPr>
          <w:sz w:val="21"/>
          <w:szCs w:val="21"/>
        </w:rPr>
        <w:br/>
        <w:t xml:space="preserve"> 16. Report membership in bowling leagues and associations online</w:t>
      </w:r>
      <w:r w:rsidRPr="00767782">
        <w:rPr>
          <w:sz w:val="21"/>
          <w:szCs w:val="21"/>
        </w:rPr>
        <w:br/>
        <w:t xml:space="preserve">Line 1e - Report receipts from admission to dance halls, discotheques, cl ubs, and similar places where music is played and patrons can dance. A beverage may be included in the price of admission. Include admission fees that may be referred to as a cover charge, annual membership fees, and nonrefundable initiation fees. Exclude admission to livemusical and dance performances in concert halls, etc. Repor t corporate packages, birthday party packages, and similar party packages on line 7 . </w:t>
      </w:r>
      <w:r w:rsidRPr="00767782">
        <w:rPr>
          <w:sz w:val="21"/>
          <w:szCs w:val="21"/>
        </w:rPr>
        <w:br/>
        <w:t xml:space="preserve">Line 1f - Report receipts from admissions to all other amusement a nd recreational industrie s not elsewhere provided for including; amusement ride or coi n operated non-gambling device; archery or shooting ranges; billiard or pool parlors; boating clubs; dance halls; miniature golf courses; recreational day camps; recreational sports clubs; and ridingstables. Include use fees, annual membership fees, and non-refundable initiation fees. </w:t>
      </w:r>
      <w:r w:rsidRPr="00767782">
        <w:rPr>
          <w:sz w:val="21"/>
          <w:szCs w:val="21"/>
        </w:rPr>
        <w:br/>
        <w:t>Line 2 - Report receipts from providing access to use the greens and other sporting facilities of a golf course or country club. Include green fees, whether for single or multiple rounds of golf, annual membership fees, nonrefundableinitiation fees, and any separate charges to use tennis, swimming, or other sport and recreational facilities. Exclude caddy services. Report receipts from corporate packages, birthday party packages, and similar party packages on line</w:t>
      </w:r>
      <w:r w:rsidRPr="00767782">
        <w:rPr>
          <w:sz w:val="21"/>
          <w:szCs w:val="21"/>
        </w:rPr>
        <w:br/>
        <w:t xml:space="preserve"> 7. Report prepared and served meals and beverages sold separately on the appropriate detail lines under line</w:t>
      </w:r>
      <w:r w:rsidRPr="00767782">
        <w:rPr>
          <w:sz w:val="21"/>
          <w:szCs w:val="21"/>
        </w:rPr>
        <w:br/>
        <w:t xml:space="preserve"> 23. Report rental of golf carts and golfing equipment on line14 . Report admissions to tournaments, as a spectator, on line</w:t>
      </w:r>
      <w:r w:rsidRPr="00767782">
        <w:rPr>
          <w:sz w:val="21"/>
          <w:szCs w:val="21"/>
        </w:rPr>
        <w:br/>
        <w:t>Line 2a - Report receipts from the sale of a bundle of services offered to members in exchange for payment of nonrefundable initiation fees and /or annual or periodic membership fees. E xclude membership fees paid primarily for right of admission and membership or initiation fees that are either refundable upon termination of the membership orare a transferable asset. Report receipts from the rental of meeting rooms, halls, etc., on line</w:t>
      </w:r>
      <w:r w:rsidRPr="00767782">
        <w:rPr>
          <w:sz w:val="21"/>
          <w:szCs w:val="21"/>
        </w:rPr>
        <w:br/>
        <w:t>Line 3 - Report receipts from providing fitness and recreational sporting services or instruction in fitness and recreational sports facilities. Include fitness center membership fees, nonrefundable initiation fees, admission fees, and any separate fees to use tennis courts, swimming pools, skating rinks, weight rooms, squash courts, or other facilities. Report receipts from corporate packages, birt hday party packages, and similar party packages on line</w:t>
      </w:r>
      <w:r w:rsidRPr="00767782">
        <w:rPr>
          <w:sz w:val="21"/>
          <w:szCs w:val="21"/>
        </w:rPr>
        <w:br/>
        <w:t xml:space="preserve"> 7. Report spa services charged for separately on line</w:t>
      </w:r>
      <w:r w:rsidRPr="00767782">
        <w:rPr>
          <w:sz w:val="21"/>
          <w:szCs w:val="21"/>
        </w:rPr>
        <w:br/>
      </w:r>
      <w:r w:rsidRPr="00767782">
        <w:rPr>
          <w:sz w:val="21"/>
          <w:szCs w:val="21"/>
        </w:rPr>
        <w:lastRenderedPageBreak/>
        <w:t xml:space="preserve"> 9. Report prepared and served meals and beverages sold separately for immediate consumption on the appropriate detail lines under line</w:t>
      </w:r>
      <w:r w:rsidRPr="00767782">
        <w:rPr>
          <w:sz w:val="21"/>
          <w:szCs w:val="21"/>
        </w:rPr>
        <w:br/>
        <w:t xml:space="preserve"> 23. Report admissions to races and competitions, as a spectator, on line</w:t>
      </w:r>
      <w:r w:rsidRPr="00767782">
        <w:rPr>
          <w:sz w:val="21"/>
          <w:szCs w:val="21"/>
        </w:rPr>
        <w:br/>
        <w:t xml:space="preserve"> 16. Report fitness classes and sessions with personal trainers charged for separately on line</w:t>
      </w:r>
      <w:r w:rsidRPr="00767782">
        <w:rPr>
          <w:sz w:val="21"/>
          <w:szCs w:val="21"/>
        </w:rPr>
        <w:br/>
        <w:t>Line 3a - Report receipts from the sale of a bundle of services offered to members in exchange for payment of nonrefundable initiation fees and /or annual or periodic membership fees. E xclude membership fees paid primarily for right of admission and membership or initiation fees that are either refundable upon termination of the membership orare a transferable asset. Report receipts from the rental of meeting rooms, halls, etc., on line</w:t>
      </w:r>
      <w:r w:rsidRPr="00767782">
        <w:rPr>
          <w:sz w:val="21"/>
          <w:szCs w:val="21"/>
        </w:rPr>
        <w:br/>
        <w:t xml:space="preserve">Line 5 - Report receipts from providing space to dock a pleasure cra ft at a marina or other facility for a given period of time. Include launching and storing a pleasur e craft, and supplying utility services to a pleasure craft at marinas, such as sewage pumping, water supply, television service, telephone service, etc. Include annual marina and yacht club membership fees, nonrefundable initiation fees, transient fees, and any separate admission charges to use tennis,swimming, or other facilities. Report receipts from the sale of fuel on line 24b, pleasure craft rental on line 14,a n d pleasure craft repair on line 15a . </w:t>
      </w:r>
      <w:r w:rsidRPr="00767782">
        <w:rPr>
          <w:sz w:val="21"/>
          <w:szCs w:val="21"/>
        </w:rPr>
        <w:br/>
        <w:t xml:space="preserve">Line 6 - Report receipts from the right to participate in sports tournaments and competitions as an individual or as a member of a team. </w:t>
      </w:r>
      <w:r w:rsidRPr="00767782">
        <w:rPr>
          <w:sz w:val="21"/>
          <w:szCs w:val="21"/>
        </w:rPr>
        <w:br/>
        <w:t xml:space="preserve">Line 7 - Report receipts from providing a bundle of entertainment and recreational services for a group of people, based on access to the facilities and services offered by facilities, such as skiing facilities, golf courses, bowling centers,amusement arcades. The service includes the use of the facility's attractions, such as rides and games, additionalentertainment, such as clowns, and/or food and beverage services. </w:t>
      </w:r>
      <w:r w:rsidRPr="00767782">
        <w:rPr>
          <w:sz w:val="21"/>
          <w:szCs w:val="21"/>
        </w:rPr>
        <w:br/>
        <w:t xml:space="preserve">Line 8 - Report receipts from providing direction to good locations for fishing and hunting, and advice on technique. The guide accompanies the client to the location and usually provides meals. </w:t>
      </w:r>
      <w:r w:rsidRPr="00767782">
        <w:rPr>
          <w:sz w:val="21"/>
          <w:szCs w:val="21"/>
        </w:rPr>
        <w:br/>
        <w:t>Line 12 - Report receipts from the rental or leasing of space in buildings or other facilities, for non-residential uses (e.g., office space, retail stores, or food service). Include rental of sites on a concession basis for such purposes asselling merchandise or meals at entertainment and sports venues. Include short-term rental of space for meetings,conventions, weddings, and similar even ts. Exclude receipts from rental of land, providing a location for the display of advertising messages, and rental of parking space</w:t>
      </w:r>
      <w:r w:rsidRPr="00767782">
        <w:rPr>
          <w:sz w:val="21"/>
          <w:szCs w:val="21"/>
        </w:rPr>
        <w:br/>
        <w:t xml:space="preserve"> s. Report receipts from providing a location for the placement of coin- operated machines on line 13 . DETAIL OF</w:t>
      </w:r>
    </w:p>
    <w:p w14:paraId="2145EE09" w14:textId="77777777" w:rsidR="00B34577" w:rsidRPr="00767782" w:rsidRDefault="00000000">
      <w:pPr>
        <w:rPr>
          <w:sz w:val="21"/>
          <w:szCs w:val="21"/>
        </w:rPr>
      </w:pPr>
      <w:r w:rsidRPr="00767782">
        <w:rPr>
          <w:sz w:val="16"/>
          <w:szCs w:val="21"/>
        </w:rPr>
        <w:t>Surveys included: AE-71302.pdf</w:t>
      </w:r>
    </w:p>
    <w:p w14:paraId="12C99568"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w:t>
      </w:r>
      <w:r w:rsidRPr="00767782">
        <w:rPr>
          <w:sz w:val="21"/>
          <w:szCs w:val="21"/>
        </w:rPr>
        <w:lastRenderedPageBreak/>
        <w:t xml:space="preserve">exempt establishments should complete all applicable lines.) </w:t>
      </w:r>
      <w:r w:rsidRPr="00767782">
        <w:rPr>
          <w:sz w:val="21"/>
          <w:szCs w:val="21"/>
        </w:rPr>
        <w:br/>
        <w:t xml:space="preserve">Line 1 - Report receipts from in dividuals and/or groups attending live performances of theatrical, musical, dance, and other performing artists and companies. Include admissions through the sale of general public tickets, seasonal subscriptions, personal seat licenses, box leases, bundles of admissions with food and beverage services, backstagepasses, etc. Include admission and coverage charges as well as membership fees paid primarily for the right ofadmission. </w:t>
      </w:r>
      <w:r w:rsidRPr="00767782">
        <w:rPr>
          <w:sz w:val="21"/>
          <w:szCs w:val="21"/>
        </w:rPr>
        <w:br/>
        <w:t>Line 2 - Report receipts from producing and presenting a live performance in the performing arts under contract to promoters, venue owners, an d others. Include performances provided u nder contracts separate from intellectual property licensing agreements and under contracts that bundle performance and intellectual property licensingservices. The contract specifies the disposition of any intellectual property rights arising from the work performedunder the contract. Report licensing of rights to use intellectual property on the appropriate detail lines under line 6, and technical (non-performance) services on line</w:t>
      </w:r>
      <w:r w:rsidRPr="00767782">
        <w:rPr>
          <w:sz w:val="21"/>
          <w:szCs w:val="21"/>
        </w:rPr>
        <w:br/>
        <w:t xml:space="preserve">Line 3 - Report receipts from the sale of copyrighted intellectual property produced without contract for outright sale (i.e., with all-attendant property rights). Include intellectual properties for sale that are implicitly or explicitly protected by copyright (e.g., book, screen, film, stage play manuscripts, choreographic and musical compositions, image effectdesigns, performing arts productions, and photographic and fine art). Report sale of paintings, sculptures, and otherfine art with only conventional end-use rights (i.e., sales to consumers for own-use) on line 8 . </w:t>
      </w:r>
      <w:r w:rsidRPr="00767782">
        <w:rPr>
          <w:sz w:val="21"/>
          <w:szCs w:val="21"/>
        </w:rPr>
        <w:br/>
        <w:t xml:space="preserve">Line 4 - Report receipts from contract production services in artistic and literary fields that may result in the creation of intellectual property that can be implicitly or explicitly protected by copyright laws (e.g., book, screen, film and stageplay manuscripts, choreographic and musical compositions, image effect designs, and photographic and fine art). </w:t>
      </w:r>
      <w:r w:rsidRPr="00767782">
        <w:rPr>
          <w:sz w:val="21"/>
          <w:szCs w:val="21"/>
        </w:rPr>
        <w:br/>
        <w:t xml:space="preserve">Line 5 - Report receipts from contract design of trademarked mat erial (e.g., company or institutional logos, symbols, names) owned by the contractee. </w:t>
      </w:r>
      <w:r w:rsidRPr="00767782">
        <w:rPr>
          <w:sz w:val="21"/>
          <w:szCs w:val="21"/>
        </w:rPr>
        <w:br/>
        <w:t>Line 6a - Report receipts from granting permission to use copyrighted intellectual property owned or controlled by this establishment. Include lic enses to use property protected by copyrights (e.g., book, screen, film and stage play manuscripts, choreographic and musical compositions, image effect designs, performing arts productions, andphotographic and fine art). Include the right to broadcast, publish, reproduce, record, modify, incorporate, distribute, orrent copyrighted intellectual property. Include temporary transfers of rights through licensing and permanent transferof individual or some rights (e.g., book and/or film rights) through sale of such rights. Report permanent transfers of allrights granted through outright sale of intellectual property on line</w:t>
      </w:r>
      <w:r w:rsidRPr="00767782">
        <w:rPr>
          <w:sz w:val="21"/>
          <w:szCs w:val="21"/>
        </w:rPr>
        <w:br/>
        <w:t xml:space="preserve">Line 6b - Report receipts from granting permission for the commercial use of trademarked property (e.g., names, symbols, logos) owned or controlled by this establishment. </w:t>
      </w:r>
      <w:r w:rsidRPr="00767782">
        <w:rPr>
          <w:sz w:val="21"/>
          <w:szCs w:val="21"/>
        </w:rPr>
        <w:br/>
        <w:t xml:space="preserve">Line 7 - Report receipts from providing technical and artistic support services during </w:t>
      </w:r>
      <w:r w:rsidRPr="00767782">
        <w:rPr>
          <w:sz w:val="21"/>
          <w:szCs w:val="21"/>
        </w:rPr>
        <w:lastRenderedPageBreak/>
        <w:t xml:space="preserve">the production of an audiovisual or sound recording work owned by others. This work is performed on a contract or fee basis. Include productionmanagement, director, cameramen, grips, sound engineer, e xtras, lighting, special effects, set placement and removal, captioning, foreign language dubbing, and narrator and session musician services. </w:t>
      </w:r>
      <w:r w:rsidRPr="00767782">
        <w:rPr>
          <w:sz w:val="21"/>
          <w:szCs w:val="21"/>
        </w:rPr>
        <w:br/>
        <w:t>Line 8 - Report receipts from the sale of original an d copies of original paintings, sculptures, and other fine arts created by artists. Report original works for outright s ale with all attendant property rights on line</w:t>
      </w:r>
      <w:r w:rsidRPr="00767782">
        <w:rPr>
          <w:sz w:val="21"/>
          <w:szCs w:val="21"/>
        </w:rPr>
        <w:br/>
        <w:t xml:space="preserve">Line 9 - Report receipts from providing services that attract attention to a product, business, cause, etc. Include the provision of space or time in print, electronic publications, or in broadcasts. Include the provision of display space on various surfaces, such as billboards and transit veh icles. Include the creation of advertising messages and agent services involved in buying and selling space or time for advertising messages. Include the sale of venue naming rights, sponsorship rights, endorsement services, and exclusivity rights. </w:t>
      </w:r>
      <w:r w:rsidRPr="00767782">
        <w:rPr>
          <w:sz w:val="21"/>
          <w:szCs w:val="21"/>
        </w:rPr>
        <w:br/>
        <w:t xml:space="preserve">Line 10 - Report receipts from planning, organizing, marketing, and managing a live sports or performing arts event on behalf of others, including venue owners, performers, etc. </w:t>
      </w:r>
      <w:r w:rsidRPr="00767782">
        <w:rPr>
          <w:sz w:val="21"/>
          <w:szCs w:val="21"/>
        </w:rPr>
        <w:br/>
        <w:t xml:space="preserve">Line 11 - Report receipts from representing and advising artists, athletes, entertai ners, and other public figures in contract negotiations. </w:t>
      </w:r>
      <w:r w:rsidRPr="00767782">
        <w:rPr>
          <w:sz w:val="21"/>
          <w:szCs w:val="21"/>
        </w:rPr>
        <w:br/>
        <w:t xml:space="preserve">Line 13 - Report receipts from the sale of a b undle of services offered to members in exchange for payment of nonrefundable initiation fees and/or annual or periodic membership fees. Exclude receipts from membership or initiation fees that are either refundable upon termination of the membership or are a transferable asset. Report receipts from membership fees paid primarily for right of admi ssion on the appropriate detail lines under line 1 . Report receipts from the rental of meeting rooms, halls, etc., on line 16 . </w:t>
      </w:r>
      <w:r w:rsidRPr="00767782">
        <w:rPr>
          <w:sz w:val="21"/>
          <w:szCs w:val="21"/>
        </w:rPr>
        <w:br/>
        <w:t xml:space="preserve">Line 16 - Report receipts from the rental or leasing of space in buildings or other facilities for non-residential uses (e.g., office space, retail stores, or food service). Include rental of sites on a concession basis for such purposes asselling merchandise or meals at entertainment and sports venues. Include short-term rental of space for meetings,conventions, weddings, and similar even ts. Exclude receipts from rental of land, providing a location for the placement of coin-operated machines, providing a location for the display of advertising messages, and rental of parking spaces. </w:t>
      </w:r>
      <w:r w:rsidRPr="00767782">
        <w:rPr>
          <w:sz w:val="21"/>
          <w:szCs w:val="21"/>
        </w:rPr>
        <w:br/>
        <w:t>Line 22 - Report revenue from investments, including interest and dividends. Exclude unrealized gains or losses. Report proceeds from the sale of investments and other assets on line</w:t>
      </w:r>
      <w:r w:rsidRPr="00767782">
        <w:rPr>
          <w:sz w:val="21"/>
          <w:szCs w:val="21"/>
        </w:rPr>
        <w:br/>
        <w:t>Line 23 - Report the net gain (or loss) from the sale or trade of real property and financial assets, such as stocks and bonds. Exclude unrealized gains or losses. DETAIL OF</w:t>
      </w:r>
    </w:p>
    <w:p w14:paraId="5A756ADB" w14:textId="77777777" w:rsidR="00B34577" w:rsidRPr="00767782" w:rsidRDefault="00000000">
      <w:pPr>
        <w:rPr>
          <w:sz w:val="21"/>
          <w:szCs w:val="21"/>
        </w:rPr>
      </w:pPr>
      <w:r w:rsidRPr="00767782">
        <w:rPr>
          <w:sz w:val="16"/>
          <w:szCs w:val="21"/>
        </w:rPr>
        <w:t>Surveys included: AE-71104.pdf</w:t>
      </w:r>
    </w:p>
    <w:p w14:paraId="6591369D" w14:textId="77777777" w:rsidR="00B34577" w:rsidRPr="00767782" w:rsidRDefault="00000000">
      <w:pPr>
        <w:pStyle w:val="ListBullet"/>
        <w:rPr>
          <w:sz w:val="21"/>
          <w:szCs w:val="21"/>
        </w:rPr>
      </w:pPr>
      <w:r w:rsidRPr="00767782">
        <w:rPr>
          <w:sz w:val="21"/>
          <w:szCs w:val="21"/>
        </w:rPr>
        <w:lastRenderedPageBreak/>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providing services to residents in independent living facilities who do not require daily assistance with medical or personal care. Services may include periodic personal care assistance. Include the provision of independent living apartments for the elderly. Report receipts from daily assisted living services to orphans andfoster children on line 2, and receipts from halfway homes or disciplinary youth camps on line 3d(1) . </w:t>
      </w:r>
      <w:r w:rsidRPr="00767782">
        <w:rPr>
          <w:sz w:val="21"/>
          <w:szCs w:val="21"/>
        </w:rPr>
        <w:br/>
        <w:t xml:space="preserve">Line 2 - Report receipts from providing daily assisted living se rvices to residents in care facilities who require help with activities of daily living (ADLs) (e.g., bathing, dressing, groo ming, or eating) without providing rehabilitation or counseling services. Include daily assisted living services to orphans or foster children. </w:t>
      </w:r>
      <w:r w:rsidRPr="00767782">
        <w:rPr>
          <w:sz w:val="21"/>
          <w:szCs w:val="21"/>
        </w:rPr>
        <w:br/>
        <w:t xml:space="preserve">Line 3a - Report receipts from providing daily assisted living services bundled with mental and physical rehabilitation services to residents of intellectual and developmental disability facili ties or to mentally ill residents in care facilities. Report inpatient treatment for substance abuse on the appropriate detail lines under line 3b. </w:t>
      </w:r>
      <w:r w:rsidRPr="00767782">
        <w:rPr>
          <w:sz w:val="21"/>
          <w:szCs w:val="21"/>
        </w:rPr>
        <w:br/>
        <w:t>Line 3b - Report receipts from providing dai ly assisted living services to residents of healthcare facilities that are suffering an addiction or dependency on alcohol or drugs. Services may include detoxification, substance abusecounseling, treatments, and therapies, and other designated medical care. Report receipts fo r outpatient substance abuse services on line</w:t>
      </w:r>
      <w:r w:rsidRPr="00767782">
        <w:rPr>
          <w:sz w:val="21"/>
          <w:szCs w:val="21"/>
        </w:rPr>
        <w:br/>
        <w:t xml:space="preserve">Line 3c - Report receipts from providing daily assisted living services bundled with physical, speech, and/or occupational rehabilitation services to physically disabled residents of care facilities. </w:t>
      </w:r>
      <w:r w:rsidRPr="00767782">
        <w:rPr>
          <w:sz w:val="21"/>
          <w:szCs w:val="21"/>
        </w:rPr>
        <w:br/>
        <w:t xml:space="preserve">Line 3d - Report receipts from providing daily assisted living services bundled with counseling services to residents of care facilities who require behavioral remediation. Counseling services include programs to develop daily lifemanagement, personal finance management, and household and job seeking skills. Include halfway homes ordisciplinary youth camps. </w:t>
      </w:r>
      <w:r w:rsidRPr="00767782">
        <w:rPr>
          <w:sz w:val="21"/>
          <w:szCs w:val="21"/>
        </w:rPr>
        <w:br/>
        <w:t xml:space="preserve">Line 4a - Report receipts from providing assistance with acti vities of daily living (ADLs) bundled with nursing services to residents of healthcare facilities, who require daily nu rsing care, but where r ehabilitative services are not provided. </w:t>
      </w:r>
      <w:r w:rsidRPr="00767782">
        <w:rPr>
          <w:sz w:val="21"/>
          <w:szCs w:val="21"/>
        </w:rPr>
        <w:br/>
        <w:t xml:space="preserve">Line 4b - Report receipts from providing assistance with activities of daily living (ADLs) bundled with nursing services to residents of healthcare facilities, who require daily nursing care and physical or mental rehabilitation. </w:t>
      </w:r>
      <w:r w:rsidRPr="00767782">
        <w:rPr>
          <w:sz w:val="21"/>
          <w:szCs w:val="21"/>
        </w:rPr>
        <w:br/>
        <w:t xml:space="preserve">Line 5 - Report receipts from providing rehabilitation servi ces for substance abuse on an outpatient basis. Examples include detoxification and substance abuse counseling, treatments, and therapies. </w:t>
      </w:r>
      <w:r w:rsidRPr="00767782">
        <w:rPr>
          <w:sz w:val="21"/>
          <w:szCs w:val="21"/>
        </w:rPr>
        <w:br/>
        <w:t xml:space="preserve">Line 6 - Report receipts from assuring a prospective or actual resident of a health care facility that space will be available in the future at the same facility, usually in re turn for advanced payment and/or monthly payments. </w:t>
      </w:r>
      <w:r w:rsidRPr="00767782">
        <w:rPr>
          <w:sz w:val="21"/>
          <w:szCs w:val="21"/>
        </w:rPr>
        <w:br/>
      </w:r>
      <w:r w:rsidRPr="00767782">
        <w:rPr>
          <w:sz w:val="21"/>
          <w:szCs w:val="21"/>
        </w:rPr>
        <w:lastRenderedPageBreak/>
        <w:t xml:space="preserve">Line 7 - Report receipts from providing short term care in a health care facility, usually for temporary illnesses, or to periodically relieve regular caregivers of the burden of day-to-day care. </w:t>
      </w:r>
      <w:r w:rsidRPr="00767782">
        <w:rPr>
          <w:sz w:val="21"/>
          <w:szCs w:val="21"/>
        </w:rPr>
        <w:br/>
        <w:t>Line 18 - Report revenue from investments, including interest and dividends. Exclude unrealized gains or losses. Report proceeds from the sale of investments and other assets on line</w:t>
      </w:r>
      <w:r w:rsidRPr="00767782">
        <w:rPr>
          <w:sz w:val="21"/>
          <w:szCs w:val="21"/>
        </w:rPr>
        <w:br/>
        <w:t>Line 19 - Report the net gain (or loss) from the sale or trade of real property and financial assets, such as stocks and bonds. Exclude unrealized gains or losses. DETAIL OF</w:t>
      </w:r>
    </w:p>
    <w:p w14:paraId="0EE903D3" w14:textId="77777777" w:rsidR="00B34577" w:rsidRPr="00767782" w:rsidRDefault="00000000">
      <w:pPr>
        <w:rPr>
          <w:sz w:val="21"/>
          <w:szCs w:val="21"/>
        </w:rPr>
      </w:pPr>
      <w:r w:rsidRPr="00767782">
        <w:rPr>
          <w:sz w:val="16"/>
          <w:szCs w:val="21"/>
        </w:rPr>
        <w:t>Surveys included: HC-62301.pdf</w:t>
      </w:r>
    </w:p>
    <w:p w14:paraId="1C446084"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1 - Report receipts from providing a wide variety of non-medical social assistance services to children, youth, and families, including disabled children. Report home aide services for children on line 4 . Report receipts from food bank or pantry services, shelter services, or emergency relief services on lines 5 through</w:t>
      </w:r>
      <w:r w:rsidRPr="00767782">
        <w:rPr>
          <w:sz w:val="21"/>
          <w:szCs w:val="21"/>
        </w:rPr>
        <w:br/>
        <w:t xml:space="preserve"> 7. Report receipts from providing child day care services on line 11 . </w:t>
      </w:r>
      <w:r w:rsidRPr="00767782">
        <w:rPr>
          <w:sz w:val="21"/>
          <w:szCs w:val="21"/>
        </w:rPr>
        <w:br/>
        <w:t xml:space="preserve">Line 1c ,line 2g,a n dline 3b - Report receipts from providing advice and support by offering non-medical counseling and developmental services to promote physical, emotional, and life skills development. </w:t>
      </w:r>
      <w:r w:rsidRPr="00767782">
        <w:rPr>
          <w:sz w:val="21"/>
          <w:szCs w:val="21"/>
        </w:rPr>
        <w:br/>
        <w:t xml:space="preserve">Line 1c(1) andline 3b(1) - Report receipts from providing access to a group gathering with a common problem or concern to offer advice, emotional su pport, guidance, and feedback to each other. </w:t>
      </w:r>
      <w:r w:rsidRPr="00767782">
        <w:rPr>
          <w:sz w:val="21"/>
          <w:szCs w:val="21"/>
        </w:rPr>
        <w:br/>
        <w:t xml:space="preserve">Line 1c(2) - Report receipts from providing information and referrals to children, youth, and families on topics such as abuse, contraception, sexually transmitted diseases, and other community resources. </w:t>
      </w:r>
      <w:r w:rsidRPr="00767782">
        <w:rPr>
          <w:sz w:val="21"/>
          <w:szCs w:val="21"/>
        </w:rPr>
        <w:br/>
        <w:t xml:space="preserve">Line 1c(3) - Report receipts from providing crisis intervention to children, youth, and families in the form of non- judgmental, active listening, and information and referral services to assist in de aling with an immed iate crisis/problem. </w:t>
      </w:r>
      <w:r w:rsidRPr="00767782">
        <w:rPr>
          <w:sz w:val="21"/>
          <w:szCs w:val="21"/>
        </w:rPr>
        <w:br/>
        <w:t>Line 2b - Report receipts from providing assistance to elderly an d disabled adults with household cleaning, laundry, cooking, and shopping. Include receipts for delivery of meals to the home (e.g., "meals-on-wheels"). Report home aide services for others on line</w:t>
      </w:r>
      <w:r w:rsidRPr="00767782">
        <w:rPr>
          <w:sz w:val="21"/>
          <w:szCs w:val="21"/>
        </w:rPr>
        <w:br/>
        <w:t>Line 2c - Report receipts from providing personal care service s only (no medical care) for elderly and disabled adults, to enable them to continue living alone or with relatives, rather than in an institution. Personal care services includeassistance with bathing, eating, grooming, and assistance with self-administered medicines. Report home aide servicesfor others on line</w:t>
      </w:r>
      <w:r w:rsidRPr="00767782">
        <w:rPr>
          <w:sz w:val="21"/>
          <w:szCs w:val="21"/>
        </w:rPr>
        <w:br/>
        <w:t xml:space="preserve"> 4. DETAIL OF</w:t>
      </w:r>
    </w:p>
    <w:p w14:paraId="06375789" w14:textId="77777777" w:rsidR="00B34577" w:rsidRPr="00767782" w:rsidRDefault="00000000">
      <w:pPr>
        <w:rPr>
          <w:sz w:val="21"/>
          <w:szCs w:val="21"/>
        </w:rPr>
      </w:pPr>
      <w:r w:rsidRPr="00767782">
        <w:rPr>
          <w:sz w:val="16"/>
          <w:szCs w:val="21"/>
        </w:rPr>
        <w:t>Surveys included: HC-62403.pdf</w:t>
      </w:r>
    </w:p>
    <w:p w14:paraId="1425E35C" w14:textId="77777777" w:rsidR="00B34577" w:rsidRPr="00767782" w:rsidRDefault="00000000">
      <w:pPr>
        <w:pStyle w:val="ListBullet"/>
        <w:rPr>
          <w:sz w:val="21"/>
          <w:szCs w:val="21"/>
        </w:rPr>
      </w:pPr>
      <w:r w:rsidRPr="00767782">
        <w:rPr>
          <w:sz w:val="21"/>
          <w:szCs w:val="21"/>
        </w:rPr>
        <w:lastRenderedPageBreak/>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1 - Report receipts from the access or attendance to museums, historical and heritage sites, zoos, aquariums, botanical gardens, and n atural areas, e.g., nat ional parks. Include both single-admission and multiple-admission tickets, and season passes. Admission receipts may include benefits in addition to the right of access, such as use of games and rides, guided tours, or food and beverages. Receipts for this product include adm ission charges, surcharges for admission to special events, and membership fees paid pr imarily for the right of a dmission. Report receipts from separate admissions paid to attend films on line 9 and live performances on line</w:t>
      </w:r>
      <w:r w:rsidRPr="00767782">
        <w:rPr>
          <w:sz w:val="21"/>
          <w:szCs w:val="21"/>
        </w:rPr>
        <w:br/>
        <w:t>Line 2 - Report receipts from the sale of a bundle of services offered to members in exchange for payment of nonrefundable initiation fees and/or annual or periodic membership fees. Exclude receipts from membership or initiation fees that are either refundable upon termination of the membership or are a transferable asset. Report receipts from membership fees paid primarily for right of admi ssion on the appropriate detail lines under line</w:t>
      </w:r>
      <w:r w:rsidRPr="00767782">
        <w:rPr>
          <w:sz w:val="21"/>
          <w:szCs w:val="21"/>
        </w:rPr>
        <w:br/>
        <w:t xml:space="preserve"> 1. Report receipts from the rental of meeting rooms, halls, etc., on line</w:t>
      </w:r>
      <w:r w:rsidRPr="00767782">
        <w:rPr>
          <w:sz w:val="21"/>
          <w:szCs w:val="21"/>
        </w:rPr>
        <w:br/>
        <w:t xml:space="preserve"> 19. DETAIL OF</w:t>
      </w:r>
    </w:p>
    <w:p w14:paraId="0C9009EE" w14:textId="77777777" w:rsidR="00B34577" w:rsidRPr="00767782" w:rsidRDefault="00000000">
      <w:pPr>
        <w:rPr>
          <w:sz w:val="21"/>
          <w:szCs w:val="21"/>
        </w:rPr>
      </w:pPr>
      <w:r w:rsidRPr="00767782">
        <w:rPr>
          <w:sz w:val="16"/>
          <w:szCs w:val="21"/>
        </w:rPr>
        <w:t>Surveys included: AE-71201.pdf</w:t>
      </w:r>
    </w:p>
    <w:p w14:paraId="0CD9AA35"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1 - Report receipts from providing a wide variety of non-medical social assistance services to children, youth, and families, including disabled children. Report home aide services for children on line 4 . Report receipts from food bank or pantry services, shelter services, or emergency relief services on lines 5 through</w:t>
      </w:r>
      <w:r w:rsidRPr="00767782">
        <w:rPr>
          <w:sz w:val="21"/>
          <w:szCs w:val="21"/>
        </w:rPr>
        <w:br/>
        <w:t xml:space="preserve"> 7. Report receipts from providing child day care services on line 11 . </w:t>
      </w:r>
      <w:r w:rsidRPr="00767782">
        <w:rPr>
          <w:sz w:val="21"/>
          <w:szCs w:val="21"/>
        </w:rPr>
        <w:br/>
        <w:t xml:space="preserve">Line 1c andline 2g - Report receipts from providing advice and support by offering non-medical counseling and developmental services to promote physical, e motional, and life skills development. </w:t>
      </w:r>
      <w:r w:rsidRPr="00767782">
        <w:rPr>
          <w:sz w:val="21"/>
          <w:szCs w:val="21"/>
        </w:rPr>
        <w:br/>
        <w:t xml:space="preserve">Line 1c(1) - Report receipts from providing access to a gathering of children, youth, or families with a common problem or concern to offer advice, emotional support, guidance, and feedback to each other. </w:t>
      </w:r>
      <w:r w:rsidRPr="00767782">
        <w:rPr>
          <w:sz w:val="21"/>
          <w:szCs w:val="21"/>
        </w:rPr>
        <w:br/>
        <w:t xml:space="preserve">Line 1c(2) - Report receipts from providing information and referrals to children, youth, and families on topics such as abuse, contraception, sexually transmitted diseases, and other community resources. </w:t>
      </w:r>
      <w:r w:rsidRPr="00767782">
        <w:rPr>
          <w:sz w:val="21"/>
          <w:szCs w:val="21"/>
        </w:rPr>
        <w:br/>
        <w:t xml:space="preserve">Line 1c(3) - Report receipts from providing crisis intervention to children, youth, and families in the form of non- judgmental, active listening, and information and referral services to assist in de aling with an immed iate crisis/problem. </w:t>
      </w:r>
      <w:r w:rsidRPr="00767782">
        <w:rPr>
          <w:sz w:val="21"/>
          <w:szCs w:val="21"/>
        </w:rPr>
        <w:br/>
      </w:r>
      <w:r w:rsidRPr="00767782">
        <w:rPr>
          <w:sz w:val="21"/>
          <w:szCs w:val="21"/>
        </w:rPr>
        <w:lastRenderedPageBreak/>
        <w:t>Line 2b - Report receipts from providing assistance to elderly an d disabled adults with household cleaning, laundry, cooking, and shopping. Include receipts for delivery of meals to the home (e.g., "meals-on-wheels"). Report home aide services for others on line</w:t>
      </w:r>
      <w:r w:rsidRPr="00767782">
        <w:rPr>
          <w:sz w:val="21"/>
          <w:szCs w:val="21"/>
        </w:rPr>
        <w:br/>
        <w:t>Line 2c - Report receipts from providing personal care service s only (no medical care) for elderly and disabled adults, to enable them to continue living alone or with relatives, rather than in an institution. Personal care services includeassistance with bathing, eating, grooming, and assistance with self-administered medicines. Report home aide servicesfor others on line</w:t>
      </w:r>
      <w:r w:rsidRPr="00767782">
        <w:rPr>
          <w:sz w:val="21"/>
          <w:szCs w:val="21"/>
        </w:rPr>
        <w:br/>
        <w:t>Line 3 - Report receipts from providing social assistance service s to the general population, excluding services for children, youth, families, and elderly and disabled adults. Include counseling and information services and vocationalrehabilitation. Report home aide services for elderly and disabled adults on lines 2b and2cand for others on line</w:t>
      </w:r>
      <w:r w:rsidRPr="00767782">
        <w:rPr>
          <w:sz w:val="21"/>
          <w:szCs w:val="21"/>
        </w:rPr>
        <w:br/>
        <w:t xml:space="preserve"> 4. Report receipts from food bank or pa ntry services, shelter services, o r emergency relief services on lines 5 through</w:t>
      </w:r>
      <w:r w:rsidRPr="00767782">
        <w:rPr>
          <w:sz w:val="21"/>
          <w:szCs w:val="21"/>
        </w:rPr>
        <w:br/>
        <w:t xml:space="preserve">Line 4 - Report receipts from providing homemaker or personal care services to people in their homes, except for elderly and disabled adults. Include receipts for delivery of meals to the home (e.g., "meals-on-wheels"). </w:t>
      </w:r>
      <w:r w:rsidRPr="00767782">
        <w:rPr>
          <w:sz w:val="21"/>
          <w:szCs w:val="21"/>
        </w:rPr>
        <w:br/>
        <w:t xml:space="preserve">Line 10 - Report receipts from providing children and youth with opportunities for social interaction by offering various programs that support physical, emotional, and intellectual development. Examples include tutoring, after-schoolprograms, overnight camping trips, team sports, and other recreational programs. </w:t>
      </w:r>
      <w:r w:rsidRPr="00767782">
        <w:rPr>
          <w:sz w:val="21"/>
          <w:szCs w:val="21"/>
        </w:rPr>
        <w:br/>
        <w:t>Line 11 - Report receipts from providing daily/recurring custodial care and supervision for children, including disabled children, who need assistance in a protective setting during the day. Services may be provided in the day care center,child's home, or in other private residence. Report preschool receipts, including preschool combined with child daycare, on line 12 . DETAIL OF</w:t>
      </w:r>
    </w:p>
    <w:p w14:paraId="15637651" w14:textId="77777777" w:rsidR="00B34577" w:rsidRPr="00767782" w:rsidRDefault="00000000">
      <w:pPr>
        <w:rPr>
          <w:sz w:val="21"/>
          <w:szCs w:val="21"/>
        </w:rPr>
      </w:pPr>
      <w:r w:rsidRPr="00767782">
        <w:rPr>
          <w:sz w:val="16"/>
          <w:szCs w:val="21"/>
        </w:rPr>
        <w:t>Surveys included: HC-62402.pdf</w:t>
      </w:r>
    </w:p>
    <w:p w14:paraId="23BECAB5"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1a - Report receipts from providing daily/recurring custodial care and supervision for children, including disabled children, who need assistance in a protective setting during the da y at the child's home or other private residence. Includes services such as recreation, meals, and transportation. Repo rt preschool receipts , including preschool combined with child day care, on line 2 . </w:t>
      </w:r>
      <w:r w:rsidRPr="00767782">
        <w:rPr>
          <w:sz w:val="21"/>
          <w:szCs w:val="21"/>
        </w:rPr>
        <w:br/>
        <w:t xml:space="preserve">Line 1b - Report receipts from providing daily/recurring custodial care and supervision for children, including disabled children, who need assistance in a protective setting during the da y at a day care center. Includes services such as recreation, meals, transportation, and support for professional medical services. Report preschool </w:t>
      </w:r>
      <w:r w:rsidRPr="00767782">
        <w:rPr>
          <w:sz w:val="21"/>
          <w:szCs w:val="21"/>
        </w:rPr>
        <w:lastRenderedPageBreak/>
        <w:t>receipts, including preschool combined with child day care, on line</w:t>
      </w:r>
      <w:r w:rsidRPr="00767782">
        <w:rPr>
          <w:sz w:val="21"/>
          <w:szCs w:val="21"/>
        </w:rPr>
        <w:br/>
        <w:t xml:space="preserve">Line 2 - Report receipts from providing programs that combine education with child care and are designed to introduce very young children (at least 3 years old) to a school-type environment. </w:t>
      </w:r>
      <w:r w:rsidRPr="00767782">
        <w:rPr>
          <w:sz w:val="21"/>
          <w:szCs w:val="21"/>
        </w:rPr>
        <w:br/>
        <w:t xml:space="preserve">Line 3 - Report receipts from providing children and youth with opportunities for social interaction by offering various programs that support physical, emotional, and intellectual development. Examples include tutoring, after-schoolprograms, overnight camping trips, team sports, and other recreational programs. </w:t>
      </w:r>
      <w:r w:rsidRPr="00767782">
        <w:rPr>
          <w:sz w:val="21"/>
          <w:szCs w:val="21"/>
        </w:rPr>
        <w:br/>
        <w:t xml:space="preserve">Line 4 - Report receipts from providing a wide variety of non-medical, social assistance services to children, youth, and families, including disabled ch ildren. Examples include adoption services, foster care and guardianship services, and counseling and information services. </w:t>
      </w:r>
      <w:r w:rsidRPr="00767782">
        <w:rPr>
          <w:sz w:val="21"/>
          <w:szCs w:val="21"/>
        </w:rPr>
        <w:br/>
        <w:t>Line 10 - Report revenue from investments, including interest and dividends. Exclude unrealized gains or losses. Report proceeds from the sale of investments and other assets on line</w:t>
      </w:r>
      <w:r w:rsidRPr="00767782">
        <w:rPr>
          <w:sz w:val="21"/>
          <w:szCs w:val="21"/>
        </w:rPr>
        <w:br/>
        <w:t>Line 11 - Report the net gain (or loss) from the sale or trade of real property and financial assets, such as stocks and bonds. Exclude unrealized gains or losses. Description of revenue or receipts 2012 Report thousands of dollars. Estimates are acceptable. $ Bil. Mil. Thou.</w:t>
      </w:r>
      <w:r w:rsidRPr="00767782">
        <w:rPr>
          <w:sz w:val="21"/>
          <w:szCs w:val="21"/>
        </w:rPr>
        <w:br/>
        <w:t xml:space="preserve"> 1. Child day care services 30591</w:t>
      </w:r>
      <w:r w:rsidRPr="00767782">
        <w:rPr>
          <w:sz w:val="21"/>
          <w:szCs w:val="21"/>
        </w:rPr>
        <w:br/>
        <w:t xml:space="preserve"> a. Child day care services, in-home 30592</w:t>
      </w:r>
      <w:r w:rsidRPr="00767782">
        <w:rPr>
          <w:sz w:val="21"/>
          <w:szCs w:val="21"/>
        </w:rPr>
        <w:br/>
        <w:t xml:space="preserve"> b. Child day care services, in day care center 30590</w:t>
      </w:r>
      <w:r w:rsidRPr="00767782">
        <w:rPr>
          <w:sz w:val="21"/>
          <w:szCs w:val="21"/>
        </w:rPr>
        <w:br/>
        <w:t xml:space="preserve"> c. Add lines 1a and 1b 30690</w:t>
      </w:r>
      <w:r w:rsidRPr="00767782">
        <w:rPr>
          <w:sz w:val="21"/>
          <w:szCs w:val="21"/>
        </w:rPr>
        <w:br/>
        <w:t xml:space="preserve"> 2. Pre-primary grade instructional programs (Include preschool programs combined with child day care.) 31550</w:t>
      </w:r>
      <w:r w:rsidRPr="00767782">
        <w:rPr>
          <w:sz w:val="21"/>
          <w:szCs w:val="21"/>
        </w:rPr>
        <w:br/>
        <w:t xml:space="preserve"> 3. Children and youth recreational programs 30850</w:t>
      </w:r>
      <w:r w:rsidRPr="00767782">
        <w:rPr>
          <w:sz w:val="21"/>
          <w:szCs w:val="21"/>
        </w:rPr>
        <w:br/>
        <w:t xml:space="preserve"> 4. Social assistance services for children, youth, and families - Describe 31565</w:t>
      </w:r>
      <w:r w:rsidRPr="00767782">
        <w:rPr>
          <w:sz w:val="21"/>
          <w:szCs w:val="21"/>
        </w:rPr>
        <w:br/>
        <w:t xml:space="preserve"> 5. Adult day care services for elderly and disabled adults 39661</w:t>
      </w:r>
      <w:r w:rsidRPr="00767782">
        <w:rPr>
          <w:sz w:val="21"/>
          <w:szCs w:val="21"/>
        </w:rPr>
        <w:br/>
        <w:t xml:space="preserve"> 6. Resale of merchandise - Describe 39794</w:t>
      </w:r>
      <w:r w:rsidRPr="00767782">
        <w:rPr>
          <w:sz w:val="21"/>
          <w:szCs w:val="21"/>
        </w:rPr>
        <w:br/>
        <w:t xml:space="preserve"> 7. All other operating receipts -D e s c r i b ei fm o r et h a n1 0p e r c e n to ft o t a lr e c e i p t s or revenue DETAIL OF</w:t>
      </w:r>
    </w:p>
    <w:p w14:paraId="69734DF4" w14:textId="77777777" w:rsidR="00B34577" w:rsidRPr="00767782" w:rsidRDefault="00000000">
      <w:pPr>
        <w:rPr>
          <w:sz w:val="21"/>
          <w:szCs w:val="21"/>
        </w:rPr>
      </w:pPr>
      <w:r w:rsidRPr="00767782">
        <w:rPr>
          <w:sz w:val="16"/>
          <w:szCs w:val="21"/>
        </w:rPr>
        <w:t>Surveys included: HC-62406.pdf</w:t>
      </w:r>
    </w:p>
    <w:p w14:paraId="07827F6F"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medical services, related to ICD-9 major category, provided in support of medical treatment for patients, based on primary diagnosis. Include visits and con sultations services, surgical and non-surgical procedures, facilities services, medical la boratory and diagnostic imaging services, and anesthesia s ervices. Report receipts from governments (e.g., Med icare, Medicaid), insurance carriers, health plans, and patients for medical services to individuals. </w:t>
      </w:r>
      <w:r w:rsidRPr="00767782">
        <w:rPr>
          <w:sz w:val="21"/>
          <w:szCs w:val="21"/>
        </w:rPr>
        <w:br/>
      </w:r>
      <w:r w:rsidRPr="00767782">
        <w:rPr>
          <w:sz w:val="21"/>
          <w:szCs w:val="21"/>
        </w:rPr>
        <w:lastRenderedPageBreak/>
        <w:t xml:space="preserve">Line 3a - Report receipts from providing assistance with acti vities of daily living (ADLs) bundled with nursing services to residents of healthcare facilities, who require daily nu rsing care, but where r ehabilitative services are not provided. </w:t>
      </w:r>
      <w:r w:rsidRPr="00767782">
        <w:rPr>
          <w:sz w:val="21"/>
          <w:szCs w:val="21"/>
        </w:rPr>
        <w:br/>
        <w:t xml:space="preserve">Line 3b - Report receipts from providing assistance with activities of daily living (ADLs) bundled with nursing services to residents of healthcare facilities, who require daily nursing care and physical or mental rehabilitation. </w:t>
      </w:r>
      <w:r w:rsidRPr="00767782">
        <w:rPr>
          <w:sz w:val="21"/>
          <w:szCs w:val="21"/>
        </w:rPr>
        <w:br/>
        <w:t xml:space="preserve">Line 4 - Report receipts from providing daily assisted living services t o residents of intellectual and developmental disability facilities or to mentally ill residents in care facilities. </w:t>
      </w:r>
      <w:r w:rsidRPr="00767782">
        <w:rPr>
          <w:sz w:val="21"/>
          <w:szCs w:val="21"/>
        </w:rPr>
        <w:br/>
        <w:t xml:space="preserve">Line 5 - Report receipts from providing a bundled service for terminally ill residents of custodial health care facilities. Bundled services may include palliative care, rental of room space, meals, assisted daily living, and certain medicalservices. Exclude services billed or sold separately. </w:t>
      </w:r>
      <w:r w:rsidRPr="00767782">
        <w:rPr>
          <w:sz w:val="21"/>
          <w:szCs w:val="21"/>
        </w:rPr>
        <w:br/>
        <w:t xml:space="preserve">Line 6a - Report receipts from providing intermittent/part-time medical and support services which are specified by a physician and delivered within the client's residence. Depending on patient need this may include skilled nursing care,medical social services, home aide services, physical, occupational, and speech therapy services. Exclude receipts fromphysician services or from medical e quipment services billed separately. </w:t>
      </w:r>
      <w:r w:rsidRPr="00767782">
        <w:rPr>
          <w:sz w:val="21"/>
          <w:szCs w:val="21"/>
        </w:rPr>
        <w:br/>
        <w:t xml:space="preserve">Line 6b - Report receipts from the care of the terminally ill, normally in the patient's residence (e.g., supportive medical, social, homemaker, and spiritual services). </w:t>
      </w:r>
      <w:r w:rsidRPr="00767782">
        <w:rPr>
          <w:sz w:val="21"/>
          <w:szCs w:val="21"/>
        </w:rPr>
        <w:br/>
        <w:t xml:space="preserve">Line 7 - Report receipts or revenue from contract research only. R eport grants received for research on the appropriate detail lines under line 14 . </w:t>
      </w:r>
      <w:r w:rsidRPr="00767782">
        <w:rPr>
          <w:sz w:val="21"/>
          <w:szCs w:val="21"/>
        </w:rPr>
        <w:br/>
        <w:t xml:space="preserve">Line 10 - Report receipts from meals, snacks, beverages, and other food items. Include sales that are charged separately from medical services provided. </w:t>
      </w:r>
      <w:r w:rsidRPr="00767782">
        <w:rPr>
          <w:sz w:val="21"/>
          <w:szCs w:val="21"/>
        </w:rPr>
        <w:br/>
        <w:t xml:space="preserve">Line 14 - Include grants received for research. Report receipts from contract research on line 7 . </w:t>
      </w:r>
      <w:r w:rsidRPr="00767782">
        <w:rPr>
          <w:sz w:val="21"/>
          <w:szCs w:val="21"/>
        </w:rPr>
        <w:br/>
        <w:t>Line 15 - Report revenue from investments, including interest and dividends. Exclude unrealized gains or losses. Report proceeds from the sale of investments and other assets on line</w:t>
      </w:r>
      <w:r w:rsidRPr="00767782">
        <w:rPr>
          <w:sz w:val="21"/>
          <w:szCs w:val="21"/>
        </w:rPr>
        <w:br/>
        <w:t xml:space="preserve">Line 16 - Report the net gain (or loss) from the sale or trade of real property and financial assets, such as stocks and bonds. Exclude unrealized gains or losses. </w:t>
      </w:r>
      <w:r w:rsidRPr="00767782">
        <w:rPr>
          <w:sz w:val="21"/>
          <w:szCs w:val="21"/>
        </w:rPr>
        <w:br/>
        <w:t>Line 17 - Exclude receipts from government pro grams (e.g., Medicare, Medicaid). DETAIL OF</w:t>
      </w:r>
    </w:p>
    <w:p w14:paraId="345F671E" w14:textId="77777777" w:rsidR="00B34577" w:rsidRPr="00767782" w:rsidRDefault="00000000">
      <w:pPr>
        <w:rPr>
          <w:sz w:val="21"/>
          <w:szCs w:val="21"/>
        </w:rPr>
      </w:pPr>
      <w:r w:rsidRPr="00767782">
        <w:rPr>
          <w:sz w:val="16"/>
          <w:szCs w:val="21"/>
        </w:rPr>
        <w:t>Surveys included: HC-62201.pdf</w:t>
      </w:r>
    </w:p>
    <w:p w14:paraId="4B03C0AA"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1 - Report receipts from providing a wide variety of non-medical social assistance services to children, youth, and families, including disabled children. Report home aide services for children on line 4 . Report receipts from food bank or pantry services, shelter services, or emergency relief services on lines 5 through</w:t>
      </w:r>
      <w:r w:rsidRPr="00767782">
        <w:rPr>
          <w:sz w:val="21"/>
          <w:szCs w:val="21"/>
        </w:rPr>
        <w:br/>
      </w:r>
      <w:r w:rsidRPr="00767782">
        <w:rPr>
          <w:sz w:val="21"/>
          <w:szCs w:val="21"/>
        </w:rPr>
        <w:lastRenderedPageBreak/>
        <w:t xml:space="preserve"> 7. Report receipts from providing child day care services on line 11 . </w:t>
      </w:r>
      <w:r w:rsidRPr="00767782">
        <w:rPr>
          <w:sz w:val="21"/>
          <w:szCs w:val="21"/>
        </w:rPr>
        <w:br/>
        <w:t xml:space="preserve">Line 1c(1) - Report receipts from providing access to a gathering of children, youth, or families with a common problem or concern to offer advice, emotional support, guidance, and feedback to each other. </w:t>
      </w:r>
      <w:r w:rsidRPr="00767782">
        <w:rPr>
          <w:sz w:val="21"/>
          <w:szCs w:val="21"/>
        </w:rPr>
        <w:br/>
        <w:t>Line 1c(2) - Report receipts from providing information and referrals to children, youth, and families on topics such as abuse, contraception, sexually transmitted diseases, and other community resources. DETAIL OF</w:t>
      </w:r>
    </w:p>
    <w:p w14:paraId="6A0320A2" w14:textId="77777777" w:rsidR="00B34577" w:rsidRPr="00767782" w:rsidRDefault="00000000">
      <w:pPr>
        <w:rPr>
          <w:sz w:val="21"/>
          <w:szCs w:val="21"/>
        </w:rPr>
      </w:pPr>
      <w:r w:rsidRPr="00767782">
        <w:rPr>
          <w:sz w:val="16"/>
          <w:szCs w:val="21"/>
        </w:rPr>
        <w:t>Surveys included: HC-62405.pdf</w:t>
      </w:r>
    </w:p>
    <w:p w14:paraId="1507CFC1"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Line 1 - Report receipts from providing a wide variety of non-medical social assistance services to children, youth, and families, including disabled children. Report home aide services for children on line 4 . Report receipts from food bank or pantry services, shelter services, or emergency relief services on lines 5 through</w:t>
      </w:r>
      <w:r w:rsidRPr="00767782">
        <w:rPr>
          <w:sz w:val="21"/>
          <w:szCs w:val="21"/>
        </w:rPr>
        <w:br/>
        <w:t>Line 2b - Report receipts from providing assistance to elderly an d disabled adults with household cleaning, laundry, cooking, and shopping. Include receipts for delivery of meals to the home (e.g., "meals-on-wheels"). Report home aideservices for others on line</w:t>
      </w:r>
      <w:r w:rsidRPr="00767782">
        <w:rPr>
          <w:sz w:val="21"/>
          <w:szCs w:val="21"/>
        </w:rPr>
        <w:br/>
        <w:t>Line 2c - Report receipts from providing personal care service s only (no medical care) for elderly and disabled adults, to enable them to continue living alone or with relatives, rather than in an institution. Personal care services includeassistance with bathing, eating, grooming, and assistance with self-administered medicines. Report home aide servicesfor others on line</w:t>
      </w:r>
      <w:r w:rsidRPr="00767782">
        <w:rPr>
          <w:sz w:val="21"/>
          <w:szCs w:val="21"/>
        </w:rPr>
        <w:br/>
        <w:t xml:space="preserve">Line 2g - Report receipts from providing advice and support by offering non-medical counseling and developmental services to promote physical, emotional, and life skills development. </w:t>
      </w:r>
      <w:r w:rsidRPr="00767782">
        <w:rPr>
          <w:sz w:val="21"/>
          <w:szCs w:val="21"/>
        </w:rPr>
        <w:br/>
        <w:t>Line 3 - Report receipts from providing social assistance service s to the general population, excluding services for children, youth, families, and elderly and disabled adults. Include counseling and information services and vocationalrehabilitation. Report home aide services for elderly and disabled adults on lines 2b and2cand for others on line</w:t>
      </w:r>
      <w:r w:rsidRPr="00767782">
        <w:rPr>
          <w:sz w:val="21"/>
          <w:szCs w:val="21"/>
        </w:rPr>
        <w:br/>
        <w:t xml:space="preserve"> 4. Report receipts from food bank or pa ntry services, shelter services, o r emergency relief services on lines 5 through</w:t>
      </w:r>
      <w:r w:rsidRPr="00767782">
        <w:rPr>
          <w:sz w:val="21"/>
          <w:szCs w:val="21"/>
        </w:rPr>
        <w:br/>
        <w:t xml:space="preserve">Line 3b(1) - Report receipts from providing self-help services to a g athering of adults who are dealing with a variety of common life issues and problems. Self-help groups often provide emotional support as well as advice and information. </w:t>
      </w:r>
      <w:r w:rsidRPr="00767782">
        <w:rPr>
          <w:sz w:val="21"/>
          <w:szCs w:val="21"/>
        </w:rPr>
        <w:br/>
        <w:t xml:space="preserve">Line 3b(2) - Report receipts from providing information and referrals on topics, such as HIV/AIDS, substance abuse, pregnancy and parenting, health matters, contraception, and sexually transmitted diseases. </w:t>
      </w:r>
      <w:r w:rsidRPr="00767782">
        <w:rPr>
          <w:sz w:val="21"/>
          <w:szCs w:val="21"/>
        </w:rPr>
        <w:br/>
        <w:t xml:space="preserve">Line 3b(3) - Report receipts from providing crisis intervention and protective services </w:t>
      </w:r>
      <w:r w:rsidRPr="00767782">
        <w:rPr>
          <w:sz w:val="21"/>
          <w:szCs w:val="21"/>
        </w:rPr>
        <w:lastRenderedPageBreak/>
        <w:t>fo r adults who have been abused, neglected, or exploited, and are unable to take steps to correct their situation. Include crisis hotline telephone services such as suicide prevention and rape crisis lines. DETAIL OF</w:t>
      </w:r>
    </w:p>
    <w:p w14:paraId="67B9DDFA" w14:textId="77777777" w:rsidR="00B34577" w:rsidRPr="00767782" w:rsidRDefault="00000000">
      <w:pPr>
        <w:rPr>
          <w:sz w:val="21"/>
          <w:szCs w:val="21"/>
        </w:rPr>
      </w:pPr>
      <w:r w:rsidRPr="00767782">
        <w:rPr>
          <w:sz w:val="16"/>
          <w:szCs w:val="21"/>
        </w:rPr>
        <w:t>Surveys included: HC-62404.pdf</w:t>
      </w:r>
    </w:p>
    <w:p w14:paraId="6085A8DE"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services offered to members in exchange for payment of nonrefundable initiation fees and/or annual membership fees. Services may include the right to participate in member events and decision- making activities of the orga nization, the use of organization facilities, the provision of organization newsletters and publications, and arranging for and providing access to specific goods and services at discounted prices. </w:t>
      </w:r>
      <w:r w:rsidRPr="00767782">
        <w:rPr>
          <w:sz w:val="21"/>
          <w:szCs w:val="21"/>
        </w:rPr>
        <w:br/>
        <w:t xml:space="preserve">Line 2a - Report receipts from granting permission to use content protected by copyright owned or controlled by this establishment. Exclude outright s ale of rights in perpetuity. </w:t>
      </w:r>
      <w:r w:rsidRPr="00767782">
        <w:rPr>
          <w:sz w:val="21"/>
          <w:szCs w:val="21"/>
        </w:rPr>
        <w:br/>
        <w:t xml:space="preserve">Line 2b - Report receipts from granting permission for the commercial use of trademarked property (e.g., names, symbols, logos) owned or controlled by this establishment. Exclude outright sale of rights in perpetuity. </w:t>
      </w:r>
      <w:r w:rsidRPr="00767782">
        <w:rPr>
          <w:sz w:val="21"/>
          <w:szCs w:val="21"/>
        </w:rPr>
        <w:br/>
        <w:t xml:space="preserve">Line 4 - Report receipts from providing services that attract attention to a product, business, cause, etc. Include the provision of space in print or electronic publications, or time in broadcasts; display space on various surfaces, such asbillboards and transit vehi cles; creation of advertising messages; agent services inv olved in buying and selling space or time for advertising messages; and the sale of venue naming rights, endorsement services, and exclusivity rights. </w:t>
      </w:r>
      <w:r w:rsidRPr="00767782">
        <w:rPr>
          <w:sz w:val="21"/>
          <w:szCs w:val="21"/>
        </w:rPr>
        <w:br/>
        <w:t xml:space="preserve">Line 5 - Report receipts from providing social assistance (e.g., child care, counseling, community food, temporary shelter, relief, vocationa l rehabilitation) and related services to individuals and families. </w:t>
      </w:r>
      <w:r w:rsidRPr="00767782">
        <w:rPr>
          <w:sz w:val="21"/>
          <w:szCs w:val="21"/>
        </w:rPr>
        <w:br/>
        <w:t>Line 11 - Program service revenue includes income earned by th e organization for providing a government agency with a service, facility, or product that benefited that government agency directly rather than benefiting the public asa whole. Include revenue from program services which are the basis of your exemption from taxes. Report unrelatedprogram service business revenues on lines 1 through</w:t>
      </w:r>
      <w:r w:rsidRPr="00767782">
        <w:rPr>
          <w:sz w:val="21"/>
          <w:szCs w:val="21"/>
        </w:rPr>
        <w:br/>
        <w:t xml:space="preserve">Line 13 - Report revenue from investments, including interest and dividends. Exclude unrealized gains or losses. Report proceeds from the sale of investments and other assets on line 14 . </w:t>
      </w:r>
      <w:r w:rsidRPr="00767782">
        <w:rPr>
          <w:sz w:val="21"/>
          <w:szCs w:val="21"/>
        </w:rPr>
        <w:br/>
        <w:t>Line 14 - Report the net gain (or loss) from the sale or trade of real property and financial assets, such as stocks and bonds. Exclude unrealized gains or losses. DETAIL OF</w:t>
      </w:r>
    </w:p>
    <w:p w14:paraId="02AC3FD1" w14:textId="77777777" w:rsidR="00B34577" w:rsidRPr="00767782" w:rsidRDefault="00000000">
      <w:pPr>
        <w:rPr>
          <w:sz w:val="21"/>
          <w:szCs w:val="21"/>
        </w:rPr>
      </w:pPr>
      <w:r w:rsidRPr="00767782">
        <w:rPr>
          <w:sz w:val="16"/>
          <w:szCs w:val="21"/>
        </w:rPr>
        <w:t>Surveys included: OS-81301.pdf</w:t>
      </w:r>
    </w:p>
    <w:p w14:paraId="2518EF5F" w14:textId="77777777" w:rsidR="00B34577" w:rsidRPr="00767782" w:rsidRDefault="00000000">
      <w:pPr>
        <w:pStyle w:val="ListBullet"/>
        <w:rPr>
          <w:sz w:val="21"/>
          <w:szCs w:val="21"/>
        </w:rPr>
      </w:pPr>
      <w:r w:rsidRPr="00767782">
        <w:rPr>
          <w:sz w:val="21"/>
          <w:szCs w:val="21"/>
        </w:rPr>
        <w:lastRenderedPageBreak/>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services offered to members in exchange for payment of nonrefundable initiation fees and/or annual membership fees. Services may include the right to participate in member events and decision- making activities of the orga nization, the use of organization facilities, the provision of organization newsletters and publications, and arranging for and providing access to specific goods and services at discounted prices. </w:t>
      </w:r>
      <w:r w:rsidRPr="00767782">
        <w:rPr>
          <w:sz w:val="21"/>
          <w:szCs w:val="21"/>
        </w:rPr>
        <w:br/>
        <w:t xml:space="preserve">Line 3 - Report receipts from providing training in the organization, management, and operation of membership organizations. </w:t>
      </w:r>
      <w:r w:rsidRPr="00767782">
        <w:rPr>
          <w:sz w:val="21"/>
          <w:szCs w:val="21"/>
        </w:rPr>
        <w:br/>
        <w:t xml:space="preserve">Line 8a - Report receipts from granting permission to use content protected by copyright owned or controlled by this establishment. Exclude outright s ale of rights in perpetuity. </w:t>
      </w:r>
      <w:r w:rsidRPr="00767782">
        <w:rPr>
          <w:sz w:val="21"/>
          <w:szCs w:val="21"/>
        </w:rPr>
        <w:br/>
        <w:t xml:space="preserve">Line 8b - Report receipts from granting permission for the commercial use of trademarked property (e.g., names, symbols, logos) owned or controlled by this establishment. Exclude outright sale of rights in perpetuity. </w:t>
      </w:r>
      <w:r w:rsidRPr="00767782">
        <w:rPr>
          <w:sz w:val="21"/>
          <w:szCs w:val="21"/>
        </w:rPr>
        <w:br/>
        <w:t xml:space="preserve">Line 11 - Report receipts from providing services that attract attention to a product, business, cause, etc. Include the provision of space in print or electronic publications, or time in broadcasts; display space on various surfaces, such asbillboards and transit vehi cles; creation of advertising messages; agent services inv olved in buying and selling space or time for advertising messages; and the sale of venue naming rights, endorsement services, and exclusivity rights. </w:t>
      </w:r>
      <w:r w:rsidRPr="00767782">
        <w:rPr>
          <w:sz w:val="21"/>
          <w:szCs w:val="21"/>
        </w:rPr>
        <w:br/>
        <w:t xml:space="preserve">Line 12 - Report receipts from the renting or leasing of space in buildings or other facilities, for non-residential uses, such as office space, industrial space, self-storage space, retail stores, concession stands, or food service. Include feesfrom short-term rental of space for meetings, conventions, weddings, parties, and similar events. </w:t>
      </w:r>
      <w:r w:rsidRPr="00767782">
        <w:rPr>
          <w:sz w:val="21"/>
          <w:szCs w:val="21"/>
        </w:rPr>
        <w:br/>
        <w:t>Line 14 - Report receipts from providing social assistance (e.g., child care, counseling, community food, temporary shelter, relief, vocationa l rehabilitation) and related services to individuals and families. DETAIL OF</w:t>
      </w:r>
    </w:p>
    <w:p w14:paraId="48A3DD11" w14:textId="77777777" w:rsidR="00B34577" w:rsidRPr="00767782" w:rsidRDefault="00000000">
      <w:pPr>
        <w:rPr>
          <w:sz w:val="21"/>
          <w:szCs w:val="21"/>
        </w:rPr>
      </w:pPr>
      <w:r w:rsidRPr="00767782">
        <w:rPr>
          <w:sz w:val="16"/>
          <w:szCs w:val="21"/>
        </w:rPr>
        <w:t>Surveys included: OS-81302.pdf</w:t>
      </w:r>
    </w:p>
    <w:p w14:paraId="51649F94"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1a - Report receipts from collecting, testing, processing, storing, and distributing red blood cells, either collected directly or extracted from whole blood collection. Include leukocyte-reduced and non-leukocyte-reduced red blood cells. </w:t>
      </w:r>
      <w:r w:rsidRPr="00767782">
        <w:rPr>
          <w:sz w:val="21"/>
          <w:szCs w:val="21"/>
        </w:rPr>
        <w:br/>
        <w:t xml:space="preserve">Line 1b - Report receipts from collecting, testing, processing, storing, and distributing plasma derivatives. Report cryoprecipitate (cryo) on line 1c . </w:t>
      </w:r>
      <w:r w:rsidRPr="00767782">
        <w:rPr>
          <w:sz w:val="21"/>
          <w:szCs w:val="21"/>
        </w:rPr>
        <w:br/>
        <w:t xml:space="preserve">Line 1c - Report receipts from collecting, testing, processing, storing, and distributing all </w:t>
      </w:r>
      <w:r w:rsidRPr="00767782">
        <w:rPr>
          <w:sz w:val="21"/>
          <w:szCs w:val="21"/>
        </w:rPr>
        <w:lastRenderedPageBreak/>
        <w:t xml:space="preserve">other human blood services including blood sold by type, platelets, white blood cells (leukocytes), and cryoprecipitate (cryo) anti-hemophilic factors. </w:t>
      </w:r>
      <w:r w:rsidRPr="00767782">
        <w:rPr>
          <w:sz w:val="21"/>
          <w:szCs w:val="21"/>
        </w:rPr>
        <w:br/>
        <w:t xml:space="preserve">Line 2a - Report receipts from collecting, testing, processing, storing, and delivering organs to the using organization for human health services. May include animal organs for xenotransplantation. </w:t>
      </w:r>
      <w:r w:rsidRPr="00767782">
        <w:rPr>
          <w:sz w:val="21"/>
          <w:szCs w:val="21"/>
        </w:rPr>
        <w:br/>
        <w:t xml:space="preserve">Line 2b - Report receipts from collecting, testing, processing, storing, and delivering human tissue such as bone, bone marrow, cornea, and heart tissue to the using organization for hu man health services. May include animal tissue for xenotransplantation. </w:t>
      </w:r>
      <w:r w:rsidRPr="00767782">
        <w:rPr>
          <w:sz w:val="21"/>
          <w:szCs w:val="21"/>
        </w:rPr>
        <w:br/>
        <w:t xml:space="preserve">Line 2c - Report receipts from collecting, testing, processing, stor ing, and delivering hum an reproductive cells (sperm and embryo) and stem cells to the using organization for human health services. </w:t>
      </w:r>
      <w:r w:rsidRPr="00767782">
        <w:rPr>
          <w:sz w:val="21"/>
          <w:szCs w:val="21"/>
        </w:rPr>
        <w:br/>
        <w:t xml:space="preserve">Line 5 - Report receipts for assisting patients, medical providers, and third party payers, such as employers and insurance providers, in recommending resolutions that are cost effective and medically optimal. Include servicesprovided through workers compensation, utilization management services, and managing prescription drug programsfor third party payers. </w:t>
      </w:r>
      <w:r w:rsidRPr="00767782">
        <w:rPr>
          <w:sz w:val="21"/>
          <w:szCs w:val="21"/>
        </w:rPr>
        <w:br/>
        <w:t xml:space="preserve">Line 6 - Report receipts for health examinations and screening services, except by offices of health practitioners. Includes health screening services conducted for insurance companies to help determine a person's insurance risk;mini, basic, and full paramedical insurance examination services; and health examination services provided at industrial sites. Excludes health examination and screening services conducted by offices of health practitioners. </w:t>
      </w:r>
      <w:r w:rsidRPr="00767782">
        <w:rPr>
          <w:sz w:val="21"/>
          <w:szCs w:val="21"/>
        </w:rPr>
        <w:br/>
        <w:t xml:space="preserve">Line 7 - Report receipts from monitoring and responding to personal health emergencies using an electronic system whereby a person can access police, fire, and medical assistance. Include pacemaker monitoring services. </w:t>
      </w:r>
      <w:r w:rsidRPr="00767782">
        <w:rPr>
          <w:sz w:val="21"/>
          <w:szCs w:val="21"/>
        </w:rPr>
        <w:br/>
        <w:t xml:space="preserve">Line 9a - Report receipts from the rental or lease of medical equipment, such as hospital beds, wheelchairs, infusion and respiratory equipment, and supplies u sed by patients in their residences. Services may include delivery, set up, instruction, and maintenance of equipment. </w:t>
      </w:r>
      <w:r w:rsidRPr="00767782">
        <w:rPr>
          <w:sz w:val="21"/>
          <w:szCs w:val="21"/>
        </w:rPr>
        <w:br/>
        <w:t xml:space="preserve">Line 14 - Report revenue from investments, including interest and dividends. Exclude unrealized gains or losses. Report proceeds from the sale of investments and other assets on line 15 . </w:t>
      </w:r>
      <w:r w:rsidRPr="00767782">
        <w:rPr>
          <w:sz w:val="21"/>
          <w:szCs w:val="21"/>
        </w:rPr>
        <w:br/>
        <w:t>Line 15 - Report the net gain (or loss) from the sale or trade of real property and financial assets, such as stocks and bonds. Exclude unrealized gains or losses. Description of revenue or receipts 2012 Report thousands of dollars. Estimates are acceptable. $ Bil. Mil. Thou.</w:t>
      </w:r>
      <w:r w:rsidRPr="00767782">
        <w:rPr>
          <w:sz w:val="21"/>
          <w:szCs w:val="21"/>
        </w:rPr>
        <w:br/>
        <w:t xml:space="preserve"> 1. Human blood services 30381</w:t>
      </w:r>
      <w:r w:rsidRPr="00767782">
        <w:rPr>
          <w:sz w:val="21"/>
          <w:szCs w:val="21"/>
        </w:rPr>
        <w:br/>
        <w:t xml:space="preserve"> a. Human red blood cell (erythrocytes) collection, processing, anddistribution services 30382</w:t>
      </w:r>
      <w:r w:rsidRPr="00767782">
        <w:rPr>
          <w:sz w:val="21"/>
          <w:szCs w:val="21"/>
        </w:rPr>
        <w:br/>
        <w:t xml:space="preserve"> b. Human blood plasma collection, processing, and distribution services 30383</w:t>
      </w:r>
      <w:r w:rsidRPr="00767782">
        <w:rPr>
          <w:sz w:val="21"/>
          <w:szCs w:val="21"/>
        </w:rPr>
        <w:br/>
        <w:t xml:space="preserve"> c. All other human blood services - Describe 30380</w:t>
      </w:r>
      <w:r w:rsidRPr="00767782">
        <w:rPr>
          <w:sz w:val="21"/>
          <w:szCs w:val="21"/>
        </w:rPr>
        <w:br/>
        <w:t xml:space="preserve"> d. Add lines 1a through 1c DETAIL OF</w:t>
      </w:r>
    </w:p>
    <w:p w14:paraId="1C4AD8C5" w14:textId="77777777" w:rsidR="00B34577" w:rsidRPr="00767782" w:rsidRDefault="00000000">
      <w:pPr>
        <w:rPr>
          <w:sz w:val="21"/>
          <w:szCs w:val="21"/>
        </w:rPr>
      </w:pPr>
      <w:r w:rsidRPr="00767782">
        <w:rPr>
          <w:sz w:val="16"/>
          <w:szCs w:val="21"/>
        </w:rPr>
        <w:lastRenderedPageBreak/>
        <w:t>Surveys included: HC-62108.pdf</w:t>
      </w:r>
    </w:p>
    <w:p w14:paraId="7E6AB589"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basic research undertaken to gain new kno wledge and/or applied research undertaken to develop practical applications for the knowledge acquired through basic research. </w:t>
      </w:r>
      <w:r w:rsidRPr="00767782">
        <w:rPr>
          <w:sz w:val="21"/>
          <w:szCs w:val="21"/>
        </w:rPr>
        <w:br/>
        <w:t xml:space="preserve">Line 1b - Report receipts from providing basic and applied research services focused on biotechnology (e.g., genetic engineering and enzyme technology, ind ustrial biotechnology, diagnostic appl ications, genetic technologies, site- directed autogenesis or mutagenesis, trans genesis, process biotechnology, etc.). </w:t>
      </w:r>
      <w:r w:rsidRPr="00767782">
        <w:rPr>
          <w:sz w:val="21"/>
          <w:szCs w:val="21"/>
        </w:rPr>
        <w:br/>
        <w:t xml:space="preserve">Line 2 - Report receipts from the creation of new or significantly improved products or processes. </w:t>
      </w:r>
      <w:r w:rsidRPr="00767782">
        <w:rPr>
          <w:sz w:val="21"/>
          <w:szCs w:val="21"/>
        </w:rPr>
        <w:br/>
        <w:t xml:space="preserve">Line 3a(1) - Report receipts from granting permission to use content protected by copyright owned or controlled by this establishment. Report outright sale of rights in perpetuity on line 3b . </w:t>
      </w:r>
      <w:r w:rsidRPr="00767782">
        <w:rPr>
          <w:sz w:val="21"/>
          <w:szCs w:val="21"/>
        </w:rPr>
        <w:br/>
        <w:t xml:space="preserve">Line 3a(2) - Report receipts from granting permission to use content pro tected as industrial prope rty (i.e., by patent or trademark) owned or controlled by this establishment. Report outright sale of rights in perpetuity on line 3b. </w:t>
      </w:r>
      <w:r w:rsidRPr="00767782">
        <w:rPr>
          <w:sz w:val="21"/>
          <w:szCs w:val="21"/>
        </w:rPr>
        <w:br/>
        <w:t xml:space="preserve">Line 3b - Report receipts from the outright sale of intellectual property (e.g., copyrights, patents) in perpetuity. </w:t>
      </w:r>
      <w:r w:rsidRPr="00767782">
        <w:rPr>
          <w:sz w:val="21"/>
          <w:szCs w:val="21"/>
        </w:rPr>
        <w:br/>
        <w:t>Line 6 - Report revenue from investments, including interest and divid ends. Exclude unrealized gains or losses. Report proceeds from the sale of investments and other assets on line</w:t>
      </w:r>
      <w:r w:rsidRPr="00767782">
        <w:rPr>
          <w:sz w:val="21"/>
          <w:szCs w:val="21"/>
        </w:rPr>
        <w:br/>
        <w:t>Line 7 - Report the net gain (or loss) from the sale or trade of real property and financial assets, such as stocks and bonds. Exclude unrealized gains or losses. DETAIL OF</w:t>
      </w:r>
    </w:p>
    <w:p w14:paraId="5EC33CE8" w14:textId="77777777" w:rsidR="00B34577" w:rsidRPr="00767782" w:rsidRDefault="00000000">
      <w:pPr>
        <w:rPr>
          <w:sz w:val="21"/>
          <w:szCs w:val="21"/>
        </w:rPr>
      </w:pPr>
      <w:r w:rsidRPr="00767782">
        <w:rPr>
          <w:sz w:val="16"/>
          <w:szCs w:val="21"/>
        </w:rPr>
        <w:t>Surveys included: PS-54119.pdf</w:t>
      </w:r>
    </w:p>
    <w:p w14:paraId="03047EF4"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Note - Report receipts from individuals, go vernment programs (e. g., Medicare, Medicaid), and insurance and health plans for providing medical goo ds and services to patients. Practitioners rece iving payments for health services NOT billed separately (i.e., capitation fees and percentages of depa rtment billings) should estimate their receipts by service category. </w:t>
      </w:r>
      <w:r w:rsidRPr="00767782">
        <w:rPr>
          <w:sz w:val="21"/>
          <w:szCs w:val="21"/>
        </w:rPr>
        <w:br/>
        <w:t xml:space="preserve">Line 1 - Report receipts from medical services, related to ICD-9 major category, provided in support of medical treatment for patients, based on primary diagnosis. Include visits and con sultations services, surgical and non-surgical procedures, facilities services, medical laboratory and diagnostic imaging services, and anesthesia services. </w:t>
      </w:r>
      <w:r w:rsidRPr="00767782">
        <w:rPr>
          <w:sz w:val="21"/>
          <w:szCs w:val="21"/>
        </w:rPr>
        <w:br/>
        <w:t xml:space="preserve">Line 3 - Report receipts from meals, snacks, beverages, and other food items (ready for </w:t>
      </w:r>
      <w:r w:rsidRPr="00767782">
        <w:rPr>
          <w:sz w:val="21"/>
          <w:szCs w:val="21"/>
        </w:rPr>
        <w:lastRenderedPageBreak/>
        <w:t xml:space="preserve">consumption with little or no further cooking or other preparation). </w:t>
      </w:r>
      <w:r w:rsidRPr="00767782">
        <w:rPr>
          <w:sz w:val="21"/>
          <w:szCs w:val="21"/>
        </w:rPr>
        <w:br/>
        <w:t>Line 8 - Report revenue from investments, including interest and divid ends. Exclude unrealized gains or losses. Report proceeds from the sale of investments and other assets on line</w:t>
      </w:r>
      <w:r w:rsidRPr="00767782">
        <w:rPr>
          <w:sz w:val="21"/>
          <w:szCs w:val="21"/>
        </w:rPr>
        <w:br/>
        <w:t>Line 9 - Report the net gain (or loss) from the sale or trade of real property and financial assets, such as stocks and bonds. Exclude unrealized gains or losses. DETAIL OF</w:t>
      </w:r>
    </w:p>
    <w:p w14:paraId="5E8714FB" w14:textId="77777777" w:rsidR="00B34577" w:rsidRPr="00767782" w:rsidRDefault="00000000">
      <w:pPr>
        <w:rPr>
          <w:sz w:val="21"/>
          <w:szCs w:val="21"/>
        </w:rPr>
      </w:pPr>
      <w:r w:rsidRPr="00767782">
        <w:rPr>
          <w:sz w:val="16"/>
          <w:szCs w:val="21"/>
        </w:rPr>
        <w:t>Surveys included: HC-62109.pdf</w:t>
      </w:r>
    </w:p>
    <w:p w14:paraId="7F3CBFD1" w14:textId="77777777" w:rsidR="00B34577" w:rsidRPr="00767782" w:rsidRDefault="00000000">
      <w:pPr>
        <w:pStyle w:val="ListBullet"/>
        <w:rPr>
          <w:sz w:val="21"/>
          <w:szCs w:val="21"/>
        </w:rPr>
      </w:pPr>
      <w:r w:rsidRPr="00767782">
        <w:rPr>
          <w:sz w:val="21"/>
          <w:szCs w:val="21"/>
        </w:rPr>
        <w:t>(Report receipts or revenue by source (reported in 5) in dollar figures. See HOW TO REPORT DOLLFIGURES on page</w:t>
      </w:r>
      <w:r w:rsidRPr="00767782">
        <w:rPr>
          <w:sz w:val="21"/>
          <w:szCs w:val="21"/>
        </w:rPr>
        <w:br/>
        <w:t xml:space="preserve"> 3. Do not combine data for two or more receipts or revenue lines. Both taxable and tax-exempt establishments should complete all applicable lines.) </w:t>
      </w:r>
      <w:r w:rsidRPr="00767782">
        <w:rPr>
          <w:sz w:val="21"/>
          <w:szCs w:val="21"/>
        </w:rPr>
        <w:br/>
        <w:t xml:space="preserve">Line 1 - Report receipts from instructional programs a nd courses at the pre-primary through elementary/secondary level for children and adults, designed t o develop fundamental knowledge and skills needed by individuals to function productively in society. </w:t>
      </w:r>
      <w:r w:rsidRPr="00767782">
        <w:rPr>
          <w:sz w:val="21"/>
          <w:szCs w:val="21"/>
        </w:rPr>
        <w:br/>
        <w:t xml:space="preserve">Line 3l - Report receipts from all other personal, protective, and transportation training, including pilot/flight training and commercial driver's license (CDL) training. </w:t>
      </w:r>
      <w:r w:rsidRPr="00767782">
        <w:rPr>
          <w:sz w:val="21"/>
          <w:szCs w:val="21"/>
        </w:rPr>
        <w:br/>
        <w:t xml:space="preserve">Line 3m - Report receipts from all other occupational, technical a nd trade; professional development; and management training programs and courses; including beauty and cosmetology schools. </w:t>
      </w:r>
      <w:r w:rsidRPr="00767782">
        <w:rPr>
          <w:sz w:val="21"/>
          <w:szCs w:val="21"/>
        </w:rPr>
        <w:br/>
        <w:t>Line 4 - Report receipts from instructional programs and credit courses at the "higher education" level, that emphasizes: education on higher t heoretical and technical subjects to qualify for specific occupations or professions with high skills requirements; to prepare for further stu dies and research; or to sat isfy an advanced research qualification. DETAIL OF</w:t>
      </w:r>
    </w:p>
    <w:p w14:paraId="5897B594" w14:textId="77777777" w:rsidR="00B34577" w:rsidRPr="00767782" w:rsidRDefault="00000000">
      <w:pPr>
        <w:rPr>
          <w:sz w:val="21"/>
          <w:szCs w:val="21"/>
        </w:rPr>
      </w:pPr>
      <w:r w:rsidRPr="00767782">
        <w:rPr>
          <w:sz w:val="16"/>
          <w:szCs w:val="21"/>
        </w:rPr>
        <w:t>Surveys included: ED-61101.pdf</w:t>
      </w:r>
    </w:p>
    <w:p w14:paraId="4F1DC3F5" w14:textId="77777777" w:rsidR="00B34577" w:rsidRPr="00767782" w:rsidRDefault="00000000">
      <w:pPr>
        <w:pStyle w:val="Heading2"/>
        <w:rPr>
          <w:sz w:val="24"/>
          <w:szCs w:val="24"/>
        </w:rPr>
      </w:pPr>
      <w:r w:rsidRPr="00767782">
        <w:rPr>
          <w:sz w:val="24"/>
          <w:szCs w:val="24"/>
        </w:rPr>
        <w:t>ITEM 25 EXPORTED SERVICES</w:t>
      </w:r>
    </w:p>
    <w:p w14:paraId="75C0D20E" w14:textId="77777777" w:rsidR="00B34577" w:rsidRPr="00767782" w:rsidRDefault="00000000">
      <w:pPr>
        <w:pStyle w:val="ListBullet"/>
        <w:rPr>
          <w:sz w:val="21"/>
          <w:szCs w:val="21"/>
        </w:rPr>
      </w:pPr>
      <w:r w:rsidRPr="00767782">
        <w:rPr>
          <w:sz w:val="21"/>
          <w:szCs w:val="21"/>
        </w:rPr>
        <w:t xml:space="preserve">NOTE </w:t>
      </w:r>
      <w:r w:rsidRPr="00767782">
        <w:rPr>
          <w:sz w:val="21"/>
          <w:szCs w:val="21"/>
          <w:highlight w:val="lightGray"/>
        </w:rPr>
        <w:t>- exported service is a product (e.g., service performed, license agreement) that</w:t>
      </w:r>
      <w:r w:rsidRPr="00767782">
        <w:rPr>
          <w:sz w:val="21"/>
          <w:szCs w:val="21"/>
        </w:rPr>
        <w:t xml:space="preserve"> is sold or transferred to, or performed for a customer or client (individu al, government, business establishment, etc.) located outside the United States (i.e., outside the 50 States, District of Columbia, U.S. Commonwealth Territo ries, or U.S. possessions). Include products provided to unaffiliated and affiliated for eign firms (e.g., f oreign parent firms, subsidiaries, branches). Exclude products provided to domestic subsidiaries of foreign firms. Did the receipts or revenue (reported in 5) include any amounts for exported services? 0911 Yes - Go to line B 0912 No - Go to 26 2012 $ Bil. Mil. Thou. B. Amount of receipts or revenue for exported services</w:t>
      </w:r>
    </w:p>
    <w:p w14:paraId="6A0261E8" w14:textId="4C9CAE56" w:rsidR="00A35C9D" w:rsidRPr="00767782" w:rsidRDefault="00000000">
      <w:pPr>
        <w:rPr>
          <w:sz w:val="16"/>
          <w:szCs w:val="21"/>
        </w:rPr>
      </w:pPr>
      <w:r w:rsidRPr="00767782">
        <w:rPr>
          <w:sz w:val="16"/>
          <w:szCs w:val="21"/>
        </w:rPr>
        <w:t>Surveys included: PS-54102.pdf, PS-54103.pdf, PS-54110.pdf, AS-56202.pdf, PS-54105.pdf, IN-51702.pdf, AS-56102.pdf, PS-54119.pdf, IN-51751.pdf</w:t>
      </w:r>
      <w:r w:rsidR="00444436" w:rsidRPr="00767782">
        <w:rPr>
          <w:sz w:val="16"/>
          <w:szCs w:val="21"/>
        </w:rPr>
        <w:t xml:space="preserve">, </w:t>
      </w:r>
      <w:r w:rsidRPr="00767782">
        <w:rPr>
          <w:sz w:val="16"/>
          <w:szCs w:val="21"/>
        </w:rPr>
        <w:t>PS-54116.pdf, PS-54115.pdf, PS-54113.pdf</w:t>
      </w:r>
      <w:r w:rsidR="00444436" w:rsidRPr="00767782">
        <w:rPr>
          <w:sz w:val="16"/>
          <w:szCs w:val="21"/>
        </w:rPr>
        <w:t xml:space="preserve">, </w:t>
      </w:r>
      <w:r w:rsidRPr="00767782">
        <w:rPr>
          <w:sz w:val="16"/>
          <w:szCs w:val="21"/>
        </w:rPr>
        <w:t>PS-54117.pdf, AE-71104.pdf, AS-56059.pdf, PS-54118.pdf</w:t>
      </w:r>
      <w:r w:rsidR="00A35C9D" w:rsidRPr="00767782">
        <w:rPr>
          <w:sz w:val="16"/>
          <w:szCs w:val="21"/>
        </w:rPr>
        <w:t xml:space="preserve">, </w:t>
      </w:r>
      <w:r w:rsidRPr="00767782">
        <w:rPr>
          <w:sz w:val="16"/>
          <w:szCs w:val="21"/>
        </w:rPr>
        <w:t>PS-54101.pdf, AS-56203.pdf, PS-54059.pdf, PS-54107.pdf, PS-54112.pdf, AS-56104.pdf, IN-51701.pdf, AS-56105.pdf, AS-56103.pdf, AS-56101.pdf, OS-81103.pdf, OS-</w:t>
      </w:r>
      <w:r w:rsidRPr="00767782">
        <w:rPr>
          <w:sz w:val="16"/>
          <w:szCs w:val="21"/>
        </w:rPr>
        <w:lastRenderedPageBreak/>
        <w:t>81104.pdf, OS-81059.pdf, PS-54122.pdf, PS-54120.pdf, PS-54121.pdf, IN-51750.pdf</w:t>
      </w:r>
      <w:r w:rsidR="00A35C9D" w:rsidRPr="00767782">
        <w:rPr>
          <w:sz w:val="16"/>
          <w:szCs w:val="21"/>
        </w:rPr>
        <w:t xml:space="preserve">, </w:t>
      </w:r>
      <w:r w:rsidRPr="00767782">
        <w:rPr>
          <w:sz w:val="16"/>
          <w:szCs w:val="21"/>
        </w:rPr>
        <w:t>PS-54114.pdf, AE-71105.pdf</w:t>
      </w:r>
      <w:r w:rsidR="00A35C9D" w:rsidRPr="00767782">
        <w:rPr>
          <w:sz w:val="16"/>
          <w:szCs w:val="21"/>
        </w:rPr>
        <w:t>, AS-56106.pdf</w:t>
      </w:r>
    </w:p>
    <w:p w14:paraId="43D4F675" w14:textId="77777777" w:rsidR="00A35C9D" w:rsidRPr="00767782" w:rsidRDefault="00A35C9D" w:rsidP="00A35C9D">
      <w:pPr>
        <w:pStyle w:val="ListBullet"/>
        <w:rPr>
          <w:sz w:val="21"/>
          <w:szCs w:val="21"/>
        </w:rPr>
      </w:pPr>
      <w:r w:rsidRPr="00767782">
        <w:rPr>
          <w:sz w:val="21"/>
          <w:szCs w:val="21"/>
        </w:rPr>
        <w:t xml:space="preserve">NOTE </w:t>
      </w:r>
      <w:r w:rsidRPr="00767782">
        <w:rPr>
          <w:sz w:val="21"/>
          <w:szCs w:val="21"/>
          <w:highlight w:val="lightGray"/>
        </w:rPr>
        <w:t>- exported service is a service performed for a custom er or client (individual, government , business establishment, etc.) located outside the United States</w:t>
      </w:r>
      <w:r w:rsidRPr="00767782">
        <w:rPr>
          <w:sz w:val="21"/>
          <w:szCs w:val="21"/>
        </w:rPr>
        <w:t xml:space="preserve"> (i.e., outside the 50 States, District of Columbia, U.S. Commonwealth Territories, or U.S. p ossessions). Services performed for unaffiliated and affiliated foreign firms (i.e., foreign parent firms, subsidiaries, branches, etc.) are incl uded. Services provided to domestic subsidiaries of foreign firms are excluded. Did the receipts or revenue (reported in 5) include any amounts for exported services? 0911 Yes - Go to line B 0912 No 2012 $ Mil. Thou. B. Amount of receipts or revenue for exported services 0914</w:t>
      </w:r>
    </w:p>
    <w:p w14:paraId="60DE80B5" w14:textId="7B208CDA" w:rsidR="00B34577" w:rsidRPr="00767782" w:rsidRDefault="00A35C9D">
      <w:pPr>
        <w:rPr>
          <w:sz w:val="21"/>
          <w:szCs w:val="21"/>
        </w:rPr>
      </w:pPr>
      <w:r w:rsidRPr="00767782">
        <w:rPr>
          <w:sz w:val="16"/>
          <w:szCs w:val="21"/>
        </w:rPr>
        <w:t>Surveys included: RE-53202.pdf, RE-53203.pdf, FI-52250.pdf, FI-52205.pdf, FI-52204.pdf, FI-52202.pdf, FI-52360.pdf, FI-52201.pdf, RE-53301.pdf, FI-52206.pdf, FI-52301.pdf</w:t>
      </w:r>
    </w:p>
    <w:p w14:paraId="400751E2" w14:textId="7165C633" w:rsidR="00B34577" w:rsidRPr="00767782" w:rsidRDefault="00000000">
      <w:pPr>
        <w:pStyle w:val="ListBullet"/>
        <w:rPr>
          <w:sz w:val="21"/>
          <w:szCs w:val="21"/>
        </w:rPr>
      </w:pPr>
      <w:r w:rsidRPr="00767782">
        <w:rPr>
          <w:sz w:val="21"/>
          <w:szCs w:val="21"/>
        </w:rPr>
        <w:t xml:space="preserve">NOTE - </w:t>
      </w:r>
      <w:r w:rsidRPr="00767782">
        <w:rPr>
          <w:sz w:val="21"/>
          <w:szCs w:val="21"/>
          <w:highlight w:val="lightGray"/>
        </w:rPr>
        <w:t>export is a tangible or intangible product (e.g., good, license agreement, reproduction right, service) that is sold or</w:t>
      </w:r>
      <w:r w:rsidRPr="00767782">
        <w:rPr>
          <w:sz w:val="21"/>
          <w:szCs w:val="21"/>
        </w:rPr>
        <w:t xml:space="preserve"> transferred to a customer or client (individual, gover nment, business establis hment, etc.) located outside the United States (i.e., outside the 50 States, District of Columbia, U.S. Commonwealth Territo ries, or U.S. possessions). Include products transferred to, sold to, or services performed for unaffiliated and affiliated foreign firms (e.g., foreignparent firms, subsidiaries, branches). Exclude products provided to domestic subsidiaries of foreign firms. Did the receipts or revenue (reported in 5) include any amounts for exported goods or services? 0911 Yes - Go to line B 0912 No - Go to 30 2012 $ Bil. Mil. Thou. B. Amount of receipts or revenue for exported goods or services 0914</w:t>
      </w:r>
    </w:p>
    <w:p w14:paraId="28929173" w14:textId="6D00E38C" w:rsidR="00B34577" w:rsidRPr="00767782" w:rsidRDefault="00000000">
      <w:pPr>
        <w:rPr>
          <w:sz w:val="21"/>
          <w:szCs w:val="21"/>
        </w:rPr>
      </w:pPr>
      <w:r w:rsidRPr="00767782">
        <w:rPr>
          <w:sz w:val="16"/>
          <w:szCs w:val="21"/>
        </w:rPr>
        <w:t>Surveys included: IN-51207.pdf, IN-51104.pdf</w:t>
      </w:r>
      <w:r w:rsidR="00A35C9D" w:rsidRPr="00767782">
        <w:rPr>
          <w:sz w:val="16"/>
          <w:szCs w:val="21"/>
        </w:rPr>
        <w:t xml:space="preserve">, </w:t>
      </w:r>
      <w:r w:rsidRPr="00767782">
        <w:rPr>
          <w:sz w:val="16"/>
          <w:szCs w:val="21"/>
        </w:rPr>
        <w:t>IN-51206.pdf, IN-51059.pdf, IN-51902.pdf</w:t>
      </w:r>
      <w:r w:rsidR="00A35C9D" w:rsidRPr="00767782">
        <w:rPr>
          <w:sz w:val="16"/>
          <w:szCs w:val="21"/>
        </w:rPr>
        <w:t xml:space="preserve">, </w:t>
      </w:r>
      <w:r w:rsidRPr="00767782">
        <w:rPr>
          <w:sz w:val="16"/>
          <w:szCs w:val="21"/>
        </w:rPr>
        <w:t>IN-51204.pdf, IN-51205.pdf, IN-51901.pdf</w:t>
      </w:r>
      <w:r w:rsidR="00A35C9D" w:rsidRPr="00767782">
        <w:rPr>
          <w:sz w:val="16"/>
          <w:szCs w:val="21"/>
        </w:rPr>
        <w:t xml:space="preserve">, </w:t>
      </w:r>
      <w:r w:rsidRPr="00767782">
        <w:rPr>
          <w:sz w:val="16"/>
          <w:szCs w:val="21"/>
        </w:rPr>
        <w:t>IN-51106.pdf</w:t>
      </w:r>
      <w:r w:rsidR="00A35C9D" w:rsidRPr="00767782">
        <w:rPr>
          <w:sz w:val="16"/>
          <w:szCs w:val="21"/>
        </w:rPr>
        <w:t xml:space="preserve">, </w:t>
      </w:r>
      <w:r w:rsidRPr="00767782">
        <w:rPr>
          <w:sz w:val="16"/>
          <w:szCs w:val="21"/>
        </w:rPr>
        <w:t>IN-51105.pdf, IN-51501.pdf, MN-55102.pdf</w:t>
      </w:r>
      <w:r w:rsidR="00A35C9D" w:rsidRPr="00767782">
        <w:rPr>
          <w:sz w:val="16"/>
          <w:szCs w:val="21"/>
        </w:rPr>
        <w:t xml:space="preserve">, </w:t>
      </w:r>
      <w:r w:rsidRPr="00767782">
        <w:rPr>
          <w:sz w:val="16"/>
          <w:szCs w:val="21"/>
        </w:rPr>
        <w:t>IN-51101.pdf, IN-51102.pdf</w:t>
      </w:r>
      <w:r w:rsidR="00A35C9D" w:rsidRPr="00767782">
        <w:rPr>
          <w:sz w:val="16"/>
          <w:szCs w:val="21"/>
        </w:rPr>
        <w:t xml:space="preserve">, </w:t>
      </w:r>
      <w:r w:rsidRPr="00767782">
        <w:rPr>
          <w:sz w:val="16"/>
          <w:szCs w:val="21"/>
        </w:rPr>
        <w:t>IN-51103.pdf</w:t>
      </w:r>
      <w:r w:rsidR="00A35C9D" w:rsidRPr="00767782">
        <w:rPr>
          <w:sz w:val="16"/>
          <w:szCs w:val="21"/>
        </w:rPr>
        <w:t xml:space="preserve">, </w:t>
      </w:r>
      <w:r w:rsidRPr="00767782">
        <w:rPr>
          <w:sz w:val="16"/>
          <w:szCs w:val="21"/>
        </w:rPr>
        <w:t>IN-51251.pdf</w:t>
      </w:r>
      <w:r w:rsidR="00A35C9D" w:rsidRPr="00767782">
        <w:rPr>
          <w:sz w:val="16"/>
          <w:szCs w:val="21"/>
        </w:rPr>
        <w:t xml:space="preserve">, </w:t>
      </w:r>
      <w:r w:rsidRPr="00767782">
        <w:rPr>
          <w:sz w:val="16"/>
          <w:szCs w:val="21"/>
        </w:rPr>
        <w:t>IN-51250.pdf</w:t>
      </w:r>
      <w:r w:rsidR="00A35C9D" w:rsidRPr="00767782">
        <w:rPr>
          <w:sz w:val="16"/>
          <w:szCs w:val="21"/>
        </w:rPr>
        <w:t xml:space="preserve">, </w:t>
      </w:r>
      <w:r w:rsidRPr="00767782">
        <w:rPr>
          <w:sz w:val="16"/>
          <w:szCs w:val="21"/>
        </w:rPr>
        <w:t>IN-51801.pdf</w:t>
      </w:r>
    </w:p>
    <w:p w14:paraId="4C7F85E5" w14:textId="77777777" w:rsidR="00BA18FD" w:rsidRPr="00767782" w:rsidRDefault="00BA18FD" w:rsidP="00BA18FD">
      <w:pPr>
        <w:pStyle w:val="Heading3"/>
        <w:rPr>
          <w:sz w:val="21"/>
          <w:szCs w:val="21"/>
        </w:rPr>
      </w:pPr>
      <w:r w:rsidRPr="00767782">
        <w:rPr>
          <w:sz w:val="21"/>
          <w:szCs w:val="21"/>
        </w:rPr>
        <w:t>FRANCHISE</w:t>
      </w:r>
    </w:p>
    <w:p w14:paraId="534086AB" w14:textId="77777777" w:rsidR="00BA18FD" w:rsidRPr="00767782" w:rsidRDefault="00BA18FD" w:rsidP="00BA18FD">
      <w:pPr>
        <w:pStyle w:val="ListBullet"/>
        <w:rPr>
          <w:sz w:val="21"/>
          <w:szCs w:val="21"/>
        </w:rPr>
      </w:pPr>
      <w:r w:rsidRPr="00767782">
        <w:rPr>
          <w:sz w:val="21"/>
          <w:szCs w:val="21"/>
        </w:rPr>
        <w:t>Was this establishment operating under any tr ademark(s) authorized by a franchisor in 2012?</w:t>
      </w:r>
    </w:p>
    <w:p w14:paraId="6D7B3E36" w14:textId="77777777" w:rsidR="00BA18FD" w:rsidRPr="00767782" w:rsidRDefault="00BA18FD" w:rsidP="00BA18FD">
      <w:pPr>
        <w:rPr>
          <w:sz w:val="21"/>
          <w:szCs w:val="21"/>
        </w:rPr>
      </w:pPr>
      <w:r w:rsidRPr="00767782">
        <w:rPr>
          <w:sz w:val="16"/>
          <w:szCs w:val="21"/>
        </w:rPr>
        <w:t>Surveys included: RE-53202.pdf, RE-53160.pdf, PS-54102.pdf, PS-54116.pdf, HC-62106.pdf, AE-71303.pdf, PS-54115.pdf, AE-71302.pdf, AS-56203.pdf, AS-56202.pdf, PS-54113.pdf, AE-71304.pdf, AS-56104.pdf, AS-56105.pdf, AS-56106.pdf, AS-56102.pdf, FI-52205.pdf, FI-52460.pdf, PS-54122.pdf, PS-54120.pdf, PS-54121.pdf, OS-81201.pdf, OS-81206.pdf, ED-61101.pdf, IN-51801.pdf, OS-81207.pdf, RE-53203.pdf, RE-53201.pdf, PS-54101.pdf, TW-48460.pdf, PS-54110.pdf, AF-72202.pdf, PS-54107.pdf, RE-53101.pdf, HC-62402.pdf, HC-62405.pdf, HC-62406.pdf, AF-72102.pdf, AS-56103.pdf, AF-72101.pdf, IN-51103.pdf, AS-56101.pdf, TW-48560.pdf, TW-48801.pdf, FI-52403.pdf, OS-81103.pdf, FI-52206.pdf, OS-81101.pdf, OS-81104.pdf, OS-81203.pdf, OS-81204.pdf</w:t>
      </w:r>
    </w:p>
    <w:p w14:paraId="2C0E93A1" w14:textId="77777777" w:rsidR="00BA18FD" w:rsidRPr="00767782" w:rsidRDefault="00BA18FD" w:rsidP="00BA18FD">
      <w:pPr>
        <w:pStyle w:val="Heading3"/>
        <w:rPr>
          <w:sz w:val="21"/>
          <w:szCs w:val="21"/>
        </w:rPr>
      </w:pPr>
      <w:r w:rsidRPr="00767782">
        <w:rPr>
          <w:sz w:val="21"/>
          <w:szCs w:val="21"/>
        </w:rPr>
        <w:t>CAPITLEASES</w:t>
      </w:r>
    </w:p>
    <w:p w14:paraId="464264A0" w14:textId="77777777" w:rsidR="00BA18FD" w:rsidRPr="00767782" w:rsidRDefault="00BA18FD" w:rsidP="00BA18FD">
      <w:pPr>
        <w:pStyle w:val="ListBullet"/>
        <w:rPr>
          <w:sz w:val="21"/>
          <w:szCs w:val="21"/>
        </w:rPr>
      </w:pPr>
      <w:r w:rsidRPr="00767782">
        <w:rPr>
          <w:sz w:val="21"/>
          <w:szCs w:val="21"/>
        </w:rPr>
        <w:t>(Capital leases - Include direct financing, leveraged, or sales-typeleases.) Mark "X" if None 2012 $ Bil. Mil. Thou.</w:t>
      </w:r>
      <w:r w:rsidRPr="00767782">
        <w:rPr>
          <w:sz w:val="21"/>
          <w:szCs w:val="21"/>
        </w:rPr>
        <w:br/>
        <w:t xml:space="preserve"> 1. Report the revenue generated from the lease of assets to others under a capital lease in 2012 5401</w:t>
      </w:r>
      <w:r w:rsidRPr="00767782">
        <w:rPr>
          <w:sz w:val="21"/>
          <w:szCs w:val="21"/>
        </w:rPr>
        <w:br/>
      </w:r>
      <w:r w:rsidRPr="00767782">
        <w:rPr>
          <w:sz w:val="21"/>
          <w:szCs w:val="21"/>
        </w:rPr>
        <w:lastRenderedPageBreak/>
        <w:t xml:space="preserve"> 2. Report the acquisition cost of all assets owned by this establishment that were leased to others beginning in 2012under a capital lease 5402</w:t>
      </w:r>
      <w:r w:rsidRPr="00767782">
        <w:rPr>
          <w:sz w:val="21"/>
          <w:szCs w:val="21"/>
        </w:rPr>
        <w:br/>
        <w:t xml:space="preserve"> 3. Report the fair market value at the inception of the lease of all assets owned by this establishment that were leased toothers beginning in 2012 under a capital lease</w:t>
      </w:r>
    </w:p>
    <w:p w14:paraId="7C1B1F7E" w14:textId="77777777" w:rsidR="00BA18FD" w:rsidRPr="00767782" w:rsidRDefault="00BA18FD" w:rsidP="00BA18FD">
      <w:pPr>
        <w:rPr>
          <w:sz w:val="21"/>
          <w:szCs w:val="21"/>
        </w:rPr>
      </w:pPr>
      <w:r w:rsidRPr="00767782">
        <w:rPr>
          <w:sz w:val="16"/>
          <w:szCs w:val="21"/>
        </w:rPr>
        <w:t>Surveys included: RE-53202.pdf, RE-53201.pdf, RE-53203.pdf</w:t>
      </w:r>
    </w:p>
    <w:p w14:paraId="37942F04" w14:textId="77777777" w:rsidR="00BA18FD" w:rsidRPr="00767782" w:rsidRDefault="00BA18FD" w:rsidP="00BA18FD">
      <w:pPr>
        <w:pStyle w:val="Heading3"/>
        <w:rPr>
          <w:sz w:val="21"/>
          <w:szCs w:val="21"/>
        </w:rPr>
      </w:pPr>
      <w:r w:rsidRPr="00767782">
        <w:rPr>
          <w:sz w:val="21"/>
          <w:szCs w:val="21"/>
        </w:rPr>
        <w:t>CONSTRUCTION ACTIVITY</w:t>
      </w:r>
    </w:p>
    <w:p w14:paraId="4ADC8B3D" w14:textId="77777777" w:rsidR="00BA18FD" w:rsidRPr="00767782" w:rsidRDefault="00BA18FD" w:rsidP="00BA18FD">
      <w:pPr>
        <w:pStyle w:val="ListBullet"/>
        <w:rPr>
          <w:sz w:val="21"/>
          <w:szCs w:val="21"/>
        </w:rPr>
      </w:pPr>
      <w:r w:rsidRPr="00767782">
        <w:rPr>
          <w:sz w:val="21"/>
          <w:szCs w:val="21"/>
        </w:rPr>
        <w:t>• New construction - Includes the complete, original erection of structures and essential service facilities and the initial installation of integral equipment and supplies, such as elevators, plumbing, heating, and air-conditioning. • Maintenance and repair - Includes construction done for the purpose of upkeeping the property rather than additional investment in the property. • Additions, alterations, or reconstruction - Includes construction activity making structural changes to existing facilities. Generally, this type of activity is considered a capital investment in the property.</w:t>
      </w:r>
      <w:r w:rsidRPr="00767782">
        <w:rPr>
          <w:sz w:val="21"/>
          <w:szCs w:val="21"/>
        </w:rPr>
        <w:br/>
        <w:t xml:space="preserve"> 1. Was this establishment involved in new construction, add itions, alterations, reconstruction, land subdividing or development, or maintenance and repair during 2012? 5228 Yes 5229 No - (If no, mark "X" and go to B.)</w:t>
      </w:r>
      <w:r w:rsidRPr="00767782">
        <w:rPr>
          <w:sz w:val="21"/>
          <w:szCs w:val="21"/>
        </w:rPr>
        <w:br/>
        <w:t xml:space="preserve"> 2. Expenditures incurred for this construction activity during</w:t>
      </w:r>
      <w:r w:rsidRPr="00767782">
        <w:rPr>
          <w:sz w:val="21"/>
          <w:szCs w:val="21"/>
        </w:rPr>
        <w:br/>
        <w:t xml:space="preserve"> 2012. (Include labor, materials, and overheads. Inc lude land improvem ent, but exclude value of land and value of machinery and equipment that are not anintegral part of a structure.) 5230 Mark "X" if None 2012 $ Mil. Thou.</w:t>
      </w:r>
      <w:r w:rsidRPr="00767782">
        <w:rPr>
          <w:sz w:val="21"/>
          <w:szCs w:val="21"/>
        </w:rPr>
        <w:br/>
        <w:t xml:space="preserve"> 3. Of the expenditures reported in line 2, what percent involved: 2012 Percent</w:t>
      </w:r>
      <w:r w:rsidRPr="00767782">
        <w:rPr>
          <w:sz w:val="21"/>
          <w:szCs w:val="21"/>
        </w:rPr>
        <w:br/>
        <w:t xml:space="preserve"> a. Residential buildings 5231 %</w:t>
      </w:r>
      <w:r w:rsidRPr="00767782">
        <w:rPr>
          <w:sz w:val="21"/>
          <w:szCs w:val="21"/>
        </w:rPr>
        <w:br/>
        <w:t xml:space="preserve"> b. Nonresidential buildings 5232 %</w:t>
      </w:r>
      <w:r w:rsidRPr="00767782">
        <w:rPr>
          <w:sz w:val="21"/>
          <w:szCs w:val="21"/>
        </w:rPr>
        <w:br/>
        <w:t xml:space="preserve"> c. Subdividing and/or developing lots 5233 %</w:t>
      </w:r>
      <w:r w:rsidRPr="00767782">
        <w:rPr>
          <w:sz w:val="21"/>
          <w:szCs w:val="21"/>
        </w:rPr>
        <w:br/>
        <w:t xml:space="preserve"> d. Other - Specify 0894 5234 %</w:t>
      </w:r>
      <w:r w:rsidRPr="00767782">
        <w:rPr>
          <w:sz w:val="21"/>
          <w:szCs w:val="21"/>
        </w:rPr>
        <w:br/>
        <w:t xml:space="preserve"> e. TOT .10 0 % </w:t>
      </w:r>
      <w:r w:rsidRPr="00767782">
        <w:rPr>
          <w:sz w:val="21"/>
          <w:szCs w:val="21"/>
        </w:rPr>
        <w:br/>
        <w:t xml:space="preserve"> 4. Of the expenditures reported in line 2, what percent involved: 2012 Percent</w:t>
      </w:r>
      <w:r w:rsidRPr="00767782">
        <w:rPr>
          <w:sz w:val="21"/>
          <w:szCs w:val="21"/>
        </w:rPr>
        <w:br/>
        <w:t xml:space="preserve"> a. New construction 5235 %</w:t>
      </w:r>
      <w:r w:rsidRPr="00767782">
        <w:rPr>
          <w:sz w:val="21"/>
          <w:szCs w:val="21"/>
        </w:rPr>
        <w:br/>
        <w:t xml:space="preserve"> b. Additions, alterations, or reconstruction 5236 %</w:t>
      </w:r>
      <w:r w:rsidRPr="00767782">
        <w:rPr>
          <w:sz w:val="21"/>
          <w:szCs w:val="21"/>
        </w:rPr>
        <w:br/>
        <w:t xml:space="preserve"> c. Maintenance and repair 5237 %</w:t>
      </w:r>
      <w:r w:rsidRPr="00767782">
        <w:rPr>
          <w:sz w:val="21"/>
          <w:szCs w:val="21"/>
        </w:rPr>
        <w:br/>
        <w:t xml:space="preserve"> d. TOT .10 0 %</w:t>
      </w:r>
      <w:r w:rsidRPr="00767782">
        <w:rPr>
          <w:sz w:val="21"/>
          <w:szCs w:val="21"/>
        </w:rPr>
        <w:br/>
        <w:t xml:space="preserve"> 5. What percent of the new construction work reported in line 4a was intended for: 2012 Percent</w:t>
      </w:r>
      <w:r w:rsidRPr="00767782">
        <w:rPr>
          <w:sz w:val="21"/>
          <w:szCs w:val="21"/>
        </w:rPr>
        <w:br/>
        <w:t xml:space="preserve"> a. Rent or lease 5238 %</w:t>
      </w:r>
      <w:r w:rsidRPr="00767782">
        <w:rPr>
          <w:sz w:val="21"/>
          <w:szCs w:val="21"/>
        </w:rPr>
        <w:br/>
        <w:t xml:space="preserve"> b. Sale 5239 %</w:t>
      </w:r>
      <w:r w:rsidRPr="00767782">
        <w:rPr>
          <w:sz w:val="21"/>
          <w:szCs w:val="21"/>
        </w:rPr>
        <w:br/>
        <w:t xml:space="preserve"> c. Own use 5240 %</w:t>
      </w:r>
      <w:r w:rsidRPr="00767782">
        <w:rPr>
          <w:sz w:val="21"/>
          <w:szCs w:val="21"/>
        </w:rPr>
        <w:br/>
        <w:t xml:space="preserve"> d. Other -S p e c i f y 0893 5241 %</w:t>
      </w:r>
      <w:r w:rsidRPr="00767782">
        <w:rPr>
          <w:sz w:val="21"/>
          <w:szCs w:val="21"/>
        </w:rPr>
        <w:br/>
        <w:t xml:space="preserve"> e. TOT .10 0 %</w:t>
      </w:r>
      <w:r w:rsidRPr="00767782">
        <w:rPr>
          <w:sz w:val="21"/>
          <w:szCs w:val="21"/>
        </w:rPr>
        <w:br/>
        <w:t xml:space="preserve"> 6. What percent of the total expenditures reported in line 2 represents work done by your own employees as opposed to work done by contractors or other hired labor? 5242 %</w:t>
      </w:r>
    </w:p>
    <w:p w14:paraId="09D67463" w14:textId="77777777" w:rsidR="00BA18FD" w:rsidRPr="00767782" w:rsidRDefault="00BA18FD" w:rsidP="00BA18FD">
      <w:pPr>
        <w:rPr>
          <w:sz w:val="21"/>
          <w:szCs w:val="21"/>
        </w:rPr>
      </w:pPr>
      <w:r w:rsidRPr="00767782">
        <w:rPr>
          <w:sz w:val="16"/>
          <w:szCs w:val="21"/>
        </w:rPr>
        <w:t>Surveys included: RE-53160.pdf</w:t>
      </w:r>
    </w:p>
    <w:p w14:paraId="033BA98C" w14:textId="77777777" w:rsidR="00BA18FD" w:rsidRPr="00767782" w:rsidRDefault="00BA18FD" w:rsidP="00BA18FD">
      <w:pPr>
        <w:pStyle w:val="ListBullet"/>
        <w:rPr>
          <w:sz w:val="21"/>
          <w:szCs w:val="21"/>
        </w:rPr>
      </w:pPr>
      <w:r w:rsidRPr="00767782">
        <w:rPr>
          <w:sz w:val="21"/>
          <w:szCs w:val="21"/>
        </w:rPr>
        <w:lastRenderedPageBreak/>
        <w:t>1. Capital expenditures for new construction, including renovation (Include labor and materials. Exclude land and the value of production machineryand equipment that are not an integral part of a structure.) (If NONE, go to line 3.) 0900 Mark "X" if None 2012 $ Mil. Thou.</w:t>
      </w:r>
      <w:r w:rsidRPr="00767782">
        <w:rPr>
          <w:sz w:val="21"/>
          <w:szCs w:val="21"/>
        </w:rPr>
        <w:br/>
        <w:t xml:space="preserve"> 2. Percentage of the capital expenditures (reported on line 1) that represented work done by your own employees as opposed to work do ne by contractors or other hired labor 0901 2012 Whole percent of capital expenditures %</w:t>
      </w:r>
      <w:r w:rsidRPr="00767782">
        <w:rPr>
          <w:sz w:val="21"/>
          <w:szCs w:val="21"/>
        </w:rPr>
        <w:br/>
        <w:t xml:space="preserve"> 3. Expenses for maintenance and repairs (Exclude expenses for such activities as janitorial services, cleaning, lawn maintenance, etc.) (If NONE, go to 28.) 0918 Mark "X" if None 2012 $ Mil. Thou.</w:t>
      </w:r>
      <w:r w:rsidRPr="00767782">
        <w:rPr>
          <w:sz w:val="21"/>
          <w:szCs w:val="21"/>
        </w:rPr>
        <w:br/>
        <w:t xml:space="preserve"> 4. Percentage of the expenses for maintenance and repairs (reported on line 3) that represented work done by your own employees, as opposed to work done by contractors or other hired labor 0919 2012 Whole percent of expenses %</w:t>
      </w:r>
    </w:p>
    <w:p w14:paraId="22E42073" w14:textId="77777777" w:rsidR="00BA18FD" w:rsidRPr="00767782" w:rsidRDefault="00BA18FD" w:rsidP="00BA18FD">
      <w:pPr>
        <w:rPr>
          <w:sz w:val="21"/>
          <w:szCs w:val="21"/>
        </w:rPr>
      </w:pPr>
      <w:r w:rsidRPr="00767782">
        <w:rPr>
          <w:sz w:val="16"/>
          <w:szCs w:val="21"/>
        </w:rPr>
        <w:t>Surveys included: UT-22150.pdf, TW-48601.pdf, UT-22101.pdf</w:t>
      </w:r>
    </w:p>
    <w:p w14:paraId="24BDA549" w14:textId="77777777" w:rsidR="00BA18FD" w:rsidRPr="00767782" w:rsidRDefault="00BA18FD" w:rsidP="00BA18FD">
      <w:pPr>
        <w:pStyle w:val="Heading3"/>
        <w:rPr>
          <w:sz w:val="21"/>
          <w:szCs w:val="21"/>
        </w:rPr>
      </w:pPr>
      <w:r w:rsidRPr="00767782">
        <w:rPr>
          <w:sz w:val="21"/>
          <w:szCs w:val="21"/>
        </w:rPr>
        <w:t>SINGLE AND MULTIPLE SERVICES</w:t>
      </w:r>
    </w:p>
    <w:p w14:paraId="1A7AB345" w14:textId="77777777" w:rsidR="00BA18FD" w:rsidRPr="00767782" w:rsidRDefault="00BA18FD" w:rsidP="00BA18FD">
      <w:pPr>
        <w:pStyle w:val="ListBullet"/>
        <w:rPr>
          <w:sz w:val="21"/>
          <w:szCs w:val="21"/>
        </w:rPr>
      </w:pPr>
      <w:r w:rsidRPr="00767782">
        <w:rPr>
          <w:sz w:val="21"/>
          <w:szCs w:val="21"/>
        </w:rPr>
        <w:t>(To be completed by offices of Certified Public Accountants.) Of the accounting services reported in 22, lines 1a through 11b, what percent were transacted as: 2012 Percent</w:t>
      </w:r>
      <w:r w:rsidRPr="00767782">
        <w:rPr>
          <w:sz w:val="21"/>
          <w:szCs w:val="21"/>
        </w:rPr>
        <w:br/>
        <w:t xml:space="preserve"> 1. A single service 3761 %</w:t>
      </w:r>
      <w:r w:rsidRPr="00767782">
        <w:rPr>
          <w:sz w:val="21"/>
          <w:szCs w:val="21"/>
        </w:rPr>
        <w:br/>
        <w:t xml:space="preserve"> 2. Part of a multiple service package (such as financial auditing and tax planning offeredtogether in a single transaction) 3762 %</w:t>
      </w:r>
      <w:r w:rsidRPr="00767782">
        <w:rPr>
          <w:sz w:val="21"/>
          <w:szCs w:val="21"/>
        </w:rPr>
        <w:br/>
        <w:t xml:space="preserve"> 3. TOT .10 0 %</w:t>
      </w:r>
    </w:p>
    <w:p w14:paraId="703C180F" w14:textId="77777777" w:rsidR="00BA18FD" w:rsidRPr="00767782" w:rsidRDefault="00BA18FD" w:rsidP="00BA18FD">
      <w:pPr>
        <w:rPr>
          <w:sz w:val="21"/>
          <w:szCs w:val="21"/>
        </w:rPr>
      </w:pPr>
      <w:r w:rsidRPr="00767782">
        <w:rPr>
          <w:sz w:val="16"/>
          <w:szCs w:val="21"/>
        </w:rPr>
        <w:t>Surveys included: PS-54102.pdf</w:t>
      </w:r>
    </w:p>
    <w:p w14:paraId="4C73E7EB" w14:textId="77777777" w:rsidR="00BA18FD" w:rsidRPr="00767782" w:rsidRDefault="00BA18FD" w:rsidP="00BA18FD">
      <w:pPr>
        <w:pStyle w:val="Heading3"/>
        <w:rPr>
          <w:sz w:val="21"/>
          <w:szCs w:val="21"/>
        </w:rPr>
      </w:pPr>
      <w:r w:rsidRPr="00767782">
        <w:rPr>
          <w:sz w:val="21"/>
          <w:szCs w:val="21"/>
        </w:rPr>
        <w:t>PROPRIETORS AND PARTNERS OF UNINCORPORATED BUSINESSES</w:t>
      </w:r>
    </w:p>
    <w:p w14:paraId="1594EE93" w14:textId="77777777" w:rsidR="00BA18FD" w:rsidRPr="00767782" w:rsidRDefault="00BA18FD" w:rsidP="00BA18FD">
      <w:pPr>
        <w:pStyle w:val="ListBullet"/>
        <w:rPr>
          <w:sz w:val="21"/>
          <w:szCs w:val="21"/>
        </w:rPr>
      </w:pPr>
      <w:r w:rsidRPr="00767782">
        <w:rPr>
          <w:sz w:val="21"/>
          <w:szCs w:val="21"/>
        </w:rPr>
        <w:t>Unincorporated businesses shou ld report each proprietor or partner notconsidered employees for federal tax purposes at this location. For businesses operating at more than one location, report th e proprietor or partners at the location where they spend most of their working time. Mark "X" if None 2012 Number for the pay period including March 12 Active proprietor or partners at this location</w:t>
      </w:r>
    </w:p>
    <w:p w14:paraId="0D914CD4" w14:textId="77777777" w:rsidR="00BA18FD" w:rsidRPr="00767782" w:rsidRDefault="00BA18FD" w:rsidP="00BA18FD">
      <w:pPr>
        <w:rPr>
          <w:sz w:val="21"/>
          <w:szCs w:val="21"/>
        </w:rPr>
      </w:pPr>
      <w:r w:rsidRPr="00767782">
        <w:rPr>
          <w:sz w:val="16"/>
          <w:szCs w:val="21"/>
        </w:rPr>
        <w:t>Surveys included: PS-54102.pdf, PS-54101.pdf</w:t>
      </w:r>
    </w:p>
    <w:p w14:paraId="1A3D292D" w14:textId="77777777" w:rsidR="00BA18FD" w:rsidRPr="00767782" w:rsidRDefault="00BA18FD" w:rsidP="00BA18FD">
      <w:pPr>
        <w:pStyle w:val="ListBullet"/>
        <w:rPr>
          <w:sz w:val="21"/>
          <w:szCs w:val="21"/>
        </w:rPr>
      </w:pPr>
      <w:r w:rsidRPr="00767782">
        <w:rPr>
          <w:sz w:val="21"/>
          <w:szCs w:val="21"/>
        </w:rPr>
        <w:t>1. Type of employee working for this establishment Number of employees for pay period including March 12, 2012</w:t>
      </w:r>
      <w:r w:rsidRPr="00767782">
        <w:rPr>
          <w:sz w:val="21"/>
          <w:szCs w:val="21"/>
        </w:rPr>
        <w:br/>
        <w:t xml:space="preserve"> a. Certified public accountan ts (employees of firm) 3251</w:t>
      </w:r>
      <w:r w:rsidRPr="00767782">
        <w:rPr>
          <w:sz w:val="21"/>
          <w:szCs w:val="21"/>
        </w:rPr>
        <w:br/>
        <w:t xml:space="preserve"> b. Accountants and professionals not certified (employees of firm), including licensed, registered, and public accountants, and accounting practitioners who are not certified by the state 3252</w:t>
      </w:r>
      <w:r w:rsidRPr="00767782">
        <w:rPr>
          <w:sz w:val="21"/>
          <w:szCs w:val="21"/>
        </w:rPr>
        <w:br/>
        <w:t xml:space="preserve"> c. Management consultants and other non-accounting professional staff 3253</w:t>
      </w:r>
      <w:r w:rsidRPr="00767782">
        <w:rPr>
          <w:sz w:val="21"/>
          <w:szCs w:val="21"/>
        </w:rPr>
        <w:br/>
        <w:t xml:space="preserve"> d. All others, including clerical and other support staff 3254</w:t>
      </w:r>
      <w:r w:rsidRPr="00767782">
        <w:rPr>
          <w:sz w:val="21"/>
          <w:szCs w:val="21"/>
        </w:rPr>
        <w:br/>
        <w:t xml:space="preserve"> 2. Employees whose payroll is processed by this establishment, but who are notmanagement and administrative employees of this establishment (i.e., employeesor </w:t>
      </w:r>
      <w:r w:rsidRPr="00767782">
        <w:rPr>
          <w:sz w:val="21"/>
          <w:szCs w:val="21"/>
        </w:rPr>
        <w:lastRenderedPageBreak/>
        <w:t>individuals serviced by payroll or talent payment services) 3255</w:t>
      </w:r>
      <w:r w:rsidRPr="00767782">
        <w:rPr>
          <w:sz w:val="21"/>
          <w:szCs w:val="21"/>
        </w:rPr>
        <w:br/>
        <w:t xml:space="preserve"> 3. TOT(Sum of lines 1a through 2 should equal 7, line A.)</w:t>
      </w:r>
    </w:p>
    <w:p w14:paraId="376153C1" w14:textId="77777777" w:rsidR="00BA18FD" w:rsidRPr="00767782" w:rsidRDefault="00BA18FD" w:rsidP="00BA18FD">
      <w:pPr>
        <w:rPr>
          <w:sz w:val="21"/>
          <w:szCs w:val="21"/>
        </w:rPr>
      </w:pPr>
      <w:r w:rsidRPr="00767782">
        <w:rPr>
          <w:sz w:val="16"/>
          <w:szCs w:val="21"/>
        </w:rPr>
        <w:t>Surveys included: PS-54102.pdf</w:t>
      </w:r>
    </w:p>
    <w:p w14:paraId="2BD6D3A1" w14:textId="77777777" w:rsidR="00BA18FD" w:rsidRPr="00767782" w:rsidRDefault="00BA18FD" w:rsidP="00BA18FD">
      <w:pPr>
        <w:pStyle w:val="ListBullet"/>
        <w:rPr>
          <w:sz w:val="21"/>
          <w:szCs w:val="21"/>
        </w:rPr>
      </w:pPr>
      <w:r w:rsidRPr="00767782">
        <w:rPr>
          <w:sz w:val="21"/>
          <w:szCs w:val="21"/>
        </w:rPr>
        <w:t>Number of employees for pay period including March 12, 2012</w:t>
      </w:r>
      <w:r w:rsidRPr="00767782">
        <w:rPr>
          <w:sz w:val="21"/>
          <w:szCs w:val="21"/>
        </w:rPr>
        <w:br/>
        <w:t xml:space="preserve"> 1. Associate lawyers (employees of firm) 3231</w:t>
      </w:r>
      <w:r w:rsidRPr="00767782">
        <w:rPr>
          <w:sz w:val="21"/>
          <w:szCs w:val="21"/>
        </w:rPr>
        <w:br/>
        <w:t xml:space="preserve"> 2. Paraprofessionals (law c lerks, legal assistants, investigators, etc.) 3232</w:t>
      </w:r>
      <w:r w:rsidRPr="00767782">
        <w:rPr>
          <w:sz w:val="21"/>
          <w:szCs w:val="21"/>
        </w:rPr>
        <w:br/>
        <w:t xml:space="preserve"> 3. Managers and other non-legal professional staff 3233</w:t>
      </w:r>
      <w:r w:rsidRPr="00767782">
        <w:rPr>
          <w:sz w:val="21"/>
          <w:szCs w:val="21"/>
        </w:rPr>
        <w:br/>
        <w:t xml:space="preserve"> 4. All other (stenographers, bookkeepers, etc.) 3234</w:t>
      </w:r>
      <w:r w:rsidRPr="00767782">
        <w:rPr>
          <w:sz w:val="21"/>
          <w:szCs w:val="21"/>
        </w:rPr>
        <w:br/>
        <w:t xml:space="preserve"> 5. TOT(Sum of lines 1 through 4 should equal 7, line A.)</w:t>
      </w:r>
    </w:p>
    <w:p w14:paraId="6B818A06" w14:textId="77777777" w:rsidR="00BA18FD" w:rsidRPr="00767782" w:rsidRDefault="00BA18FD" w:rsidP="00BA18FD">
      <w:pPr>
        <w:rPr>
          <w:sz w:val="21"/>
          <w:szCs w:val="21"/>
        </w:rPr>
      </w:pPr>
      <w:r w:rsidRPr="00767782">
        <w:rPr>
          <w:sz w:val="16"/>
          <w:szCs w:val="21"/>
        </w:rPr>
        <w:t>Surveys included: PS-54101.pdf</w:t>
      </w:r>
    </w:p>
    <w:p w14:paraId="6398ED68" w14:textId="77777777" w:rsidR="00BA18FD" w:rsidRPr="00767782" w:rsidRDefault="00BA18FD" w:rsidP="00BA18FD">
      <w:pPr>
        <w:pStyle w:val="Heading3"/>
        <w:rPr>
          <w:sz w:val="21"/>
          <w:szCs w:val="21"/>
        </w:rPr>
      </w:pPr>
      <w:r w:rsidRPr="00767782">
        <w:rPr>
          <w:sz w:val="21"/>
          <w:szCs w:val="21"/>
        </w:rPr>
        <w:t>PERSONNEL BY OCCUPATION</w:t>
      </w:r>
    </w:p>
    <w:p w14:paraId="7CD897E7" w14:textId="77777777" w:rsidR="00BA18FD" w:rsidRPr="00767782" w:rsidRDefault="00BA18FD" w:rsidP="00BA18FD">
      <w:pPr>
        <w:pStyle w:val="ListBullet"/>
        <w:rPr>
          <w:sz w:val="21"/>
          <w:szCs w:val="21"/>
        </w:rPr>
      </w:pPr>
      <w:r w:rsidRPr="00767782">
        <w:rPr>
          <w:sz w:val="21"/>
          <w:szCs w:val="21"/>
        </w:rPr>
        <w:t xml:space="preserve">Enter employment reported on IRS Form 941 , Employer's Quarterly Federal Tax Return, by occupational category. The total should equal the number reported in 7,l i n eA . Enter personnel who perform a variety of functions on the one line which best describes the primary nature of their work. </w:t>
      </w:r>
      <w:r w:rsidRPr="00767782">
        <w:rPr>
          <w:sz w:val="21"/>
          <w:szCs w:val="21"/>
        </w:rPr>
        <w:br/>
        <w:t>Line 1a andline 1b - Accountants who are members of a professiona l service corporation should be included here. The proprietor or partners not considered employees of the firm for federal tax purposes should be included in B, PROPRIETORS AND PARTNERS OF UNINCORPORATED BUSINESSES.</w:t>
      </w:r>
      <w:r w:rsidRPr="00767782">
        <w:rPr>
          <w:sz w:val="21"/>
          <w:szCs w:val="21"/>
        </w:rPr>
        <w:br/>
        <w:t xml:space="preserve"> 1. Type of employee working for this establishment Number of employees for pay period including March 12, 2012</w:t>
      </w:r>
      <w:r w:rsidRPr="00767782">
        <w:rPr>
          <w:sz w:val="21"/>
          <w:szCs w:val="21"/>
        </w:rPr>
        <w:br/>
        <w:t xml:space="preserve"> a</w:t>
      </w:r>
      <w:r w:rsidRPr="00767782">
        <w:rPr>
          <w:sz w:val="21"/>
          <w:szCs w:val="21"/>
          <w:highlight w:val="lightGray"/>
        </w:rPr>
        <w:t>. Certified public accountants (employees of firm) 3251</w:t>
      </w:r>
      <w:r w:rsidRPr="00767782">
        <w:rPr>
          <w:sz w:val="21"/>
          <w:szCs w:val="21"/>
          <w:highlight w:val="lightGray"/>
        </w:rPr>
        <w:br/>
        <w:t xml:space="preserve"> b. Accountants and professionals not certified (employees of firm), including licensed, registered, and public accountants, and accounting practitioners who are not certified by the state 3252</w:t>
      </w:r>
      <w:r w:rsidRPr="00767782">
        <w:rPr>
          <w:sz w:val="21"/>
          <w:szCs w:val="21"/>
          <w:highlight w:val="lightGray"/>
        </w:rPr>
        <w:br/>
        <w:t xml:space="preserve"> c. Management consultants and other non-accounting professional staff 3253</w:t>
      </w:r>
      <w:r w:rsidRPr="00767782">
        <w:rPr>
          <w:sz w:val="21"/>
          <w:szCs w:val="21"/>
          <w:highlight w:val="lightGray"/>
        </w:rPr>
        <w:br/>
        <w:t xml:space="preserve"> d. All others, including clerical and other support staff 3254</w:t>
      </w:r>
      <w:r w:rsidRPr="00767782">
        <w:rPr>
          <w:sz w:val="21"/>
          <w:szCs w:val="21"/>
        </w:rPr>
        <w:br/>
        <w:t xml:space="preserve"> 2. Employees whose payroll is processed by this establishment, but who are not  management and administrative employees of this establishment (i.e., employees or individuals serviced by payroll or talent payment services) 3255</w:t>
      </w:r>
      <w:r w:rsidRPr="00767782">
        <w:rPr>
          <w:sz w:val="21"/>
          <w:szCs w:val="21"/>
        </w:rPr>
        <w:br/>
        <w:t xml:space="preserve"> 3. TOT(Sum of lines 1a through 2 should equal 7, line A.) 3200 </w:t>
      </w:r>
    </w:p>
    <w:p w14:paraId="1C48730E" w14:textId="77777777" w:rsidR="00BA18FD" w:rsidRPr="00767782" w:rsidRDefault="00BA18FD" w:rsidP="00BA18FD">
      <w:pPr>
        <w:rPr>
          <w:sz w:val="16"/>
          <w:szCs w:val="21"/>
        </w:rPr>
      </w:pPr>
      <w:r w:rsidRPr="00767782">
        <w:rPr>
          <w:sz w:val="16"/>
          <w:szCs w:val="21"/>
        </w:rPr>
        <w:t>Surveys included: PS-54102.pdf</w:t>
      </w:r>
    </w:p>
    <w:p w14:paraId="22729669" w14:textId="77777777" w:rsidR="00BA18FD" w:rsidRPr="00767782" w:rsidRDefault="00BA18FD" w:rsidP="00BA18FD">
      <w:pPr>
        <w:pStyle w:val="ListBullet"/>
        <w:rPr>
          <w:sz w:val="21"/>
          <w:szCs w:val="21"/>
        </w:rPr>
      </w:pPr>
      <w:r w:rsidRPr="00767782">
        <w:rPr>
          <w:sz w:val="21"/>
          <w:szCs w:val="21"/>
        </w:rPr>
        <w:t xml:space="preserve">Enter employment reported on IRS Form 941 , Employer's Quarterly Federal Ta x Return, by occupation. The total should equal the number reported in 7, line Enter personnel who perform a variety of functions (secretaries, etc.) on the one line which best describes the primary nature of their work. </w:t>
      </w:r>
      <w:r w:rsidRPr="00767782">
        <w:rPr>
          <w:sz w:val="21"/>
          <w:szCs w:val="21"/>
        </w:rPr>
        <w:br/>
        <w:t xml:space="preserve">Line 1 - Lawyers who are members of a professional service corp oration should be included here. The proprietor or partners not considered employees of the firm for federal tax purposes should be included in B, PROPRIETORS AND PARTNERS OF UNINCORPORATED BUSINESSES. Number of employees for pay period including March </w:t>
      </w:r>
      <w:r w:rsidRPr="00767782">
        <w:rPr>
          <w:sz w:val="21"/>
          <w:szCs w:val="21"/>
        </w:rPr>
        <w:lastRenderedPageBreak/>
        <w:t>12, 2012</w:t>
      </w:r>
      <w:r w:rsidRPr="00767782">
        <w:rPr>
          <w:sz w:val="21"/>
          <w:szCs w:val="21"/>
        </w:rPr>
        <w:br/>
        <w:t xml:space="preserve"> 1. Associate lawyers (employees of firm) 3231</w:t>
      </w:r>
      <w:r w:rsidRPr="00767782">
        <w:rPr>
          <w:sz w:val="21"/>
          <w:szCs w:val="21"/>
        </w:rPr>
        <w:br/>
        <w:t xml:space="preserve"> 2. Paraprofessionals (law c lerks, legal assistants, investigators, etc.) 3232</w:t>
      </w:r>
      <w:r w:rsidRPr="00767782">
        <w:rPr>
          <w:sz w:val="21"/>
          <w:szCs w:val="21"/>
        </w:rPr>
        <w:br/>
        <w:t xml:space="preserve"> 3. Managers and other non-legal professional staff 3233</w:t>
      </w:r>
      <w:r w:rsidRPr="00767782">
        <w:rPr>
          <w:sz w:val="21"/>
          <w:szCs w:val="21"/>
        </w:rPr>
        <w:br/>
        <w:t xml:space="preserve"> 4. All other (stenographers, bookkeepers, etc.) 3234</w:t>
      </w:r>
      <w:r w:rsidRPr="00767782">
        <w:rPr>
          <w:sz w:val="21"/>
          <w:szCs w:val="21"/>
        </w:rPr>
        <w:br/>
        <w:t xml:space="preserve"> 5. TOT(Sum of lines 1 through 4 should equal 7, line A.) 3200 </w:t>
      </w:r>
    </w:p>
    <w:p w14:paraId="21010812" w14:textId="77777777" w:rsidR="00BA18FD" w:rsidRPr="00767782" w:rsidRDefault="00BA18FD" w:rsidP="00BA18FD">
      <w:pPr>
        <w:rPr>
          <w:sz w:val="16"/>
          <w:szCs w:val="21"/>
        </w:rPr>
      </w:pPr>
      <w:r w:rsidRPr="00767782">
        <w:rPr>
          <w:sz w:val="16"/>
          <w:szCs w:val="21"/>
        </w:rPr>
        <w:t>Surveys included: PS-54101.pdf</w:t>
      </w:r>
    </w:p>
    <w:p w14:paraId="3F9F70C8" w14:textId="77777777" w:rsidR="00BA18FD" w:rsidRPr="00767782" w:rsidRDefault="00BA18FD" w:rsidP="00BA18FD">
      <w:pPr>
        <w:pStyle w:val="ListBullet"/>
        <w:rPr>
          <w:sz w:val="21"/>
          <w:szCs w:val="21"/>
        </w:rPr>
      </w:pPr>
      <w:r w:rsidRPr="00767782">
        <w:rPr>
          <w:sz w:val="21"/>
          <w:szCs w:val="21"/>
        </w:rPr>
        <w:t>Enter employment reported on IRS Form 941 , Employer's Quarterly Federal Tax Return, by occupational category in column</w:t>
      </w:r>
      <w:r w:rsidRPr="00767782">
        <w:rPr>
          <w:sz w:val="21"/>
          <w:szCs w:val="21"/>
        </w:rPr>
        <w:br/>
        <w:t xml:space="preserve"> 1. The total of column 1 should equal the number reported in 7,l i n eA . Enter each active proprietor or partner by occupational category in column</w:t>
      </w:r>
      <w:r w:rsidRPr="00767782">
        <w:rPr>
          <w:sz w:val="21"/>
          <w:szCs w:val="21"/>
        </w:rPr>
        <w:br/>
        <w:t xml:space="preserve"> 2. Only the proprietor or partners not considered employees of the firm for federal tax purposes should be included. Unincorporated businesses operating at more than one location should report the proprietor or partners at the one location at which theyspend most of their working time. Enter each employee, proprietor, or partner on one line only. Include personnel with multiple licenses or registrations on the line which best describes the primary nature of their work. Number of employees for pay period including March 12, 2012 Number of active proprietors or partners for pay period including March 12, 2012</w:t>
      </w:r>
      <w:r w:rsidRPr="00767782">
        <w:rPr>
          <w:sz w:val="21"/>
          <w:szCs w:val="21"/>
        </w:rPr>
        <w:br/>
        <w:t xml:space="preserve"> 1. Licensed, registered, or professionally trained surveyors 3243 3293</w:t>
      </w:r>
      <w:r w:rsidRPr="00767782">
        <w:rPr>
          <w:sz w:val="21"/>
          <w:szCs w:val="21"/>
        </w:rPr>
        <w:br/>
        <w:t xml:space="preserve"> 2. Licensed, registered, or professionally trainedarchitects 3241 3291</w:t>
      </w:r>
      <w:r w:rsidRPr="00767782">
        <w:rPr>
          <w:sz w:val="21"/>
          <w:szCs w:val="21"/>
        </w:rPr>
        <w:br/>
        <w:t xml:space="preserve"> 3. Licensed, registered, or professionally trainedengineers 3242 3292</w:t>
      </w:r>
      <w:r w:rsidRPr="00767782">
        <w:rPr>
          <w:sz w:val="21"/>
          <w:szCs w:val="21"/>
        </w:rPr>
        <w:br/>
        <w:t xml:space="preserve"> 4. Certified surveying technicians or technologists 3247 3297</w:t>
      </w:r>
      <w:r w:rsidRPr="00767782">
        <w:rPr>
          <w:sz w:val="21"/>
          <w:szCs w:val="21"/>
        </w:rPr>
        <w:br/>
        <w:t xml:space="preserve"> 5. Certified engineering technicians or technologists . . 3244 3294</w:t>
      </w:r>
      <w:r w:rsidRPr="00767782">
        <w:rPr>
          <w:sz w:val="21"/>
          <w:szCs w:val="21"/>
        </w:rPr>
        <w:br/>
        <w:t xml:space="preserve"> 6. Computer programmers 3201 3261</w:t>
      </w:r>
      <w:r w:rsidRPr="00767782">
        <w:rPr>
          <w:sz w:val="21"/>
          <w:szCs w:val="21"/>
        </w:rPr>
        <w:br/>
        <w:t xml:space="preserve"> 7. Other computer-related personnel 3203 3263</w:t>
      </w:r>
      <w:r w:rsidRPr="00767782">
        <w:rPr>
          <w:sz w:val="21"/>
          <w:szCs w:val="21"/>
        </w:rPr>
        <w:br/>
        <w:t xml:space="preserve"> 8. Other technically-trained personnel 3245 3295</w:t>
      </w:r>
      <w:r w:rsidRPr="00767782">
        <w:rPr>
          <w:sz w:val="21"/>
          <w:szCs w:val="21"/>
        </w:rPr>
        <w:br/>
        <w:t xml:space="preserve"> 9. All other personnel 3246 3296</w:t>
      </w:r>
      <w:r w:rsidRPr="00767782">
        <w:rPr>
          <w:sz w:val="21"/>
          <w:szCs w:val="21"/>
        </w:rPr>
        <w:br/>
        <w:t xml:space="preserve"> 10. TOT(Sum of lines 1 through 9, for employees, should equal 7, line A.) 3200 </w:t>
      </w:r>
    </w:p>
    <w:p w14:paraId="62B6851E" w14:textId="77777777" w:rsidR="00BA18FD" w:rsidRPr="00767782" w:rsidRDefault="00BA18FD" w:rsidP="00BA18FD">
      <w:pPr>
        <w:rPr>
          <w:sz w:val="16"/>
          <w:szCs w:val="21"/>
        </w:rPr>
      </w:pPr>
      <w:r w:rsidRPr="00767782">
        <w:rPr>
          <w:sz w:val="16"/>
          <w:szCs w:val="21"/>
        </w:rPr>
        <w:t>Surveys included: PS-54105.pdf</w:t>
      </w:r>
    </w:p>
    <w:p w14:paraId="0F1DAF49" w14:textId="77777777" w:rsidR="00BA18FD" w:rsidRPr="00767782" w:rsidRDefault="00BA18FD" w:rsidP="00BA18FD">
      <w:pPr>
        <w:pStyle w:val="ListBullet"/>
        <w:rPr>
          <w:sz w:val="21"/>
          <w:szCs w:val="21"/>
        </w:rPr>
      </w:pPr>
      <w:r w:rsidRPr="00767782">
        <w:rPr>
          <w:sz w:val="21"/>
          <w:szCs w:val="21"/>
        </w:rPr>
        <w:t>Enter employment reported on IRS Form 941 , Employer's Quarterly Federal Tax Return, by occupational category in column</w:t>
      </w:r>
      <w:r w:rsidRPr="00767782">
        <w:rPr>
          <w:sz w:val="21"/>
          <w:szCs w:val="21"/>
        </w:rPr>
        <w:br/>
        <w:t xml:space="preserve"> 1. The total of column 1 should equal the number reported in 7,l i n eA . Enter each active proprietor or partner by occupational category in column</w:t>
      </w:r>
      <w:r w:rsidRPr="00767782">
        <w:rPr>
          <w:sz w:val="21"/>
          <w:szCs w:val="21"/>
        </w:rPr>
        <w:br/>
        <w:t xml:space="preserve"> 2. Only the proprietor or partners not considered employees of the firm for federal tax purposes should be included. Unincorporated businesses operating at more than one location should report the proprietor or partners at the one location at which theyspend most of their working time. Enter each employee, proprietor, or partner on one line only. Include personnel with multiple licenses or registrations on the line which best describes the primary nature of their work. Number of employees for pay period including March 12, 2012 Number of active proprietors or partners for pay period </w:t>
      </w:r>
      <w:r w:rsidRPr="00767782">
        <w:rPr>
          <w:sz w:val="21"/>
          <w:szCs w:val="21"/>
        </w:rPr>
        <w:lastRenderedPageBreak/>
        <w:t>including March 12, 2012</w:t>
      </w:r>
      <w:r w:rsidRPr="00767782">
        <w:rPr>
          <w:sz w:val="21"/>
          <w:szCs w:val="21"/>
        </w:rPr>
        <w:br/>
        <w:t xml:space="preserve"> 1. Licensed, registered, or professionally trained architects 3241 3291</w:t>
      </w:r>
      <w:r w:rsidRPr="00767782">
        <w:rPr>
          <w:sz w:val="21"/>
          <w:szCs w:val="21"/>
        </w:rPr>
        <w:br/>
        <w:t xml:space="preserve"> 2. Licensed, registered, or professionally trainedlandscape architects 3248 3298</w:t>
      </w:r>
      <w:r w:rsidRPr="00767782">
        <w:rPr>
          <w:sz w:val="21"/>
          <w:szCs w:val="21"/>
        </w:rPr>
        <w:br/>
        <w:t xml:space="preserve"> 3. Licensed, registered, or professionally trainedengineers 3242 3292</w:t>
      </w:r>
      <w:r w:rsidRPr="00767782">
        <w:rPr>
          <w:sz w:val="21"/>
          <w:szCs w:val="21"/>
        </w:rPr>
        <w:br/>
        <w:t xml:space="preserve"> 4. Licensed, registered, or professionally trainedsurveyors 3243 3293</w:t>
      </w:r>
      <w:r w:rsidRPr="00767782">
        <w:rPr>
          <w:sz w:val="21"/>
          <w:szCs w:val="21"/>
        </w:rPr>
        <w:br/>
        <w:t xml:space="preserve"> 5. Certified surveying technicians or technologists 3247 3297</w:t>
      </w:r>
      <w:r w:rsidRPr="00767782">
        <w:rPr>
          <w:sz w:val="21"/>
          <w:szCs w:val="21"/>
        </w:rPr>
        <w:br/>
        <w:t xml:space="preserve"> 6. Computer programmers 3201 3261</w:t>
      </w:r>
      <w:r w:rsidRPr="00767782">
        <w:rPr>
          <w:sz w:val="21"/>
          <w:szCs w:val="21"/>
        </w:rPr>
        <w:br/>
        <w:t xml:space="preserve"> 7. Other computer-related personnel 3203 3263</w:t>
      </w:r>
      <w:r w:rsidRPr="00767782">
        <w:rPr>
          <w:sz w:val="21"/>
          <w:szCs w:val="21"/>
        </w:rPr>
        <w:br/>
        <w:t xml:space="preserve"> 8. Other technically-trained personnel 3245 3295</w:t>
      </w:r>
      <w:r w:rsidRPr="00767782">
        <w:rPr>
          <w:sz w:val="21"/>
          <w:szCs w:val="21"/>
        </w:rPr>
        <w:br/>
        <w:t xml:space="preserve"> 9. All other personnel 3246 3296</w:t>
      </w:r>
      <w:r w:rsidRPr="00767782">
        <w:rPr>
          <w:sz w:val="21"/>
          <w:szCs w:val="21"/>
        </w:rPr>
        <w:br/>
        <w:t xml:space="preserve"> 10. TOT(Sum of lines 1 through 9, for employees, should equal 7, line A.) 3200 </w:t>
      </w:r>
    </w:p>
    <w:p w14:paraId="00DA3FC4" w14:textId="77777777" w:rsidR="00BA18FD" w:rsidRPr="00767782" w:rsidRDefault="00BA18FD" w:rsidP="00BA18FD">
      <w:pPr>
        <w:rPr>
          <w:sz w:val="21"/>
          <w:szCs w:val="21"/>
        </w:rPr>
      </w:pPr>
      <w:r w:rsidRPr="00767782">
        <w:rPr>
          <w:sz w:val="16"/>
          <w:szCs w:val="21"/>
        </w:rPr>
        <w:t>Surveys included: PS-54103.pdf</w:t>
      </w:r>
    </w:p>
    <w:p w14:paraId="4FCCF72D" w14:textId="77777777" w:rsidR="00BA18FD" w:rsidRPr="00767782" w:rsidRDefault="00BA18FD" w:rsidP="00BA18FD">
      <w:pPr>
        <w:pStyle w:val="ListBullet"/>
        <w:rPr>
          <w:sz w:val="21"/>
          <w:szCs w:val="21"/>
        </w:rPr>
      </w:pPr>
      <w:r w:rsidRPr="00767782">
        <w:rPr>
          <w:sz w:val="21"/>
          <w:szCs w:val="21"/>
        </w:rPr>
        <w:t>Enter employment reported on IRS Form 941 , Employer's Quarterly Federal Tax Return, by occupational category in column</w:t>
      </w:r>
      <w:r w:rsidRPr="00767782">
        <w:rPr>
          <w:sz w:val="21"/>
          <w:szCs w:val="21"/>
        </w:rPr>
        <w:br/>
        <w:t xml:space="preserve"> 1. The total of column 1 should equal the number reported in 7,l i n eA . Enter each active proprietor or partner by occupational category in column</w:t>
      </w:r>
      <w:r w:rsidRPr="00767782">
        <w:rPr>
          <w:sz w:val="21"/>
          <w:szCs w:val="21"/>
        </w:rPr>
        <w:br/>
        <w:t xml:space="preserve"> 2. Only the proprietor or partners not considered employees of the firm for federal tax purposes should be included. Unincorporated businesses operating at more than one location should report the proprietor or partners at the one location at which they spend most of their working time. Number of employees for pay period including March 12, 2012 Number of active proprietors or partners for pay period including March 12, 2012</w:t>
      </w:r>
      <w:r w:rsidRPr="00767782">
        <w:rPr>
          <w:sz w:val="21"/>
          <w:szCs w:val="21"/>
        </w:rPr>
        <w:br/>
        <w:t xml:space="preserve"> 1. Computer programmers 3201 3261</w:t>
      </w:r>
      <w:r w:rsidRPr="00767782">
        <w:rPr>
          <w:sz w:val="21"/>
          <w:szCs w:val="21"/>
        </w:rPr>
        <w:br/>
        <w:t xml:space="preserve"> 2. Systems engineers 3202 3262</w:t>
      </w:r>
      <w:r w:rsidRPr="00767782">
        <w:rPr>
          <w:sz w:val="21"/>
          <w:szCs w:val="21"/>
        </w:rPr>
        <w:br/>
        <w:t xml:space="preserve"> 3. Other computer-related personnel 3203 3263</w:t>
      </w:r>
      <w:r w:rsidRPr="00767782">
        <w:rPr>
          <w:sz w:val="21"/>
          <w:szCs w:val="21"/>
        </w:rPr>
        <w:br/>
        <w:t xml:space="preserve"> 4. Engineers, except systems 3204 3264</w:t>
      </w:r>
      <w:r w:rsidRPr="00767782">
        <w:rPr>
          <w:sz w:val="21"/>
          <w:szCs w:val="21"/>
        </w:rPr>
        <w:br/>
        <w:t xml:space="preserve"> 5. Other technical personnel, except computer 3205 3265</w:t>
      </w:r>
      <w:r w:rsidRPr="00767782">
        <w:rPr>
          <w:sz w:val="21"/>
          <w:szCs w:val="21"/>
        </w:rPr>
        <w:br/>
        <w:t xml:space="preserve"> 6. Sales personnel 3206 3266</w:t>
      </w:r>
      <w:r w:rsidRPr="00767782">
        <w:rPr>
          <w:sz w:val="21"/>
          <w:szCs w:val="21"/>
        </w:rPr>
        <w:br/>
        <w:t xml:space="preserve"> 7. Manufacturing/production workers 0325 3267</w:t>
      </w:r>
      <w:r w:rsidRPr="00767782">
        <w:rPr>
          <w:sz w:val="21"/>
          <w:szCs w:val="21"/>
        </w:rPr>
        <w:br/>
        <w:t xml:space="preserve"> 8. All other personnel 3208 3268</w:t>
      </w:r>
      <w:r w:rsidRPr="00767782">
        <w:rPr>
          <w:sz w:val="21"/>
          <w:szCs w:val="21"/>
        </w:rPr>
        <w:br/>
        <w:t xml:space="preserve"> 9. TOT(Sum of lines 1 through 8, for employees, should equal 7, line A.) 3200 </w:t>
      </w:r>
    </w:p>
    <w:p w14:paraId="0533634D" w14:textId="77777777" w:rsidR="00BA18FD" w:rsidRPr="00767782" w:rsidRDefault="00BA18FD" w:rsidP="00BA18FD">
      <w:pPr>
        <w:rPr>
          <w:sz w:val="21"/>
          <w:szCs w:val="21"/>
        </w:rPr>
      </w:pPr>
      <w:r w:rsidRPr="00767782">
        <w:rPr>
          <w:sz w:val="16"/>
          <w:szCs w:val="21"/>
        </w:rPr>
        <w:t>Surveys included: PS-54107.pdf</w:t>
      </w:r>
    </w:p>
    <w:p w14:paraId="1F7539C5" w14:textId="77777777" w:rsidR="00BA18FD" w:rsidRPr="00767782" w:rsidRDefault="00BA18FD" w:rsidP="00BA18FD">
      <w:pPr>
        <w:pStyle w:val="ListBullet"/>
        <w:rPr>
          <w:sz w:val="21"/>
          <w:szCs w:val="21"/>
        </w:rPr>
      </w:pPr>
      <w:r w:rsidRPr="00767782">
        <w:rPr>
          <w:sz w:val="21"/>
          <w:szCs w:val="21"/>
        </w:rPr>
        <w:t>Enter employment reported on IRS Form 941 , Employer's Quarterly Federal Tax Return, by occupation. The total should equal the number reported in 7,l i n eA . Enter personnel who perform a variety of functions (e.g., those with mutiple job duties, licenses, or registrations)on the one line which best describes the primary nature of their work.</w:t>
      </w:r>
      <w:r w:rsidRPr="00767782">
        <w:rPr>
          <w:sz w:val="21"/>
          <w:szCs w:val="21"/>
        </w:rPr>
        <w:br/>
        <w:t xml:space="preserve"> 1. Research and development personnel: Number of employees for pay period including March 12, 2012</w:t>
      </w:r>
      <w:r w:rsidRPr="00767782">
        <w:rPr>
          <w:sz w:val="21"/>
          <w:szCs w:val="21"/>
        </w:rPr>
        <w:br/>
        <w:t xml:space="preserve"> a. Scientists or engineers 3224</w:t>
      </w:r>
      <w:r w:rsidRPr="00767782">
        <w:rPr>
          <w:sz w:val="21"/>
          <w:szCs w:val="21"/>
        </w:rPr>
        <w:br/>
        <w:t xml:space="preserve"> b. Technicians or technologists 3225</w:t>
      </w:r>
      <w:r w:rsidRPr="00767782">
        <w:rPr>
          <w:sz w:val="21"/>
          <w:szCs w:val="21"/>
        </w:rPr>
        <w:br/>
      </w:r>
      <w:r w:rsidRPr="00767782">
        <w:rPr>
          <w:sz w:val="21"/>
          <w:szCs w:val="21"/>
        </w:rPr>
        <w:lastRenderedPageBreak/>
        <w:t xml:space="preserve"> 2. Administrative and professional mangement staff (e.g., executives, accounting,personnel/human relations, legal) 3227</w:t>
      </w:r>
      <w:r w:rsidRPr="00767782">
        <w:rPr>
          <w:sz w:val="21"/>
          <w:szCs w:val="21"/>
        </w:rPr>
        <w:br/>
        <w:t xml:space="preserve"> 3. All other personnel (Include personnel, such as secretarial, maintenance, security, and other support staff.) 3229</w:t>
      </w:r>
      <w:r w:rsidRPr="00767782">
        <w:rPr>
          <w:sz w:val="21"/>
          <w:szCs w:val="21"/>
        </w:rPr>
        <w:br/>
        <w:t xml:space="preserve"> 4. TOT(Sum of lines 1a through 3 should equal 7, line A.) 3200 </w:t>
      </w:r>
    </w:p>
    <w:p w14:paraId="6F360844" w14:textId="77777777" w:rsidR="00BA18FD" w:rsidRPr="00767782" w:rsidRDefault="00BA18FD" w:rsidP="00BA18FD">
      <w:pPr>
        <w:rPr>
          <w:sz w:val="21"/>
          <w:szCs w:val="21"/>
        </w:rPr>
      </w:pPr>
      <w:r w:rsidRPr="00767782">
        <w:rPr>
          <w:sz w:val="16"/>
          <w:szCs w:val="21"/>
        </w:rPr>
        <w:t>Surveys included: PS-54119.pdf</w:t>
      </w:r>
    </w:p>
    <w:p w14:paraId="06E80068" w14:textId="77777777" w:rsidR="00BA18FD" w:rsidRPr="00767782" w:rsidRDefault="00BA18FD" w:rsidP="00BA18FD">
      <w:pPr>
        <w:pStyle w:val="ListBullet"/>
        <w:rPr>
          <w:sz w:val="21"/>
          <w:szCs w:val="21"/>
        </w:rPr>
      </w:pPr>
      <w:r w:rsidRPr="00767782">
        <w:rPr>
          <w:sz w:val="21"/>
          <w:szCs w:val="21"/>
        </w:rPr>
        <w:t>Enter employment reported on IRS Form 941 , Employer's Quarterly Federal Tax Return, by occupational category in column</w:t>
      </w:r>
      <w:r w:rsidRPr="00767782">
        <w:rPr>
          <w:sz w:val="21"/>
          <w:szCs w:val="21"/>
        </w:rPr>
        <w:br/>
        <w:t xml:space="preserve"> 1. The total of column 1 should equal the number reported in 7,l i n eA . Enter each active proprietor or partner by occupational category in column</w:t>
      </w:r>
      <w:r w:rsidRPr="00767782">
        <w:rPr>
          <w:sz w:val="21"/>
          <w:szCs w:val="21"/>
        </w:rPr>
        <w:br/>
        <w:t xml:space="preserve"> 2. Only the proprietor or partners not considered employees of the firm for federal tax purposes should be included. Unincorporated practices operating at more than one location should report the proprietor or partners at the one location at which they spend most of their working time. Number of employees for pay period including March 12, 2012 Number of active proprietors or partners for pay period including March 12, 2012</w:t>
      </w:r>
      <w:r w:rsidRPr="00767782">
        <w:rPr>
          <w:sz w:val="21"/>
          <w:szCs w:val="21"/>
        </w:rPr>
        <w:br/>
        <w:t xml:space="preserve"> 1. Doctors/Physicians - licensed practitioners havingM.D. degree 3211 3271</w:t>
      </w:r>
      <w:r w:rsidRPr="00767782">
        <w:rPr>
          <w:sz w:val="21"/>
          <w:szCs w:val="21"/>
        </w:rPr>
        <w:br/>
        <w:t xml:space="preserve"> 2. Osteopathic physicians - licensed practitionershaving D.O. degree 3212 3272</w:t>
      </w:r>
      <w:r w:rsidRPr="00767782">
        <w:rPr>
          <w:sz w:val="21"/>
          <w:szCs w:val="21"/>
        </w:rPr>
        <w:br/>
        <w:t xml:space="preserve"> 3. Chiropractic physicians - licensed practitionershaving D.C. degree 3214 3274</w:t>
      </w:r>
      <w:r w:rsidRPr="00767782">
        <w:rPr>
          <w:sz w:val="21"/>
          <w:szCs w:val="21"/>
        </w:rPr>
        <w:br/>
        <w:t xml:space="preserve"> 4. Podiatric physicians - licensed practitioners havingD.P.M. degree 3215 3275 </w:t>
      </w:r>
      <w:r w:rsidRPr="00767782">
        <w:rPr>
          <w:sz w:val="21"/>
          <w:szCs w:val="21"/>
        </w:rPr>
        <w:br/>
        <w:t xml:space="preserve"> 5. Optometrists - licensed practitioners having O.D. degree 3216 3276</w:t>
      </w:r>
      <w:r w:rsidRPr="00767782">
        <w:rPr>
          <w:sz w:val="21"/>
          <w:szCs w:val="21"/>
        </w:rPr>
        <w:br/>
        <w:t xml:space="preserve"> 6. Licensed doctoral-level psychologists, includingclinical psychologists, counseling psychologists,health psychologists, and neuropsychologists 3236 3258</w:t>
      </w:r>
      <w:r w:rsidRPr="00767782">
        <w:rPr>
          <w:sz w:val="21"/>
          <w:szCs w:val="21"/>
        </w:rPr>
        <w:br/>
        <w:t xml:space="preserve"> 7. Licensed/certified mental hea lth service providers, including psychiatric nurses, licensed socialworkers, counselors and marriage and familytherapists; and other mental health serviceproviders without anM.D. orD.O. degree 3237 3259</w:t>
      </w:r>
      <w:r w:rsidRPr="00767782">
        <w:rPr>
          <w:sz w:val="21"/>
          <w:szCs w:val="21"/>
        </w:rPr>
        <w:br/>
        <w:t xml:space="preserve"> 8. Physical therapists 3238 3210</w:t>
      </w:r>
      <w:r w:rsidRPr="00767782">
        <w:rPr>
          <w:sz w:val="21"/>
          <w:szCs w:val="21"/>
        </w:rPr>
        <w:br/>
        <w:t xml:space="preserve"> 9. Occupational therapists 3239 3299</w:t>
      </w:r>
      <w:r w:rsidRPr="00767782">
        <w:rPr>
          <w:sz w:val="21"/>
          <w:szCs w:val="21"/>
        </w:rPr>
        <w:br/>
        <w:t xml:space="preserve"> 10. Speech-language pathologists 3249 3309</w:t>
      </w:r>
      <w:r w:rsidRPr="00767782">
        <w:rPr>
          <w:sz w:val="21"/>
          <w:szCs w:val="21"/>
        </w:rPr>
        <w:br/>
        <w:t xml:space="preserve"> 11. Audiologists 3250 3310</w:t>
      </w:r>
      <w:r w:rsidRPr="00767782">
        <w:rPr>
          <w:sz w:val="21"/>
          <w:szCs w:val="21"/>
        </w:rPr>
        <w:br/>
        <w:t xml:space="preserve"> 12. Physician assistants 3330 3340</w:t>
      </w:r>
      <w:r w:rsidRPr="00767782">
        <w:rPr>
          <w:sz w:val="21"/>
          <w:szCs w:val="21"/>
        </w:rPr>
        <w:br/>
        <w:t xml:space="preserve"> 13. Registered nurses and nurse practitioners (Report psychiatric nurses on line 7.) 3194 3196</w:t>
      </w:r>
      <w:r w:rsidRPr="00767782">
        <w:rPr>
          <w:sz w:val="21"/>
          <w:szCs w:val="21"/>
        </w:rPr>
        <w:br/>
        <w:t xml:space="preserve"> 14. Licensed practical or vocational nurses (Report psychiatric nurses on line 7.) 3195 3197</w:t>
      </w:r>
      <w:r w:rsidRPr="00767782">
        <w:rPr>
          <w:sz w:val="21"/>
          <w:szCs w:val="21"/>
        </w:rPr>
        <w:br/>
        <w:t xml:space="preserve"> 15. Dentists - having D.M.D., D.D.S., orD.D.Sc. degree and other dental practitioners (Include hygienists, assistants, an d others performing or assisting with dental procedures.) 3228 3284</w:t>
      </w:r>
      <w:r w:rsidRPr="00767782">
        <w:rPr>
          <w:sz w:val="21"/>
          <w:szCs w:val="21"/>
        </w:rPr>
        <w:br/>
        <w:t xml:space="preserve"> 16. Dieticians 3356 3357</w:t>
      </w:r>
      <w:r w:rsidRPr="00767782">
        <w:rPr>
          <w:sz w:val="21"/>
          <w:szCs w:val="21"/>
        </w:rPr>
        <w:br/>
        <w:t xml:space="preserve"> 17. All other health practitioners 3221 3281</w:t>
      </w:r>
      <w:r w:rsidRPr="00767782">
        <w:rPr>
          <w:sz w:val="21"/>
          <w:szCs w:val="21"/>
        </w:rPr>
        <w:br/>
        <w:t xml:space="preserve"> 18. All other employees (Include management and administrative staff.) 3222 3282</w:t>
      </w:r>
      <w:r w:rsidRPr="00767782">
        <w:rPr>
          <w:sz w:val="21"/>
          <w:szCs w:val="21"/>
        </w:rPr>
        <w:br/>
        <w:t xml:space="preserve"> 19. TOT(Sum of lines 1 through 18, for employees, should equal 7, line A.) 3200 3260 </w:t>
      </w:r>
    </w:p>
    <w:p w14:paraId="0D64583F" w14:textId="77777777" w:rsidR="00BA18FD" w:rsidRPr="00767782" w:rsidRDefault="00BA18FD" w:rsidP="00BA18FD">
      <w:pPr>
        <w:rPr>
          <w:sz w:val="16"/>
          <w:szCs w:val="21"/>
        </w:rPr>
      </w:pPr>
      <w:r w:rsidRPr="00767782">
        <w:rPr>
          <w:sz w:val="16"/>
          <w:szCs w:val="21"/>
        </w:rPr>
        <w:lastRenderedPageBreak/>
        <w:t>Surveys included: HC-62109.pdf, HC-62104.pdf</w:t>
      </w:r>
    </w:p>
    <w:p w14:paraId="5D9A20C8" w14:textId="77777777" w:rsidR="00BA18FD" w:rsidRPr="00767782" w:rsidRDefault="00BA18FD" w:rsidP="00BA18FD">
      <w:pPr>
        <w:pStyle w:val="ListBullet"/>
        <w:rPr>
          <w:sz w:val="21"/>
          <w:szCs w:val="21"/>
        </w:rPr>
      </w:pPr>
      <w:r w:rsidRPr="00767782">
        <w:rPr>
          <w:sz w:val="21"/>
          <w:szCs w:val="21"/>
        </w:rPr>
        <w:t>Enter employment reported on IRS Form 941 , Employer's Quarter ly Federal Tax Return, by occupation. The total should equal the n umber reported in 7,l i n eA . Enter personnel who perform a variety of functions (e.g., those with multiple job duties, licenses, or registrations) on the one line which best describes the primary nature of their work. Scientific research and development establishments should report as scientists, engineers, and technicians/technologists on lines 4a and 4b.</w:t>
      </w:r>
      <w:r w:rsidRPr="00767782">
        <w:rPr>
          <w:sz w:val="21"/>
          <w:szCs w:val="21"/>
        </w:rPr>
        <w:br/>
        <w:t xml:space="preserve"> 1. Accounting personnel Number of employees for pay period including March 12, 2012</w:t>
      </w:r>
      <w:r w:rsidRPr="00767782">
        <w:rPr>
          <w:sz w:val="21"/>
          <w:szCs w:val="21"/>
        </w:rPr>
        <w:br/>
        <w:t xml:space="preserve"> a. Certified public accountants (employees of the firm) 3251</w:t>
      </w:r>
      <w:r w:rsidRPr="00767782">
        <w:rPr>
          <w:sz w:val="21"/>
          <w:szCs w:val="21"/>
        </w:rPr>
        <w:br/>
        <w:t xml:space="preserve"> b. Accountants and professionals not certified (employees of the firm) 3252</w:t>
      </w:r>
      <w:r w:rsidRPr="00767782">
        <w:rPr>
          <w:sz w:val="21"/>
          <w:szCs w:val="21"/>
        </w:rPr>
        <w:br/>
        <w:t xml:space="preserve"> 2. Legal personnel, including lawyers and legal paraprofessionals (law clerks, legal assistants, etc.) 3230</w:t>
      </w:r>
      <w:r w:rsidRPr="00767782">
        <w:rPr>
          <w:sz w:val="21"/>
          <w:szCs w:val="21"/>
        </w:rPr>
        <w:br/>
        <w:t xml:space="preserve"> 3. Computer personnel</w:t>
      </w:r>
      <w:r w:rsidRPr="00767782">
        <w:rPr>
          <w:sz w:val="21"/>
          <w:szCs w:val="21"/>
        </w:rPr>
        <w:br/>
        <w:t xml:space="preserve"> a. Computer programmers 3201</w:t>
      </w:r>
      <w:r w:rsidRPr="00767782">
        <w:rPr>
          <w:sz w:val="21"/>
          <w:szCs w:val="21"/>
        </w:rPr>
        <w:br/>
        <w:t xml:space="preserve"> b. Systems engineers 3202</w:t>
      </w:r>
      <w:r w:rsidRPr="00767782">
        <w:rPr>
          <w:sz w:val="21"/>
          <w:szCs w:val="21"/>
        </w:rPr>
        <w:br/>
        <w:t xml:space="preserve"> c. Other computer-related personnel 3203</w:t>
      </w:r>
      <w:r w:rsidRPr="00767782">
        <w:rPr>
          <w:sz w:val="21"/>
          <w:szCs w:val="21"/>
        </w:rPr>
        <w:br/>
        <w:t xml:space="preserve"> 4. Research and development personnel</w:t>
      </w:r>
      <w:r w:rsidRPr="00767782">
        <w:rPr>
          <w:sz w:val="21"/>
          <w:szCs w:val="21"/>
        </w:rPr>
        <w:br/>
        <w:t xml:space="preserve"> a. Scientists or engineers 3224</w:t>
      </w:r>
      <w:r w:rsidRPr="00767782">
        <w:rPr>
          <w:sz w:val="21"/>
          <w:szCs w:val="21"/>
        </w:rPr>
        <w:br/>
        <w:t xml:space="preserve"> b. Technicians or technologists 3225</w:t>
      </w:r>
      <w:r w:rsidRPr="00767782">
        <w:rPr>
          <w:sz w:val="21"/>
          <w:szCs w:val="21"/>
        </w:rPr>
        <w:br/>
        <w:t xml:space="preserve"> 5. Licensed, registered, or professionally trained engineers; or certified engineering technicians or technologists not engaged in R&amp;D activities 3240</w:t>
      </w:r>
      <w:r w:rsidRPr="00767782">
        <w:rPr>
          <w:sz w:val="21"/>
          <w:szCs w:val="21"/>
        </w:rPr>
        <w:br/>
        <w:t xml:space="preserve"> 6. Other technically-trained personnel 3362</w:t>
      </w:r>
      <w:r w:rsidRPr="00767782">
        <w:rPr>
          <w:sz w:val="21"/>
          <w:szCs w:val="21"/>
        </w:rPr>
        <w:br/>
        <w:t xml:space="preserve"> 7. Sales personnel 3206 </w:t>
      </w:r>
      <w:r w:rsidRPr="00767782">
        <w:rPr>
          <w:sz w:val="21"/>
          <w:szCs w:val="21"/>
        </w:rPr>
        <w:br/>
        <w:t xml:space="preserve"> 8. Managers, management consultants, and all other professionals 3269</w:t>
      </w:r>
      <w:r w:rsidRPr="00767782">
        <w:rPr>
          <w:sz w:val="21"/>
          <w:szCs w:val="21"/>
        </w:rPr>
        <w:br/>
        <w:t xml:space="preserve"> 9. Manufacturing/production workers 0325</w:t>
      </w:r>
      <w:r w:rsidRPr="00767782">
        <w:rPr>
          <w:sz w:val="21"/>
          <w:szCs w:val="21"/>
        </w:rPr>
        <w:br/>
        <w:t xml:space="preserve"> 10. All other personnel (Include personnel, such as secretarial, maintenance, security, and other support staff.) 3270</w:t>
      </w:r>
      <w:r w:rsidRPr="00767782">
        <w:rPr>
          <w:sz w:val="21"/>
          <w:szCs w:val="21"/>
        </w:rPr>
        <w:br/>
        <w:t xml:space="preserve"> 11. TOT(Sum of lines 1 through 10 should equal 7, line A.) 3200 </w:t>
      </w:r>
    </w:p>
    <w:p w14:paraId="7CE885D3" w14:textId="77777777" w:rsidR="00BA18FD" w:rsidRPr="00767782" w:rsidRDefault="00BA18FD" w:rsidP="00BA18FD">
      <w:pPr>
        <w:rPr>
          <w:sz w:val="16"/>
          <w:szCs w:val="21"/>
        </w:rPr>
      </w:pPr>
      <w:r w:rsidRPr="00767782">
        <w:rPr>
          <w:sz w:val="16"/>
          <w:szCs w:val="21"/>
        </w:rPr>
        <w:t>Surveys included: PS-54059.pdf</w:t>
      </w:r>
    </w:p>
    <w:p w14:paraId="7F62E270" w14:textId="77777777" w:rsidR="00BA18FD" w:rsidRPr="00767782" w:rsidRDefault="00BA18FD" w:rsidP="00BA18FD">
      <w:pPr>
        <w:pStyle w:val="Heading3"/>
        <w:rPr>
          <w:sz w:val="21"/>
          <w:szCs w:val="21"/>
        </w:rPr>
      </w:pPr>
      <w:r w:rsidRPr="00767782">
        <w:rPr>
          <w:sz w:val="21"/>
          <w:szCs w:val="21"/>
        </w:rPr>
        <w:t>SALES OF USED EQUIPMENT</w:t>
      </w:r>
    </w:p>
    <w:p w14:paraId="0F95ED62" w14:textId="77777777" w:rsidR="00BA18FD" w:rsidRPr="00767782" w:rsidRDefault="00BA18FD" w:rsidP="00BA18FD">
      <w:pPr>
        <w:pStyle w:val="ListBullet"/>
        <w:rPr>
          <w:sz w:val="21"/>
          <w:szCs w:val="21"/>
        </w:rPr>
      </w:pPr>
      <w:r w:rsidRPr="00767782">
        <w:rPr>
          <w:sz w:val="21"/>
          <w:szCs w:val="21"/>
        </w:rPr>
        <w:t>Mark "X" if None 2012 $ Mil. Thou. Sales of cars, trucks, or vans to the general public which were previouslyrented or leased OR purchased for resale</w:t>
      </w:r>
    </w:p>
    <w:p w14:paraId="05C08479" w14:textId="77777777" w:rsidR="00BA18FD" w:rsidRPr="00767782" w:rsidRDefault="00BA18FD" w:rsidP="00BA18FD">
      <w:pPr>
        <w:rPr>
          <w:sz w:val="21"/>
          <w:szCs w:val="21"/>
        </w:rPr>
      </w:pPr>
      <w:r w:rsidRPr="00767782">
        <w:rPr>
          <w:sz w:val="16"/>
          <w:szCs w:val="21"/>
        </w:rPr>
        <w:t>Surveys included: RE-53201.pdf</w:t>
      </w:r>
    </w:p>
    <w:p w14:paraId="45A6CE74" w14:textId="77777777" w:rsidR="00BA18FD" w:rsidRPr="00767782" w:rsidRDefault="00BA18FD" w:rsidP="00BA18FD">
      <w:pPr>
        <w:pStyle w:val="Heading3"/>
        <w:rPr>
          <w:sz w:val="21"/>
          <w:szCs w:val="21"/>
        </w:rPr>
      </w:pPr>
      <w:r w:rsidRPr="00767782">
        <w:rPr>
          <w:sz w:val="21"/>
          <w:szCs w:val="21"/>
        </w:rPr>
        <w:t>PATIENT CARE</w:t>
      </w:r>
    </w:p>
    <w:p w14:paraId="2B4B1055" w14:textId="77777777" w:rsidR="00BA18FD" w:rsidRPr="00767782" w:rsidRDefault="00BA18FD" w:rsidP="00BA18FD">
      <w:pPr>
        <w:pStyle w:val="ListBullet"/>
        <w:rPr>
          <w:sz w:val="21"/>
          <w:szCs w:val="21"/>
        </w:rPr>
      </w:pPr>
      <w:r w:rsidRPr="00767782">
        <w:rPr>
          <w:sz w:val="21"/>
          <w:szCs w:val="21"/>
        </w:rPr>
        <w:t>Estimate the percent of patient care reported in 22,l i n e1 ,f r o m : 2012 Percent</w:t>
      </w:r>
      <w:r w:rsidRPr="00767782">
        <w:rPr>
          <w:sz w:val="21"/>
          <w:szCs w:val="21"/>
        </w:rPr>
        <w:br/>
        <w:t xml:space="preserve"> 1. Visits and consultations - evaluation and management services 3701 %</w:t>
      </w:r>
      <w:r w:rsidRPr="00767782">
        <w:rPr>
          <w:sz w:val="21"/>
          <w:szCs w:val="21"/>
        </w:rPr>
        <w:br/>
        <w:t xml:space="preserve"> 2. Surgical interventions - treatment of disease, injury, or deformity by surgery 3702 %</w:t>
      </w:r>
      <w:r w:rsidRPr="00767782">
        <w:rPr>
          <w:sz w:val="21"/>
          <w:szCs w:val="21"/>
        </w:rPr>
        <w:br/>
        <w:t xml:space="preserve"> 3. Non-surgical interven tions - treatment of disease, injury, or deformity except by surgery . 3703 %</w:t>
      </w:r>
      <w:r w:rsidRPr="00767782">
        <w:rPr>
          <w:sz w:val="21"/>
          <w:szCs w:val="21"/>
        </w:rPr>
        <w:br/>
        <w:t xml:space="preserve"> 4. Anesthesia services 3704 %</w:t>
      </w:r>
      <w:r w:rsidRPr="00767782">
        <w:rPr>
          <w:sz w:val="21"/>
          <w:szCs w:val="21"/>
        </w:rPr>
        <w:br/>
      </w:r>
      <w:r w:rsidRPr="00767782">
        <w:rPr>
          <w:sz w:val="21"/>
          <w:szCs w:val="21"/>
        </w:rPr>
        <w:lastRenderedPageBreak/>
        <w:t xml:space="preserve"> 5. Laboratory services paid by individuals, i nsurers, or government payers, such as Medicare and Medicaid 3705 %</w:t>
      </w:r>
      <w:r w:rsidRPr="00767782">
        <w:rPr>
          <w:sz w:val="21"/>
          <w:szCs w:val="21"/>
        </w:rPr>
        <w:br/>
        <w:t xml:space="preserve"> 6. Laboratory services paid by other health care providers 3706 %</w:t>
      </w:r>
      <w:r w:rsidRPr="00767782">
        <w:rPr>
          <w:sz w:val="21"/>
          <w:szCs w:val="21"/>
        </w:rPr>
        <w:br/>
        <w:t xml:space="preserve"> 7. Diagnostic imaging services paid by individua ls, insurers, or government payers, such as Medicare and Medicaid 3708 %</w:t>
      </w:r>
      <w:r w:rsidRPr="00767782">
        <w:rPr>
          <w:sz w:val="21"/>
          <w:szCs w:val="21"/>
        </w:rPr>
        <w:br/>
        <w:t xml:space="preserve"> 8. Diagnostic imaging services paid by other health care providers 3709 %</w:t>
      </w:r>
      <w:r w:rsidRPr="00767782">
        <w:rPr>
          <w:sz w:val="21"/>
          <w:szCs w:val="21"/>
        </w:rPr>
        <w:br/>
        <w:t xml:space="preserve"> 9. Other, including health facility services, such as provisions of space and equipment,meals, nursing care, etc 3707 %</w:t>
      </w:r>
      <w:r w:rsidRPr="00767782">
        <w:rPr>
          <w:sz w:val="21"/>
          <w:szCs w:val="21"/>
        </w:rPr>
        <w:br/>
        <w:t xml:space="preserve"> 10. TOT .10 0 %</w:t>
      </w:r>
    </w:p>
    <w:p w14:paraId="79BE5EB3" w14:textId="77777777" w:rsidR="00BA18FD" w:rsidRPr="00767782" w:rsidRDefault="00BA18FD" w:rsidP="00BA18FD">
      <w:pPr>
        <w:rPr>
          <w:sz w:val="21"/>
          <w:szCs w:val="21"/>
        </w:rPr>
      </w:pPr>
      <w:r w:rsidRPr="00767782">
        <w:rPr>
          <w:sz w:val="16"/>
          <w:szCs w:val="21"/>
        </w:rPr>
        <w:t>Surveys included: HC-62104.pdf</w:t>
      </w:r>
    </w:p>
    <w:p w14:paraId="1743E05B" w14:textId="77777777" w:rsidR="00BA18FD" w:rsidRPr="00767782" w:rsidRDefault="00BA18FD" w:rsidP="00BA18FD">
      <w:pPr>
        <w:pStyle w:val="ListBullet"/>
        <w:rPr>
          <w:sz w:val="21"/>
          <w:szCs w:val="21"/>
        </w:rPr>
      </w:pPr>
      <w:r w:rsidRPr="00767782">
        <w:rPr>
          <w:sz w:val="21"/>
          <w:szCs w:val="21"/>
        </w:rPr>
        <w:t>Estimate the percent of patient care reported in 22,l i n e1 ,f r o m : 2012 Percent</w:t>
      </w:r>
      <w:r w:rsidRPr="00767782">
        <w:rPr>
          <w:sz w:val="21"/>
          <w:szCs w:val="21"/>
        </w:rPr>
        <w:br/>
        <w:t xml:space="preserve"> 1. Visits and consultations - evaluation and management services 3701 %</w:t>
      </w:r>
      <w:r w:rsidRPr="00767782">
        <w:rPr>
          <w:sz w:val="21"/>
          <w:szCs w:val="21"/>
        </w:rPr>
        <w:br/>
        <w:t xml:space="preserve"> 2. Surgical interventions - treatment of disease, injury, or deformity by surgery 3702 %</w:t>
      </w:r>
      <w:r w:rsidRPr="00767782">
        <w:rPr>
          <w:sz w:val="21"/>
          <w:szCs w:val="21"/>
        </w:rPr>
        <w:br/>
        <w:t xml:space="preserve"> 3. Non-surgical interven tions - treatment of disease, injury, or deformity except by surgery . 3703 %</w:t>
      </w:r>
      <w:r w:rsidRPr="00767782">
        <w:rPr>
          <w:sz w:val="21"/>
          <w:szCs w:val="21"/>
        </w:rPr>
        <w:br/>
        <w:t xml:space="preserve"> 4. Anesthesia services 3704 %</w:t>
      </w:r>
      <w:r w:rsidRPr="00767782">
        <w:rPr>
          <w:sz w:val="21"/>
          <w:szCs w:val="21"/>
        </w:rPr>
        <w:br/>
        <w:t xml:space="preserve"> 5. Laboratory services paid by individuals, i nsurers, or government payers, such as Medicare and Medicaid 3705 %</w:t>
      </w:r>
      <w:r w:rsidRPr="00767782">
        <w:rPr>
          <w:sz w:val="21"/>
          <w:szCs w:val="21"/>
        </w:rPr>
        <w:br/>
        <w:t xml:space="preserve"> 6. Laboratory services paid by other health care providers 3706 %</w:t>
      </w:r>
      <w:r w:rsidRPr="00767782">
        <w:rPr>
          <w:sz w:val="21"/>
          <w:szCs w:val="21"/>
        </w:rPr>
        <w:br/>
        <w:t xml:space="preserve"> 7. Diagnostic imaging services paid by individua ls, insurers, or government payers, such as Medicare and Medicaid 3708 %</w:t>
      </w:r>
      <w:r w:rsidRPr="00767782">
        <w:rPr>
          <w:sz w:val="21"/>
          <w:szCs w:val="21"/>
        </w:rPr>
        <w:br/>
        <w:t xml:space="preserve"> 8. Diagnostic imaging services paid by other health care providers 3709 %</w:t>
      </w:r>
      <w:r w:rsidRPr="00767782">
        <w:rPr>
          <w:sz w:val="21"/>
          <w:szCs w:val="21"/>
        </w:rPr>
        <w:br/>
        <w:t xml:space="preserve"> 9. Other, including health facility services, such as provisions of space and equipment, meals, nursing care, etc 3707 %</w:t>
      </w:r>
      <w:r w:rsidRPr="00767782">
        <w:rPr>
          <w:sz w:val="21"/>
          <w:szCs w:val="21"/>
        </w:rPr>
        <w:br/>
        <w:t xml:space="preserve"> 10. TOT .10 0 %</w:t>
      </w:r>
    </w:p>
    <w:p w14:paraId="2202C91E" w14:textId="77777777" w:rsidR="00BA18FD" w:rsidRPr="00767782" w:rsidRDefault="00BA18FD" w:rsidP="00BA18FD">
      <w:pPr>
        <w:rPr>
          <w:sz w:val="21"/>
          <w:szCs w:val="21"/>
        </w:rPr>
      </w:pPr>
      <w:r w:rsidRPr="00767782">
        <w:rPr>
          <w:sz w:val="16"/>
          <w:szCs w:val="21"/>
        </w:rPr>
        <w:t>Surveys included: HC-62109.pdf</w:t>
      </w:r>
    </w:p>
    <w:p w14:paraId="5FEA575E" w14:textId="77777777" w:rsidR="00BA18FD" w:rsidRPr="00767782" w:rsidRDefault="00BA18FD" w:rsidP="00BA18FD">
      <w:pPr>
        <w:pStyle w:val="Heading3"/>
        <w:rPr>
          <w:sz w:val="21"/>
          <w:szCs w:val="21"/>
        </w:rPr>
      </w:pPr>
      <w:r w:rsidRPr="00767782">
        <w:rPr>
          <w:sz w:val="21"/>
          <w:szCs w:val="21"/>
        </w:rPr>
        <w:t>TYPE OF PAYER BY FUNDING SOURCE</w:t>
      </w:r>
    </w:p>
    <w:p w14:paraId="3C269853" w14:textId="77777777" w:rsidR="00BA18FD" w:rsidRPr="00767782" w:rsidRDefault="00BA18FD" w:rsidP="00BA18FD">
      <w:pPr>
        <w:pStyle w:val="ListBullet"/>
        <w:rPr>
          <w:sz w:val="21"/>
          <w:szCs w:val="21"/>
        </w:rPr>
      </w:pPr>
      <w:r w:rsidRPr="00767782">
        <w:rPr>
          <w:sz w:val="21"/>
          <w:szCs w:val="21"/>
        </w:rPr>
        <w:t>1. Estimate the percent of type of payer reported in 22, line 1, from: 2012 Percent</w:t>
      </w:r>
      <w:r w:rsidRPr="00767782">
        <w:rPr>
          <w:sz w:val="21"/>
          <w:szCs w:val="21"/>
        </w:rPr>
        <w:br/>
        <w:t xml:space="preserve"> a. Laboratory services paid by individuals, insurers, or government payers, such as Medicare and Medicaid 9800 %</w:t>
      </w:r>
      <w:r w:rsidRPr="00767782">
        <w:rPr>
          <w:sz w:val="21"/>
          <w:szCs w:val="21"/>
        </w:rPr>
        <w:br/>
        <w:t xml:space="preserve"> b. Laboratory services paid by o ther health care providers 9801 %</w:t>
      </w:r>
      <w:r w:rsidRPr="00767782">
        <w:rPr>
          <w:sz w:val="21"/>
          <w:szCs w:val="21"/>
        </w:rPr>
        <w:br/>
        <w:t xml:space="preserve"> c. TOT .10 0 %</w:t>
      </w:r>
      <w:r w:rsidRPr="00767782">
        <w:rPr>
          <w:sz w:val="21"/>
          <w:szCs w:val="21"/>
        </w:rPr>
        <w:br/>
        <w:t xml:space="preserve"> 2. Estimate the percent of type of payer reported in 22, line 2, from: 2012 Percent</w:t>
      </w:r>
      <w:r w:rsidRPr="00767782">
        <w:rPr>
          <w:sz w:val="21"/>
          <w:szCs w:val="21"/>
        </w:rPr>
        <w:br/>
        <w:t xml:space="preserve"> a. Diagnostic imaging services paid by individuals, insurers, or government payers, suchas Medicare and Medicaid 9802 %</w:t>
      </w:r>
      <w:r w:rsidRPr="00767782">
        <w:rPr>
          <w:sz w:val="21"/>
          <w:szCs w:val="21"/>
        </w:rPr>
        <w:br/>
        <w:t xml:space="preserve"> b. Diagnostic imaging services paid by other health care providers 9803 %</w:t>
      </w:r>
      <w:r w:rsidRPr="00767782">
        <w:rPr>
          <w:sz w:val="21"/>
          <w:szCs w:val="21"/>
        </w:rPr>
        <w:br/>
        <w:t xml:space="preserve"> c. TOT .10 0 %</w:t>
      </w:r>
    </w:p>
    <w:p w14:paraId="2FAE8690" w14:textId="77777777" w:rsidR="00BA18FD" w:rsidRPr="00767782" w:rsidRDefault="00BA18FD" w:rsidP="00BA18FD">
      <w:pPr>
        <w:rPr>
          <w:sz w:val="21"/>
          <w:szCs w:val="21"/>
        </w:rPr>
      </w:pPr>
      <w:r w:rsidRPr="00767782">
        <w:rPr>
          <w:sz w:val="16"/>
          <w:szCs w:val="21"/>
        </w:rPr>
        <w:t>Surveys included: HC-62110.pdf</w:t>
      </w:r>
    </w:p>
    <w:p w14:paraId="556D170E" w14:textId="77777777" w:rsidR="00BA18FD" w:rsidRPr="00767782" w:rsidRDefault="00BA18FD" w:rsidP="00BA18FD">
      <w:pPr>
        <w:pStyle w:val="Heading3"/>
        <w:rPr>
          <w:sz w:val="21"/>
          <w:szCs w:val="21"/>
        </w:rPr>
      </w:pPr>
      <w:r w:rsidRPr="00767782">
        <w:rPr>
          <w:sz w:val="21"/>
          <w:szCs w:val="21"/>
        </w:rPr>
        <w:lastRenderedPageBreak/>
        <w:t>INTEREST EXPENSE</w:t>
      </w:r>
    </w:p>
    <w:p w14:paraId="551A5EA2" w14:textId="77777777" w:rsidR="00BA18FD" w:rsidRPr="00767782" w:rsidRDefault="00BA18FD" w:rsidP="00BA18FD">
      <w:pPr>
        <w:pStyle w:val="ListBullet"/>
        <w:rPr>
          <w:sz w:val="21"/>
          <w:szCs w:val="21"/>
        </w:rPr>
      </w:pPr>
      <w:r w:rsidRPr="00767782">
        <w:rPr>
          <w:sz w:val="21"/>
          <w:szCs w:val="21"/>
        </w:rPr>
        <w:t>For each type of deposit account listed below, indicate the dollaramount of interest paid on that type of account by this reportingunit during</w:t>
      </w:r>
      <w:r w:rsidRPr="00767782">
        <w:rPr>
          <w:sz w:val="21"/>
          <w:szCs w:val="21"/>
        </w:rPr>
        <w:br/>
        <w:t xml:space="preserve"> 2012. Mark "X" if None 2012 $ Bil. Mil. Thou.</w:t>
      </w:r>
      <w:r w:rsidRPr="00767782">
        <w:rPr>
          <w:sz w:val="21"/>
          <w:szCs w:val="21"/>
        </w:rPr>
        <w:br/>
        <w:t xml:space="preserve"> 1. Time deposits 1031</w:t>
      </w:r>
      <w:r w:rsidRPr="00767782">
        <w:rPr>
          <w:sz w:val="21"/>
          <w:szCs w:val="21"/>
        </w:rPr>
        <w:br/>
        <w:t xml:space="preserve"> 2. Savings deposits 1032</w:t>
      </w:r>
      <w:r w:rsidRPr="00767782">
        <w:rPr>
          <w:sz w:val="21"/>
          <w:szCs w:val="21"/>
        </w:rPr>
        <w:br/>
        <w:t xml:space="preserve"> 3. Other deposits 1033</w:t>
      </w:r>
      <w:r w:rsidRPr="00767782">
        <w:rPr>
          <w:sz w:val="21"/>
          <w:szCs w:val="21"/>
        </w:rPr>
        <w:br/>
        <w:t xml:space="preserve"> 4. TOT(Add lines 1 through 3.)</w:t>
      </w:r>
    </w:p>
    <w:p w14:paraId="6FAD51ED" w14:textId="77777777" w:rsidR="00BA18FD" w:rsidRPr="00767782" w:rsidRDefault="00BA18FD" w:rsidP="00BA18FD">
      <w:pPr>
        <w:rPr>
          <w:sz w:val="21"/>
          <w:szCs w:val="21"/>
        </w:rPr>
      </w:pPr>
      <w:r w:rsidRPr="00767782">
        <w:rPr>
          <w:sz w:val="16"/>
          <w:szCs w:val="21"/>
        </w:rPr>
        <w:t>Surveys included: FI-52250.pdf, FI-52203.pdf, FI-52202.pdf, FI-52201.pdf</w:t>
      </w:r>
    </w:p>
    <w:p w14:paraId="672CF292" w14:textId="77777777" w:rsidR="00BA18FD" w:rsidRPr="00767782" w:rsidRDefault="00BA18FD" w:rsidP="00BA18FD">
      <w:pPr>
        <w:pStyle w:val="Heading3"/>
        <w:rPr>
          <w:sz w:val="21"/>
          <w:szCs w:val="21"/>
        </w:rPr>
      </w:pPr>
      <w:r w:rsidRPr="00767782">
        <w:rPr>
          <w:sz w:val="21"/>
          <w:szCs w:val="21"/>
        </w:rPr>
        <w:t>BROKERING AND DEALING SERVICES</w:t>
      </w:r>
    </w:p>
    <w:p w14:paraId="4262C672" w14:textId="77777777" w:rsidR="00BA18FD" w:rsidRPr="00767782" w:rsidRDefault="00BA18FD" w:rsidP="00BA18FD">
      <w:pPr>
        <w:pStyle w:val="ListBullet"/>
        <w:rPr>
          <w:sz w:val="21"/>
          <w:szCs w:val="21"/>
        </w:rPr>
      </w:pPr>
      <w:r w:rsidRPr="00767782">
        <w:rPr>
          <w:sz w:val="21"/>
          <w:szCs w:val="21"/>
        </w:rPr>
        <w:t>Did this reporting unit have income from br okering and dealing se rvices during 2012? 0173 Yes 0174 No(If no, mark "X" and go to E.) Estimate the percentage of this reporting unit's brokering and dealing income from thefollowing sources: 2012 Percent</w:t>
      </w:r>
      <w:r w:rsidRPr="00767782">
        <w:rPr>
          <w:sz w:val="21"/>
          <w:szCs w:val="21"/>
        </w:rPr>
        <w:br/>
        <w:t xml:space="preserve"> 1. Fees and commissions 0159 %</w:t>
      </w:r>
      <w:r w:rsidRPr="00767782">
        <w:rPr>
          <w:sz w:val="21"/>
          <w:szCs w:val="21"/>
        </w:rPr>
        <w:br/>
        <w:t xml:space="preserve"> 2. Interest income from trading accounts 0161 %</w:t>
      </w:r>
      <w:r w:rsidRPr="00767782">
        <w:rPr>
          <w:sz w:val="21"/>
          <w:szCs w:val="21"/>
        </w:rPr>
        <w:br/>
        <w:t xml:space="preserve"> 3. Net gains (losses) in trading accounts, excluding interest income 0163 %</w:t>
      </w:r>
      <w:r w:rsidRPr="00767782">
        <w:rPr>
          <w:sz w:val="21"/>
          <w:szCs w:val="21"/>
        </w:rPr>
        <w:br/>
        <w:t xml:space="preserve"> 4. Margin interest 0165 %</w:t>
      </w:r>
      <w:r w:rsidRPr="00767782">
        <w:rPr>
          <w:sz w:val="21"/>
          <w:szCs w:val="21"/>
        </w:rPr>
        <w:br/>
        <w:t xml:space="preserve"> 5. Other 0167 %</w:t>
      </w:r>
      <w:r w:rsidRPr="00767782">
        <w:rPr>
          <w:sz w:val="21"/>
          <w:szCs w:val="21"/>
        </w:rPr>
        <w:br/>
        <w:t xml:space="preserve"> 6. TOT .10 0 %</w:t>
      </w:r>
    </w:p>
    <w:p w14:paraId="6263E378" w14:textId="77777777" w:rsidR="00BA18FD" w:rsidRPr="00767782" w:rsidRDefault="00BA18FD" w:rsidP="00BA18FD">
      <w:pPr>
        <w:rPr>
          <w:sz w:val="21"/>
          <w:szCs w:val="21"/>
        </w:rPr>
      </w:pPr>
      <w:r w:rsidRPr="00767782">
        <w:rPr>
          <w:sz w:val="16"/>
          <w:szCs w:val="21"/>
        </w:rPr>
        <w:t>Surveys included: FI-52250.pdf</w:t>
      </w:r>
    </w:p>
    <w:p w14:paraId="2D1A6D8D" w14:textId="77777777" w:rsidR="00BA18FD" w:rsidRPr="00767782" w:rsidRDefault="00BA18FD" w:rsidP="00BA18FD">
      <w:pPr>
        <w:pStyle w:val="ListBullet"/>
        <w:rPr>
          <w:sz w:val="21"/>
          <w:szCs w:val="21"/>
        </w:rPr>
      </w:pPr>
      <w:r w:rsidRPr="00767782">
        <w:rPr>
          <w:sz w:val="21"/>
          <w:szCs w:val="21"/>
        </w:rPr>
        <w:t>Did this establishment have income from brokering and de aling services during 2012? 0173 Yes 0174 No(If no, mark "X" and go to E.) Estimate the percentage of this establishment's brokering and dealing income from thefollowing sources: 2012 Percent</w:t>
      </w:r>
      <w:r w:rsidRPr="00767782">
        <w:rPr>
          <w:sz w:val="21"/>
          <w:szCs w:val="21"/>
        </w:rPr>
        <w:br/>
        <w:t xml:space="preserve"> 1. Fees and commissions 0159 %</w:t>
      </w:r>
      <w:r w:rsidRPr="00767782">
        <w:rPr>
          <w:sz w:val="21"/>
          <w:szCs w:val="21"/>
        </w:rPr>
        <w:br/>
        <w:t xml:space="preserve"> 2. Interest income from trading accounts 0161 %</w:t>
      </w:r>
      <w:r w:rsidRPr="00767782">
        <w:rPr>
          <w:sz w:val="21"/>
          <w:szCs w:val="21"/>
        </w:rPr>
        <w:br/>
        <w:t xml:space="preserve"> 3. Net gains (losses) in trading accounts, excluding interest income 0163 %</w:t>
      </w:r>
      <w:r w:rsidRPr="00767782">
        <w:rPr>
          <w:sz w:val="21"/>
          <w:szCs w:val="21"/>
        </w:rPr>
        <w:br/>
        <w:t xml:space="preserve"> 4. Margin interest 0165 %</w:t>
      </w:r>
      <w:r w:rsidRPr="00767782">
        <w:rPr>
          <w:sz w:val="21"/>
          <w:szCs w:val="21"/>
        </w:rPr>
        <w:br/>
        <w:t xml:space="preserve"> 5. Other 0167 %</w:t>
      </w:r>
      <w:r w:rsidRPr="00767782">
        <w:rPr>
          <w:sz w:val="21"/>
          <w:szCs w:val="21"/>
        </w:rPr>
        <w:br/>
        <w:t xml:space="preserve"> 6. TOT .10 0 %</w:t>
      </w:r>
    </w:p>
    <w:p w14:paraId="69E996D5" w14:textId="77777777" w:rsidR="00BA18FD" w:rsidRPr="00767782" w:rsidRDefault="00BA18FD" w:rsidP="00BA18FD">
      <w:pPr>
        <w:rPr>
          <w:sz w:val="21"/>
          <w:szCs w:val="21"/>
        </w:rPr>
      </w:pPr>
      <w:r w:rsidRPr="00767782">
        <w:rPr>
          <w:sz w:val="16"/>
          <w:szCs w:val="21"/>
        </w:rPr>
        <w:t>Surveys included: FI-52206.pdf, FI-52202.pdf, FI-52360.pdf, FI-52201.pdf</w:t>
      </w:r>
    </w:p>
    <w:p w14:paraId="414C56B3" w14:textId="77777777" w:rsidR="00BA18FD" w:rsidRPr="00767782" w:rsidRDefault="00BA18FD" w:rsidP="00BA18FD">
      <w:pPr>
        <w:pStyle w:val="Heading3"/>
        <w:rPr>
          <w:sz w:val="21"/>
          <w:szCs w:val="21"/>
        </w:rPr>
      </w:pPr>
      <w:r w:rsidRPr="00767782">
        <w:rPr>
          <w:sz w:val="21"/>
          <w:szCs w:val="21"/>
        </w:rPr>
        <w:t>MISCELLANEOUS INTEREST AND FEES</w:t>
      </w:r>
    </w:p>
    <w:p w14:paraId="28A6EB65" w14:textId="77777777" w:rsidR="00BA18FD" w:rsidRPr="00767782" w:rsidRDefault="00BA18FD" w:rsidP="00BA18FD">
      <w:pPr>
        <w:pStyle w:val="ListBullet"/>
        <w:rPr>
          <w:sz w:val="21"/>
          <w:szCs w:val="21"/>
        </w:rPr>
      </w:pPr>
      <w:r w:rsidRPr="00767782">
        <w:rPr>
          <w:sz w:val="21"/>
          <w:szCs w:val="21"/>
        </w:rPr>
        <w:t>For each type of credit financing service listed b elow, indicate the percentage of income that is derived from interest, fees, and other credit financing. Credit Financing 2012 Percentage of income from: Mark "X" if None Interest Fees Other Total 0133 0135 0138</w:t>
      </w:r>
      <w:r w:rsidRPr="00767782">
        <w:rPr>
          <w:sz w:val="21"/>
          <w:szCs w:val="21"/>
        </w:rPr>
        <w:br/>
        <w:t xml:space="preserve"> 1. Leasing 0142 % % %10 0 % 0605 0606 0607</w:t>
      </w:r>
      <w:r w:rsidRPr="00767782">
        <w:rPr>
          <w:sz w:val="21"/>
          <w:szCs w:val="21"/>
        </w:rPr>
        <w:br/>
        <w:t xml:space="preserve"> 2. Installment credit 0609 % % %10 0 % 0624 0625 0627</w:t>
      </w:r>
      <w:r w:rsidRPr="00767782">
        <w:rPr>
          <w:sz w:val="21"/>
          <w:szCs w:val="21"/>
        </w:rPr>
        <w:br/>
        <w:t xml:space="preserve"> 3. Other credit financing 0629 % % %10 0 %</w:t>
      </w:r>
    </w:p>
    <w:p w14:paraId="26A1376B" w14:textId="77777777" w:rsidR="00BA18FD" w:rsidRPr="00767782" w:rsidRDefault="00BA18FD" w:rsidP="00BA18FD">
      <w:pPr>
        <w:rPr>
          <w:sz w:val="21"/>
          <w:szCs w:val="21"/>
        </w:rPr>
      </w:pPr>
      <w:r w:rsidRPr="00767782">
        <w:rPr>
          <w:sz w:val="16"/>
          <w:szCs w:val="21"/>
        </w:rPr>
        <w:t>Surveys included: FI-52250.pdf, FI-52204.pdf, FI-52206.pdf, FI-52203.pdf, FI-52202.pdf, FI-52201.pdf</w:t>
      </w:r>
    </w:p>
    <w:p w14:paraId="11D7C06B" w14:textId="77777777" w:rsidR="00BA18FD" w:rsidRPr="00767782" w:rsidRDefault="00BA18FD" w:rsidP="00BA18FD">
      <w:pPr>
        <w:pStyle w:val="Heading3"/>
        <w:rPr>
          <w:sz w:val="21"/>
          <w:szCs w:val="21"/>
        </w:rPr>
      </w:pPr>
      <w:r w:rsidRPr="00767782">
        <w:rPr>
          <w:sz w:val="21"/>
          <w:szCs w:val="21"/>
        </w:rPr>
        <w:lastRenderedPageBreak/>
        <w:t>CREDIT CARD SERVICES</w:t>
      </w:r>
    </w:p>
    <w:p w14:paraId="1CFD735C" w14:textId="77777777" w:rsidR="00BA18FD" w:rsidRPr="00767782" w:rsidRDefault="00BA18FD" w:rsidP="00BA18FD">
      <w:pPr>
        <w:pStyle w:val="ListBullet"/>
        <w:rPr>
          <w:sz w:val="21"/>
          <w:szCs w:val="21"/>
        </w:rPr>
      </w:pPr>
      <w:r w:rsidRPr="00767782">
        <w:rPr>
          <w:sz w:val="21"/>
          <w:szCs w:val="21"/>
        </w:rPr>
        <w:t>Did this reporting unit have income from credit card services during 2012? 0128 Yes 0129 No(If no, mark "X" and go to C.) Estimate the percentage of this reporting un it's credit card services income from the following sources: 2012 Percent</w:t>
      </w:r>
      <w:r w:rsidRPr="00767782">
        <w:rPr>
          <w:sz w:val="21"/>
          <w:szCs w:val="21"/>
        </w:rPr>
        <w:br/>
        <w:t xml:space="preserve"> 1. Interest 0123 %</w:t>
      </w:r>
      <w:r w:rsidRPr="00767782">
        <w:rPr>
          <w:sz w:val="21"/>
          <w:szCs w:val="21"/>
        </w:rPr>
        <w:br/>
        <w:t xml:space="preserve"> 2. Cardholder fees 0124 %</w:t>
      </w:r>
      <w:r w:rsidRPr="00767782">
        <w:rPr>
          <w:sz w:val="21"/>
          <w:szCs w:val="21"/>
        </w:rPr>
        <w:br/>
        <w:t xml:space="preserve"> 3. Merchant fees 0125 %</w:t>
      </w:r>
      <w:r w:rsidRPr="00767782">
        <w:rPr>
          <w:sz w:val="21"/>
          <w:szCs w:val="21"/>
        </w:rPr>
        <w:br/>
        <w:t xml:space="preserve"> 4. Other fees 0126 %</w:t>
      </w:r>
      <w:r w:rsidRPr="00767782">
        <w:rPr>
          <w:sz w:val="21"/>
          <w:szCs w:val="21"/>
        </w:rPr>
        <w:br/>
        <w:t xml:space="preserve"> 5. TOT 10 0 %</w:t>
      </w:r>
    </w:p>
    <w:p w14:paraId="423F4386" w14:textId="77777777" w:rsidR="00BA18FD" w:rsidRPr="00767782" w:rsidRDefault="00BA18FD" w:rsidP="00BA18FD">
      <w:pPr>
        <w:rPr>
          <w:sz w:val="21"/>
          <w:szCs w:val="21"/>
        </w:rPr>
      </w:pPr>
      <w:r w:rsidRPr="00767782">
        <w:rPr>
          <w:sz w:val="16"/>
          <w:szCs w:val="21"/>
        </w:rPr>
        <w:t>Surveys included: FI-52250.pdf</w:t>
      </w:r>
    </w:p>
    <w:p w14:paraId="100E40E0" w14:textId="77777777" w:rsidR="00BA18FD" w:rsidRPr="00767782" w:rsidRDefault="00BA18FD" w:rsidP="00BA18FD">
      <w:pPr>
        <w:pStyle w:val="ListBullet"/>
        <w:rPr>
          <w:sz w:val="21"/>
          <w:szCs w:val="21"/>
        </w:rPr>
      </w:pPr>
      <w:r w:rsidRPr="00767782">
        <w:rPr>
          <w:sz w:val="21"/>
          <w:szCs w:val="21"/>
        </w:rPr>
        <w:t>Did this establishment have income from credit card services during 2012? 0128 Yes 0129 No(If no, mark "X" and go to C.) Estimate the percentage of this establishment's credit card services income from the following sources: 2012 Percent</w:t>
      </w:r>
      <w:r w:rsidRPr="00767782">
        <w:rPr>
          <w:sz w:val="21"/>
          <w:szCs w:val="21"/>
        </w:rPr>
        <w:br/>
        <w:t xml:space="preserve"> 1. Interest 0123 %</w:t>
      </w:r>
      <w:r w:rsidRPr="00767782">
        <w:rPr>
          <w:sz w:val="21"/>
          <w:szCs w:val="21"/>
        </w:rPr>
        <w:br/>
        <w:t xml:space="preserve"> 2. Cardholder fees 0124 %</w:t>
      </w:r>
      <w:r w:rsidRPr="00767782">
        <w:rPr>
          <w:sz w:val="21"/>
          <w:szCs w:val="21"/>
        </w:rPr>
        <w:br/>
        <w:t xml:space="preserve"> 3. Merchant fees 0125 %</w:t>
      </w:r>
      <w:r w:rsidRPr="00767782">
        <w:rPr>
          <w:sz w:val="21"/>
          <w:szCs w:val="21"/>
        </w:rPr>
        <w:br/>
        <w:t xml:space="preserve"> 4. Other fees 0126 %</w:t>
      </w:r>
      <w:r w:rsidRPr="00767782">
        <w:rPr>
          <w:sz w:val="21"/>
          <w:szCs w:val="21"/>
        </w:rPr>
        <w:br/>
        <w:t xml:space="preserve"> 5. TOT 10 0 %</w:t>
      </w:r>
    </w:p>
    <w:p w14:paraId="0DDB9903" w14:textId="77777777" w:rsidR="00BA18FD" w:rsidRPr="00767782" w:rsidRDefault="00BA18FD" w:rsidP="00BA18FD">
      <w:pPr>
        <w:rPr>
          <w:sz w:val="21"/>
          <w:szCs w:val="21"/>
        </w:rPr>
      </w:pPr>
      <w:r w:rsidRPr="00767782">
        <w:rPr>
          <w:sz w:val="16"/>
          <w:szCs w:val="21"/>
        </w:rPr>
        <w:t>Surveys included: FI-52204.pdf, FI-52206.pdf, FI-52203.pdf, FI-52202.pdf, FI-52201.pdf</w:t>
      </w:r>
    </w:p>
    <w:p w14:paraId="3C89AE14" w14:textId="77777777" w:rsidR="00BA18FD" w:rsidRPr="00767782" w:rsidRDefault="00BA18FD" w:rsidP="00BA18FD">
      <w:pPr>
        <w:pStyle w:val="Heading3"/>
        <w:rPr>
          <w:sz w:val="21"/>
          <w:szCs w:val="21"/>
        </w:rPr>
      </w:pPr>
      <w:r w:rsidRPr="00767782">
        <w:rPr>
          <w:sz w:val="21"/>
          <w:szCs w:val="21"/>
        </w:rPr>
        <w:t>LOSERVICES INCOME</w:t>
      </w:r>
    </w:p>
    <w:p w14:paraId="08E812A1" w14:textId="77777777" w:rsidR="00BA18FD" w:rsidRPr="00767782" w:rsidRDefault="00BA18FD" w:rsidP="00BA18FD">
      <w:pPr>
        <w:pStyle w:val="ListBullet"/>
        <w:rPr>
          <w:sz w:val="21"/>
          <w:szCs w:val="21"/>
        </w:rPr>
      </w:pPr>
      <w:r w:rsidRPr="00767782">
        <w:rPr>
          <w:sz w:val="21"/>
          <w:szCs w:val="21"/>
        </w:rPr>
        <w:t>For each type of loan service listed below indicate the percentage of income that is derived from interest,origination fees, and other fees. Loan Type 2012 Percentage of income from: Mark "X" if None Interest Origination Fees Other Fees Total 0515 0516 0517</w:t>
      </w:r>
      <w:r w:rsidRPr="00767782">
        <w:rPr>
          <w:sz w:val="21"/>
          <w:szCs w:val="21"/>
        </w:rPr>
        <w:br/>
        <w:t xml:space="preserve"> 1. Loans to businesses andgovernments 0519 % % %10 0 %</w:t>
      </w:r>
      <w:r w:rsidRPr="00767782">
        <w:rPr>
          <w:sz w:val="21"/>
          <w:szCs w:val="21"/>
        </w:rPr>
        <w:br/>
        <w:t xml:space="preserve"> 2. Loans to consumers - secured,residential mortgages and homeequity 0549 0545 % 0546 % 0547 %10 0 % 0585 0586 0587</w:t>
      </w:r>
      <w:r w:rsidRPr="00767782">
        <w:rPr>
          <w:sz w:val="21"/>
          <w:szCs w:val="21"/>
        </w:rPr>
        <w:br/>
        <w:t xml:space="preserve"> 3. Loans to consumers - secured,vehicle and other 0589 % % %10 0 % 0595 0596 0597</w:t>
      </w:r>
      <w:r w:rsidRPr="00767782">
        <w:rPr>
          <w:sz w:val="21"/>
          <w:szCs w:val="21"/>
        </w:rPr>
        <w:br/>
        <w:t xml:space="preserve"> 4. Loans to consumers - unsecured 0599 % % %10 0 %</w:t>
      </w:r>
    </w:p>
    <w:p w14:paraId="4A1F6A67" w14:textId="77777777" w:rsidR="00BA18FD" w:rsidRPr="00767782" w:rsidRDefault="00BA18FD" w:rsidP="00BA18FD">
      <w:pPr>
        <w:rPr>
          <w:sz w:val="21"/>
          <w:szCs w:val="21"/>
        </w:rPr>
      </w:pPr>
      <w:r w:rsidRPr="00767782">
        <w:rPr>
          <w:sz w:val="16"/>
          <w:szCs w:val="21"/>
        </w:rPr>
        <w:t>Surveys included: FI-52250.pdf, FI-52204.pdf, FI-52203.pdf, FI-52360.pdf, FI-52101.pdf, FI-52206.pdf, FI-52202.pdf, FI-52201.pdf</w:t>
      </w:r>
    </w:p>
    <w:p w14:paraId="3241C8EF" w14:textId="77777777" w:rsidR="00BA18FD" w:rsidRPr="00767782" w:rsidRDefault="00BA18FD" w:rsidP="00BA18FD">
      <w:pPr>
        <w:pStyle w:val="Heading3"/>
        <w:rPr>
          <w:sz w:val="21"/>
          <w:szCs w:val="21"/>
        </w:rPr>
      </w:pPr>
      <w:r w:rsidRPr="00767782">
        <w:rPr>
          <w:sz w:val="21"/>
          <w:szCs w:val="21"/>
        </w:rPr>
        <w:t>EXPENSES OF LEGAID SOCIETIES</w:t>
      </w:r>
    </w:p>
    <w:p w14:paraId="20C658A9" w14:textId="77777777" w:rsidR="00BA18FD" w:rsidRPr="00767782" w:rsidRDefault="00BA18FD" w:rsidP="00BA18FD">
      <w:pPr>
        <w:pStyle w:val="ListBullet"/>
        <w:rPr>
          <w:sz w:val="21"/>
          <w:szCs w:val="21"/>
        </w:rPr>
      </w:pPr>
      <w:r w:rsidRPr="00767782">
        <w:rPr>
          <w:sz w:val="21"/>
          <w:szCs w:val="21"/>
        </w:rPr>
        <w:t>Total operating expenses, including payroll and fringe benefits, rent, depreciation, business and property taxes, and other overhead. (Exclude capital expenditures, funds invested, losses from the sale of assets,interest paid, and bad debt.) 3520 2012 $ Bil. Mil. Thou</w:t>
      </w:r>
    </w:p>
    <w:p w14:paraId="74440B15" w14:textId="77777777" w:rsidR="00BA18FD" w:rsidRPr="00767782" w:rsidRDefault="00BA18FD" w:rsidP="00BA18FD">
      <w:pPr>
        <w:rPr>
          <w:sz w:val="21"/>
          <w:szCs w:val="21"/>
        </w:rPr>
      </w:pPr>
      <w:r w:rsidRPr="00767782">
        <w:rPr>
          <w:sz w:val="16"/>
          <w:szCs w:val="21"/>
        </w:rPr>
        <w:t>Surveys included: PS-54101.pdf</w:t>
      </w:r>
    </w:p>
    <w:p w14:paraId="716A0D9A" w14:textId="77777777" w:rsidR="00BA18FD" w:rsidRPr="00767782" w:rsidRDefault="00BA18FD" w:rsidP="00BA18FD">
      <w:pPr>
        <w:pStyle w:val="Heading3"/>
        <w:rPr>
          <w:sz w:val="21"/>
          <w:szCs w:val="21"/>
        </w:rPr>
      </w:pPr>
      <w:r w:rsidRPr="00767782">
        <w:rPr>
          <w:sz w:val="21"/>
          <w:szCs w:val="21"/>
        </w:rPr>
        <w:lastRenderedPageBreak/>
        <w:t>DENTCARE</w:t>
      </w:r>
    </w:p>
    <w:p w14:paraId="0C98B938" w14:textId="77777777" w:rsidR="00BA18FD" w:rsidRPr="00767782" w:rsidRDefault="00BA18FD" w:rsidP="00BA18FD">
      <w:pPr>
        <w:pStyle w:val="ListBullet"/>
        <w:rPr>
          <w:sz w:val="21"/>
          <w:szCs w:val="21"/>
        </w:rPr>
      </w:pPr>
      <w:r w:rsidRPr="00767782">
        <w:rPr>
          <w:sz w:val="21"/>
          <w:szCs w:val="21"/>
        </w:rPr>
        <w:t>Estimate the percent of dental care from: 2012 Percent</w:t>
      </w:r>
      <w:r w:rsidRPr="00767782">
        <w:rPr>
          <w:sz w:val="21"/>
          <w:szCs w:val="21"/>
        </w:rPr>
        <w:br/>
        <w:t xml:space="preserve"> 1. Services paid by individuals, insurers, or government payers, such as Medicare andMedicaid 9860 %</w:t>
      </w:r>
      <w:r w:rsidRPr="00767782">
        <w:rPr>
          <w:sz w:val="21"/>
          <w:szCs w:val="21"/>
        </w:rPr>
        <w:br/>
        <w:t xml:space="preserve"> 2. Services paid by other health/dental providers or facilities 9861 %</w:t>
      </w:r>
      <w:r w:rsidRPr="00767782">
        <w:rPr>
          <w:sz w:val="21"/>
          <w:szCs w:val="21"/>
        </w:rPr>
        <w:br/>
        <w:t xml:space="preserve"> 3. TOT .10 0 %</w:t>
      </w:r>
    </w:p>
    <w:p w14:paraId="5A065EF3" w14:textId="77777777" w:rsidR="00BA18FD" w:rsidRPr="00767782" w:rsidRDefault="00BA18FD" w:rsidP="00BA18FD">
      <w:pPr>
        <w:rPr>
          <w:sz w:val="21"/>
          <w:szCs w:val="21"/>
        </w:rPr>
      </w:pPr>
      <w:r w:rsidRPr="00767782">
        <w:rPr>
          <w:sz w:val="16"/>
          <w:szCs w:val="21"/>
        </w:rPr>
        <w:t>Surveys included: HC-62105.pdf</w:t>
      </w:r>
    </w:p>
    <w:p w14:paraId="417586AA" w14:textId="77777777" w:rsidR="00BA18FD" w:rsidRPr="00767782" w:rsidRDefault="00BA18FD" w:rsidP="00BA18FD">
      <w:pPr>
        <w:pStyle w:val="Heading3"/>
        <w:rPr>
          <w:sz w:val="21"/>
          <w:szCs w:val="21"/>
        </w:rPr>
      </w:pPr>
      <w:r w:rsidRPr="00767782">
        <w:rPr>
          <w:sz w:val="21"/>
          <w:szCs w:val="21"/>
        </w:rPr>
        <w:t>PURCHASED TRANSPORTATION</w:t>
      </w:r>
    </w:p>
    <w:p w14:paraId="54BC014C" w14:textId="77777777" w:rsidR="00BA18FD" w:rsidRPr="00767782" w:rsidRDefault="00BA18FD" w:rsidP="00BA18FD">
      <w:pPr>
        <w:pStyle w:val="ListBullet"/>
        <w:rPr>
          <w:sz w:val="21"/>
          <w:szCs w:val="21"/>
        </w:rPr>
      </w:pPr>
      <w:r w:rsidRPr="00767782">
        <w:rPr>
          <w:sz w:val="21"/>
          <w:szCs w:val="21"/>
        </w:rPr>
        <w:t>Transportation purchased for each of the following uses: Mark "X" if None 2012 $ Bil. Mil. Thou.</w:t>
      </w:r>
      <w:r w:rsidRPr="00767782">
        <w:rPr>
          <w:sz w:val="21"/>
          <w:szCs w:val="21"/>
        </w:rPr>
        <w:br/>
        <w:t xml:space="preserve"> 1. Lease and rental payments for trucks and other motor vehicles with drivers 4151</w:t>
      </w:r>
      <w:r w:rsidRPr="00767782">
        <w:rPr>
          <w:sz w:val="21"/>
          <w:szCs w:val="21"/>
        </w:rPr>
        <w:br/>
        <w:t xml:space="preserve"> 2. Lease and rental payments for trucks and other motor vehicles without drivers 4152</w:t>
      </w:r>
      <w:r w:rsidRPr="00767782">
        <w:rPr>
          <w:sz w:val="21"/>
          <w:szCs w:val="21"/>
        </w:rPr>
        <w:br/>
        <w:t xml:space="preserve"> 3. Purchased transportation from other motor carriers 4153</w:t>
      </w:r>
      <w:r w:rsidRPr="00767782">
        <w:rPr>
          <w:sz w:val="21"/>
          <w:szCs w:val="21"/>
        </w:rPr>
        <w:br/>
        <w:t xml:space="preserve"> 4. All other purchased transportation (Include allowances to shippers less credits for equipment rents to others.) 4154</w:t>
      </w:r>
      <w:r w:rsidRPr="00767782">
        <w:rPr>
          <w:sz w:val="21"/>
          <w:szCs w:val="21"/>
        </w:rPr>
        <w:br/>
        <w:t xml:space="preserve"> 5. TOT(Add lines 1 through 4.)</w:t>
      </w:r>
    </w:p>
    <w:p w14:paraId="4B8A9CC5" w14:textId="77777777" w:rsidR="00BA18FD" w:rsidRPr="00767782" w:rsidRDefault="00BA18FD" w:rsidP="00BA18FD">
      <w:pPr>
        <w:rPr>
          <w:sz w:val="21"/>
          <w:szCs w:val="21"/>
        </w:rPr>
      </w:pPr>
      <w:r w:rsidRPr="00767782">
        <w:rPr>
          <w:sz w:val="16"/>
          <w:szCs w:val="21"/>
        </w:rPr>
        <w:t>Surveys included: TW-48460.pdf</w:t>
      </w:r>
    </w:p>
    <w:p w14:paraId="1FAD1B71" w14:textId="77777777" w:rsidR="00BA18FD" w:rsidRPr="00767782" w:rsidRDefault="00BA18FD" w:rsidP="00BA18FD">
      <w:pPr>
        <w:pStyle w:val="Heading3"/>
        <w:rPr>
          <w:sz w:val="21"/>
          <w:szCs w:val="21"/>
        </w:rPr>
      </w:pPr>
      <w:r w:rsidRPr="00767782">
        <w:rPr>
          <w:sz w:val="21"/>
          <w:szCs w:val="21"/>
        </w:rPr>
        <w:t>ANALYSIS OF OPERATING REVENUE</w:t>
      </w:r>
    </w:p>
    <w:p w14:paraId="4F028AC7" w14:textId="77777777" w:rsidR="00BA18FD" w:rsidRPr="00767782" w:rsidRDefault="00BA18FD" w:rsidP="00BA18FD">
      <w:pPr>
        <w:pStyle w:val="ListBullet"/>
        <w:rPr>
          <w:sz w:val="21"/>
          <w:szCs w:val="21"/>
        </w:rPr>
      </w:pPr>
      <w:r w:rsidRPr="00767782">
        <w:rPr>
          <w:sz w:val="21"/>
          <w:szCs w:val="21"/>
        </w:rPr>
        <w:t>Percentage of motor carrier revenue from: Mark "X" if None 2012 Percent</w:t>
      </w:r>
      <w:r w:rsidRPr="00767782">
        <w:rPr>
          <w:sz w:val="21"/>
          <w:szCs w:val="21"/>
        </w:rPr>
        <w:br/>
        <w:t xml:space="preserve"> 1. LOC(motor carrier service within a single metropolitan area and its adjacentnonurban areas, which may cross state lines) 4101 %</w:t>
      </w:r>
      <w:r w:rsidRPr="00767782">
        <w:rPr>
          <w:sz w:val="21"/>
          <w:szCs w:val="21"/>
        </w:rPr>
        <w:br/>
        <w:t xml:space="preserve"> 2. LONG-DISTANCE (motor carrier service between metropolitan areas which maycross North American borders) 4102 %</w:t>
      </w:r>
      <w:r w:rsidRPr="00767782">
        <w:rPr>
          <w:sz w:val="21"/>
          <w:szCs w:val="21"/>
        </w:rPr>
        <w:br/>
        <w:t xml:space="preserve"> 3. TOT .10 0 %</w:t>
      </w:r>
    </w:p>
    <w:p w14:paraId="2F92CE22" w14:textId="77777777" w:rsidR="00BA18FD" w:rsidRPr="00767782" w:rsidRDefault="00BA18FD" w:rsidP="00BA18FD">
      <w:pPr>
        <w:rPr>
          <w:sz w:val="21"/>
          <w:szCs w:val="21"/>
        </w:rPr>
      </w:pPr>
      <w:r w:rsidRPr="00767782">
        <w:rPr>
          <w:sz w:val="16"/>
          <w:szCs w:val="21"/>
        </w:rPr>
        <w:t>Surveys included: TW-48460.pdf</w:t>
      </w:r>
    </w:p>
    <w:p w14:paraId="2DFAC006" w14:textId="77777777" w:rsidR="00BA18FD" w:rsidRPr="00767782" w:rsidRDefault="00BA18FD" w:rsidP="00BA18FD">
      <w:pPr>
        <w:pStyle w:val="Heading3"/>
        <w:rPr>
          <w:sz w:val="21"/>
          <w:szCs w:val="21"/>
        </w:rPr>
      </w:pPr>
      <w:r w:rsidRPr="00767782">
        <w:rPr>
          <w:sz w:val="21"/>
          <w:szCs w:val="21"/>
        </w:rPr>
        <w:t>EXPORTED ENERGY</w:t>
      </w:r>
    </w:p>
    <w:p w14:paraId="07A57F93" w14:textId="77777777" w:rsidR="00BA18FD" w:rsidRPr="00767782" w:rsidRDefault="00BA18FD" w:rsidP="00BA18FD">
      <w:pPr>
        <w:pStyle w:val="ListBullet"/>
        <w:rPr>
          <w:sz w:val="21"/>
          <w:szCs w:val="21"/>
        </w:rPr>
      </w:pPr>
      <w:r w:rsidRPr="00767782">
        <w:rPr>
          <w:sz w:val="21"/>
          <w:szCs w:val="21"/>
        </w:rPr>
        <w:t>Mark "X" if None 2012 Whole percent of revenue Percentage of revenue (reported in 5) from exports to customers in Canada and Mexico 4320 %</w:t>
      </w:r>
    </w:p>
    <w:p w14:paraId="731BD243" w14:textId="77777777" w:rsidR="00BA18FD" w:rsidRPr="00767782" w:rsidRDefault="00BA18FD" w:rsidP="00BA18FD">
      <w:pPr>
        <w:rPr>
          <w:sz w:val="21"/>
          <w:szCs w:val="21"/>
        </w:rPr>
      </w:pPr>
      <w:r w:rsidRPr="00767782">
        <w:rPr>
          <w:sz w:val="16"/>
          <w:szCs w:val="21"/>
        </w:rPr>
        <w:t>Surveys included: UT-22150.pdf, UT-22101.pdf</w:t>
      </w:r>
    </w:p>
    <w:p w14:paraId="0D5E4676" w14:textId="77777777" w:rsidR="00BA18FD" w:rsidRPr="00767782" w:rsidRDefault="00BA18FD" w:rsidP="00BA18FD">
      <w:pPr>
        <w:pStyle w:val="Heading3"/>
        <w:rPr>
          <w:sz w:val="21"/>
          <w:szCs w:val="21"/>
        </w:rPr>
      </w:pPr>
      <w:r w:rsidRPr="00767782">
        <w:rPr>
          <w:sz w:val="21"/>
          <w:szCs w:val="21"/>
        </w:rPr>
        <w:t>COST OF ELECTRICITY</w:t>
      </w:r>
    </w:p>
    <w:p w14:paraId="74C1C28E" w14:textId="77777777" w:rsidR="00BA18FD" w:rsidRPr="00767782" w:rsidRDefault="00BA18FD" w:rsidP="00BA18FD">
      <w:pPr>
        <w:pStyle w:val="ListBullet"/>
        <w:rPr>
          <w:sz w:val="21"/>
          <w:szCs w:val="21"/>
        </w:rPr>
      </w:pPr>
      <w:r w:rsidRPr="00767782">
        <w:rPr>
          <w:sz w:val="21"/>
          <w:szCs w:val="21"/>
        </w:rPr>
        <w:t>Mark "X" if None 2012 $ Bil. Mil. Thou.</w:t>
      </w:r>
      <w:r w:rsidRPr="00767782">
        <w:rPr>
          <w:sz w:val="21"/>
          <w:szCs w:val="21"/>
        </w:rPr>
        <w:br/>
        <w:t xml:space="preserve"> 1. Cost of electricity purchased for resale 4300</w:t>
      </w:r>
      <w:r w:rsidRPr="00767782">
        <w:rPr>
          <w:sz w:val="21"/>
          <w:szCs w:val="21"/>
        </w:rPr>
        <w:br/>
        <w:t xml:space="preserve"> 2. Revenue from the sale of electricity purchased for resale (Revenue reported here should be less than or equal to therevenue reported in 5.)</w:t>
      </w:r>
    </w:p>
    <w:p w14:paraId="4851A970" w14:textId="77777777" w:rsidR="00BA18FD" w:rsidRPr="00767782" w:rsidRDefault="00BA18FD" w:rsidP="00BA18FD">
      <w:pPr>
        <w:rPr>
          <w:sz w:val="21"/>
          <w:szCs w:val="21"/>
        </w:rPr>
      </w:pPr>
      <w:r w:rsidRPr="00767782">
        <w:rPr>
          <w:sz w:val="16"/>
          <w:szCs w:val="21"/>
        </w:rPr>
        <w:t>Surveys included: UT-22150.pdf</w:t>
      </w:r>
    </w:p>
    <w:p w14:paraId="7FDDFE15" w14:textId="77777777" w:rsidR="00BA18FD" w:rsidRPr="00767782" w:rsidRDefault="00BA18FD" w:rsidP="00BA18FD">
      <w:pPr>
        <w:pStyle w:val="ListBullet"/>
        <w:rPr>
          <w:sz w:val="21"/>
          <w:szCs w:val="21"/>
        </w:rPr>
      </w:pPr>
      <w:r w:rsidRPr="00767782">
        <w:rPr>
          <w:sz w:val="21"/>
          <w:szCs w:val="21"/>
        </w:rPr>
        <w:t>Mark "X" if None 2012 $ Bil. Mil. Thou.</w:t>
      </w:r>
      <w:r w:rsidRPr="00767782">
        <w:rPr>
          <w:sz w:val="21"/>
          <w:szCs w:val="21"/>
        </w:rPr>
        <w:br/>
        <w:t xml:space="preserve"> 1. Cost of electricity purchased for resale 4300</w:t>
      </w:r>
      <w:r w:rsidRPr="00767782">
        <w:rPr>
          <w:sz w:val="21"/>
          <w:szCs w:val="21"/>
        </w:rPr>
        <w:br/>
      </w:r>
      <w:r w:rsidRPr="00767782">
        <w:rPr>
          <w:sz w:val="21"/>
          <w:szCs w:val="21"/>
        </w:rPr>
        <w:lastRenderedPageBreak/>
        <w:t xml:space="preserve"> 2. Revenue from the sale of electricity purchased for resale(Revenue reported here should be less than or equal to therevenue reported in 5.)</w:t>
      </w:r>
    </w:p>
    <w:p w14:paraId="02696804" w14:textId="77777777" w:rsidR="00BA18FD" w:rsidRPr="00767782" w:rsidRDefault="00BA18FD" w:rsidP="00BA18FD">
      <w:pPr>
        <w:rPr>
          <w:sz w:val="21"/>
          <w:szCs w:val="21"/>
        </w:rPr>
      </w:pPr>
      <w:r w:rsidRPr="00767782">
        <w:rPr>
          <w:sz w:val="16"/>
          <w:szCs w:val="21"/>
        </w:rPr>
        <w:t>Surveys included: UT-22101.pdf</w:t>
      </w:r>
    </w:p>
    <w:p w14:paraId="20C802A6" w14:textId="77777777" w:rsidR="00BA18FD" w:rsidRPr="00767782" w:rsidRDefault="00BA18FD" w:rsidP="00BA18FD">
      <w:pPr>
        <w:pStyle w:val="Heading3"/>
        <w:rPr>
          <w:sz w:val="21"/>
          <w:szCs w:val="21"/>
        </w:rPr>
      </w:pPr>
      <w:r w:rsidRPr="00767782">
        <w:rPr>
          <w:sz w:val="21"/>
          <w:szCs w:val="21"/>
        </w:rPr>
        <w:t>GROSS BILLINGS</w:t>
      </w:r>
    </w:p>
    <w:p w14:paraId="341A5FB1" w14:textId="77777777" w:rsidR="00BA18FD" w:rsidRPr="00767782" w:rsidRDefault="00BA18FD" w:rsidP="00BA18FD">
      <w:pPr>
        <w:pStyle w:val="ListBullet"/>
        <w:rPr>
          <w:sz w:val="21"/>
          <w:szCs w:val="21"/>
        </w:rPr>
      </w:pPr>
      <w:r w:rsidRPr="00767782">
        <w:rPr>
          <w:sz w:val="21"/>
          <w:szCs w:val="21"/>
        </w:rPr>
        <w:t>(To be completed only by advertising agencies.) Gross billings and costs associated with receipts reported in 22,l i n e1 . Mark "X" if None 2012 $ Bil. Mil. Thou.</w:t>
      </w:r>
      <w:r w:rsidRPr="00767782">
        <w:rPr>
          <w:sz w:val="21"/>
          <w:szCs w:val="21"/>
        </w:rPr>
        <w:br/>
        <w:t xml:space="preserve"> 1. Sales of (billings for) advertising media 3030</w:t>
      </w:r>
      <w:r w:rsidRPr="00767782">
        <w:rPr>
          <w:sz w:val="21"/>
          <w:szCs w:val="21"/>
        </w:rPr>
        <w:br/>
        <w:t xml:space="preserve"> 2. Billings for advertising materials and other outside production services 3031</w:t>
      </w:r>
      <w:r w:rsidRPr="00767782">
        <w:rPr>
          <w:sz w:val="21"/>
          <w:szCs w:val="21"/>
        </w:rPr>
        <w:br/>
        <w:t xml:space="preserve"> 3. Cost of advertising media in line 1 above 3032</w:t>
      </w:r>
      <w:r w:rsidRPr="00767782">
        <w:rPr>
          <w:sz w:val="21"/>
          <w:szCs w:val="21"/>
        </w:rPr>
        <w:br/>
        <w:t xml:space="preserve"> 4. Purchases of advertising materials and services in line 2 above .</w:t>
      </w:r>
    </w:p>
    <w:p w14:paraId="72D5DB6B" w14:textId="77777777" w:rsidR="00BA18FD" w:rsidRPr="00767782" w:rsidRDefault="00BA18FD" w:rsidP="00BA18FD">
      <w:pPr>
        <w:rPr>
          <w:sz w:val="21"/>
          <w:szCs w:val="21"/>
        </w:rPr>
      </w:pPr>
      <w:r w:rsidRPr="00767782">
        <w:rPr>
          <w:sz w:val="16"/>
          <w:szCs w:val="21"/>
        </w:rPr>
        <w:t>Surveys included: PS-54110.pdf</w:t>
      </w:r>
    </w:p>
    <w:p w14:paraId="114F9B13" w14:textId="77777777" w:rsidR="00BA18FD" w:rsidRPr="00767782" w:rsidRDefault="00BA18FD" w:rsidP="00BA18FD">
      <w:pPr>
        <w:pStyle w:val="Heading3"/>
        <w:rPr>
          <w:sz w:val="21"/>
          <w:szCs w:val="21"/>
        </w:rPr>
      </w:pPr>
      <w:r w:rsidRPr="00767782">
        <w:rPr>
          <w:sz w:val="21"/>
          <w:szCs w:val="21"/>
        </w:rPr>
        <w:t>MERCHANDISE SALES</w:t>
      </w:r>
    </w:p>
    <w:p w14:paraId="35FCDD7A" w14:textId="77777777" w:rsidR="00BA18FD" w:rsidRPr="00767782" w:rsidRDefault="00BA18FD" w:rsidP="00BA18FD">
      <w:pPr>
        <w:pStyle w:val="ListBullet"/>
        <w:rPr>
          <w:sz w:val="21"/>
          <w:szCs w:val="21"/>
        </w:rPr>
      </w:pPr>
      <w:r w:rsidRPr="00767782">
        <w:rPr>
          <w:sz w:val="21"/>
          <w:szCs w:val="21"/>
        </w:rPr>
        <w:t>1. Did this establishment sell "new" merchandise, excluding parts installed in repair work, in 2012? 3372 Yes - Go to line 2 3374 No - Go to 30</w:t>
      </w:r>
      <w:r w:rsidRPr="00767782">
        <w:rPr>
          <w:sz w:val="21"/>
          <w:szCs w:val="21"/>
        </w:rPr>
        <w:br/>
        <w:t xml:space="preserve"> 2. List below the principal lines of "new" merchandise sold and indicate the approximate percentage of each to the total dollar sales and receipts in</w:t>
      </w:r>
      <w:r w:rsidRPr="00767782">
        <w:rPr>
          <w:sz w:val="21"/>
          <w:szCs w:val="21"/>
        </w:rPr>
        <w:br/>
        <w:t xml:space="preserve"> 2012. New merchandise sold 2012 Percent of total sales and receipts of this establishment 3377</w:t>
      </w:r>
      <w:r w:rsidRPr="00767782">
        <w:rPr>
          <w:sz w:val="21"/>
          <w:szCs w:val="21"/>
        </w:rPr>
        <w:br/>
        <w:t xml:space="preserve"> a. 3380 % 3378</w:t>
      </w:r>
      <w:r w:rsidRPr="00767782">
        <w:rPr>
          <w:sz w:val="21"/>
          <w:szCs w:val="21"/>
        </w:rPr>
        <w:br/>
        <w:t xml:space="preserve"> b. 3381 % 3379</w:t>
      </w:r>
      <w:r w:rsidRPr="00767782">
        <w:rPr>
          <w:sz w:val="21"/>
          <w:szCs w:val="21"/>
        </w:rPr>
        <w:br/>
        <w:t xml:space="preserve"> c. 3382 %</w:t>
      </w:r>
      <w:r w:rsidRPr="00767782">
        <w:rPr>
          <w:sz w:val="21"/>
          <w:szCs w:val="21"/>
        </w:rPr>
        <w:br/>
        <w:t xml:space="preserve"> d. TOTof "new" merchandise sold (Add lines a through c.) 3383 %</w:t>
      </w:r>
    </w:p>
    <w:p w14:paraId="40C9664A" w14:textId="77777777" w:rsidR="00BA18FD" w:rsidRPr="00767782" w:rsidRDefault="00BA18FD" w:rsidP="00BA18FD">
      <w:pPr>
        <w:rPr>
          <w:sz w:val="21"/>
          <w:szCs w:val="21"/>
        </w:rPr>
      </w:pPr>
      <w:r w:rsidRPr="00767782">
        <w:rPr>
          <w:sz w:val="16"/>
          <w:szCs w:val="21"/>
        </w:rPr>
        <w:t>Surveys included: OS-81191.pdf, OS-81190.pdf</w:t>
      </w:r>
    </w:p>
    <w:p w14:paraId="0965FDFA" w14:textId="77777777" w:rsidR="00BA18FD" w:rsidRPr="00767782" w:rsidRDefault="00BA18FD" w:rsidP="00BA18FD">
      <w:pPr>
        <w:pStyle w:val="ListBullet"/>
        <w:rPr>
          <w:sz w:val="21"/>
          <w:szCs w:val="21"/>
        </w:rPr>
      </w:pPr>
      <w:r w:rsidRPr="00767782">
        <w:rPr>
          <w:sz w:val="21"/>
          <w:szCs w:val="21"/>
        </w:rPr>
        <w:t>Did the sale of merchandise account for more than half of the total receipts of this establishment in 2012? 3531 Yes - Specify merchandise sold 3532 0831 No</w:t>
      </w:r>
    </w:p>
    <w:p w14:paraId="28CD122D" w14:textId="77777777" w:rsidR="00BA18FD" w:rsidRPr="00767782" w:rsidRDefault="00BA18FD" w:rsidP="00BA18FD">
      <w:pPr>
        <w:rPr>
          <w:sz w:val="21"/>
          <w:szCs w:val="21"/>
        </w:rPr>
      </w:pPr>
      <w:r w:rsidRPr="00767782">
        <w:rPr>
          <w:sz w:val="16"/>
          <w:szCs w:val="21"/>
        </w:rPr>
        <w:t>Surveys included: PS-54193.pdf, AS-56191.pdf, AS-56192.pdf</w:t>
      </w:r>
    </w:p>
    <w:p w14:paraId="5E3EFE38" w14:textId="77777777" w:rsidR="00BA18FD" w:rsidRPr="00767782" w:rsidRDefault="00BA18FD" w:rsidP="00BA18FD">
      <w:pPr>
        <w:pStyle w:val="Heading3"/>
        <w:rPr>
          <w:sz w:val="21"/>
          <w:szCs w:val="21"/>
        </w:rPr>
      </w:pPr>
      <w:r w:rsidRPr="00767782">
        <w:rPr>
          <w:sz w:val="21"/>
          <w:szCs w:val="21"/>
        </w:rPr>
        <w:t>CONTRACT FEEDING</w:t>
      </w:r>
    </w:p>
    <w:p w14:paraId="31AB9B30" w14:textId="77777777" w:rsidR="00BA18FD" w:rsidRPr="00767782" w:rsidRDefault="00BA18FD" w:rsidP="00BA18FD">
      <w:pPr>
        <w:pStyle w:val="ListBullet"/>
        <w:rPr>
          <w:sz w:val="21"/>
          <w:szCs w:val="21"/>
        </w:rPr>
      </w:pPr>
      <w:r w:rsidRPr="00767782">
        <w:rPr>
          <w:sz w:val="21"/>
          <w:szCs w:val="21"/>
        </w:rPr>
        <w:t>1. Percentage of this establishment's total sales and receipts (reported in 5)f r o m providing food service UNDER CONTRACT to another company; a hospital; or agovernmental, penal, or educational institution to feed its employees, patients,inmates, passengers, students, etc 2350 Mark "X" if None 2012 Whole percent of sales and receipts %</w:t>
      </w:r>
      <w:r w:rsidRPr="00767782">
        <w:rPr>
          <w:sz w:val="21"/>
          <w:szCs w:val="21"/>
        </w:rPr>
        <w:br/>
        <w:t xml:space="preserve"> 2. Percentage of this establishment's total sales and receipts (reported in 5)f r o mp r o v i d i n g food service under contract to the following facilities (Report all government hospitals, nursing homes, schools, etc. on line g.) 2012 Whole percent of sales and receipts</w:t>
      </w:r>
      <w:r w:rsidRPr="00767782">
        <w:rPr>
          <w:sz w:val="21"/>
          <w:szCs w:val="21"/>
        </w:rPr>
        <w:br/>
        <w:t xml:space="preserve"> a. Hospitals 2351 %</w:t>
      </w:r>
      <w:r w:rsidRPr="00767782">
        <w:rPr>
          <w:sz w:val="21"/>
          <w:szCs w:val="21"/>
        </w:rPr>
        <w:br/>
        <w:t xml:space="preserve"> b. Nursing homes 2352 %</w:t>
      </w:r>
      <w:r w:rsidRPr="00767782">
        <w:rPr>
          <w:sz w:val="21"/>
          <w:szCs w:val="21"/>
        </w:rPr>
        <w:br/>
      </w:r>
      <w:r w:rsidRPr="00767782">
        <w:rPr>
          <w:sz w:val="21"/>
          <w:szCs w:val="21"/>
        </w:rPr>
        <w:lastRenderedPageBreak/>
        <w:t xml:space="preserve"> c. Commercial offices and office buildings 2353 %</w:t>
      </w:r>
      <w:r w:rsidRPr="00767782">
        <w:rPr>
          <w:sz w:val="21"/>
          <w:szCs w:val="21"/>
        </w:rPr>
        <w:br/>
        <w:t xml:space="preserve"> d. Manufacturing and other industrial plants 2354 %</w:t>
      </w:r>
      <w:r w:rsidRPr="00767782">
        <w:rPr>
          <w:sz w:val="21"/>
          <w:szCs w:val="21"/>
        </w:rPr>
        <w:br/>
        <w:t xml:space="preserve"> e. Colleges or universities 2355 %</w:t>
      </w:r>
      <w:r w:rsidRPr="00767782">
        <w:rPr>
          <w:sz w:val="21"/>
          <w:szCs w:val="21"/>
        </w:rPr>
        <w:br/>
        <w:t xml:space="preserve"> f. Primary and secondary schools 2356 %</w:t>
      </w:r>
      <w:r w:rsidRPr="00767782">
        <w:rPr>
          <w:sz w:val="21"/>
          <w:szCs w:val="21"/>
        </w:rPr>
        <w:br/>
        <w:t xml:space="preserve"> g. Governmental organizations (Federal, state, local), including correctional facilities 2357 %</w:t>
      </w:r>
      <w:r w:rsidRPr="00767782">
        <w:rPr>
          <w:sz w:val="21"/>
          <w:szCs w:val="21"/>
        </w:rPr>
        <w:br/>
        <w:t xml:space="preserve"> h. Airlines, ships, railroads, buslines, and other in-transit facilities 2358 %</w:t>
      </w:r>
      <w:r w:rsidRPr="00767782">
        <w:rPr>
          <w:sz w:val="21"/>
          <w:szCs w:val="21"/>
        </w:rPr>
        <w:br/>
        <w:t xml:space="preserve"> i. Stadiums, clubs, and other recreation and amusement facilities 2359 %</w:t>
      </w:r>
      <w:r w:rsidRPr="00767782">
        <w:rPr>
          <w:sz w:val="21"/>
          <w:szCs w:val="21"/>
        </w:rPr>
        <w:br/>
        <w:t xml:space="preserve"> j. Other - Specify 0896 2360 %</w:t>
      </w:r>
      <w:r w:rsidRPr="00767782">
        <w:rPr>
          <w:sz w:val="21"/>
          <w:szCs w:val="21"/>
        </w:rPr>
        <w:br/>
        <w:t xml:space="preserve"> k. TOT(Sum of lines 2a through 2j should equal percentage reported on line 1) 2361 %</w:t>
      </w:r>
    </w:p>
    <w:p w14:paraId="1F6D490C" w14:textId="77777777" w:rsidR="00BA18FD" w:rsidRPr="00767782" w:rsidRDefault="00BA18FD" w:rsidP="00BA18FD">
      <w:pPr>
        <w:rPr>
          <w:sz w:val="21"/>
          <w:szCs w:val="21"/>
        </w:rPr>
      </w:pPr>
      <w:r w:rsidRPr="00767782">
        <w:rPr>
          <w:sz w:val="16"/>
          <w:szCs w:val="21"/>
        </w:rPr>
        <w:t>Surveys included: AF-72202.pdf</w:t>
      </w:r>
    </w:p>
    <w:p w14:paraId="3E980536" w14:textId="77777777" w:rsidR="00BA18FD" w:rsidRPr="00767782" w:rsidRDefault="00BA18FD" w:rsidP="00BA18FD">
      <w:pPr>
        <w:pStyle w:val="Heading3"/>
        <w:rPr>
          <w:sz w:val="21"/>
          <w:szCs w:val="21"/>
        </w:rPr>
      </w:pPr>
      <w:r w:rsidRPr="00767782">
        <w:rPr>
          <w:sz w:val="21"/>
          <w:szCs w:val="21"/>
        </w:rPr>
        <w:t>PURCHASE OF CONTRACT MANUFACTURING</w:t>
      </w:r>
    </w:p>
    <w:p w14:paraId="690CB6C4" w14:textId="77777777" w:rsidR="00BA18FD" w:rsidRPr="00767782" w:rsidRDefault="00BA18FD" w:rsidP="00BA18FD">
      <w:pPr>
        <w:pStyle w:val="ListBullet"/>
        <w:rPr>
          <w:sz w:val="21"/>
          <w:szCs w:val="21"/>
        </w:rPr>
      </w:pPr>
      <w:r w:rsidRPr="00767782">
        <w:rPr>
          <w:sz w:val="21"/>
          <w:szCs w:val="21"/>
        </w:rPr>
        <w:t>1. Did this establishment purchase contract manufacturing services from other companies or foreign plants of your company in 2012? Include: • Products for which the manufacturing (i.e., transforming or otherwise processing materials orcomponents based on specifications provided by your company) was outsourced to other companies. • Products for which the manufacturing was performed by your company's foreign plants. Exclude: • Services for packaging and assembling. • Purchases of merchandise for resale (sale of products bought and sold without further processing ortransformation). 1011 Yes - Go to line 2 1012 No - Go to 30 2012 $ Bil. Mil. Thou.</w:t>
      </w:r>
      <w:r w:rsidRPr="00767782">
        <w:rPr>
          <w:sz w:val="21"/>
          <w:szCs w:val="21"/>
        </w:rPr>
        <w:br/>
        <w:t xml:space="preserve"> 2. Report the costs incurred by this establishment for contractmanufacturing purchased in 2012 1013</w:t>
      </w:r>
      <w:r w:rsidRPr="00767782">
        <w:rPr>
          <w:sz w:val="21"/>
          <w:szCs w:val="21"/>
        </w:rPr>
        <w:br/>
        <w:t xml:space="preserve"> 3. Report the value of sales, shipments, receipts, or revenue generatedin 2012 from products whose purchases were reported as contractmanufacturing costs in line 2 1015</w:t>
      </w:r>
    </w:p>
    <w:p w14:paraId="27CC685A" w14:textId="77777777" w:rsidR="00BA18FD" w:rsidRPr="00767782" w:rsidRDefault="00BA18FD" w:rsidP="00BA18FD">
      <w:pPr>
        <w:rPr>
          <w:sz w:val="21"/>
          <w:szCs w:val="21"/>
        </w:rPr>
      </w:pPr>
      <w:r w:rsidRPr="00767782">
        <w:rPr>
          <w:sz w:val="16"/>
          <w:szCs w:val="21"/>
        </w:rPr>
        <w:t>Surveys included: PS-54059.pdf, MN-55102.pdf</w:t>
      </w:r>
    </w:p>
    <w:p w14:paraId="67CC14CB" w14:textId="77777777" w:rsidR="00BA18FD" w:rsidRPr="00767782" w:rsidRDefault="00BA18FD" w:rsidP="00BA18FD">
      <w:pPr>
        <w:pStyle w:val="Heading3"/>
        <w:rPr>
          <w:sz w:val="21"/>
          <w:szCs w:val="21"/>
        </w:rPr>
      </w:pPr>
      <w:r w:rsidRPr="00767782">
        <w:rPr>
          <w:sz w:val="21"/>
          <w:szCs w:val="21"/>
        </w:rPr>
        <w:t>MERCHANDISE SALES NOTE</w:t>
      </w:r>
    </w:p>
    <w:p w14:paraId="1B469042" w14:textId="77777777" w:rsidR="00BA18FD" w:rsidRPr="00767782" w:rsidRDefault="00BA18FD" w:rsidP="00BA18FD">
      <w:pPr>
        <w:pStyle w:val="ListBullet"/>
        <w:rPr>
          <w:sz w:val="21"/>
          <w:szCs w:val="21"/>
        </w:rPr>
      </w:pPr>
      <w:r w:rsidRPr="00767782">
        <w:rPr>
          <w:sz w:val="21"/>
          <w:szCs w:val="21"/>
        </w:rPr>
        <w:t>- "Manufacturing" is transforming or otherwise processing materials or components into new products, including assembling of component parts, prototype development, blending, and jobbing. Excludes packaging andminor assembly of manufactured goods incidental to distribution or sale. Estimate the percent of merchandise sales, shipmen ts, receipts, or revenues reported in 22 ,f r o m : 2012 Percent</w:t>
      </w:r>
      <w:r w:rsidRPr="00767782">
        <w:rPr>
          <w:sz w:val="21"/>
          <w:szCs w:val="21"/>
        </w:rPr>
        <w:br/>
        <w:t xml:space="preserve"> 1. Products manufactured or assembled at this establishment 3731 %</w:t>
      </w:r>
      <w:r w:rsidRPr="00767782">
        <w:rPr>
          <w:sz w:val="21"/>
          <w:szCs w:val="21"/>
        </w:rPr>
        <w:br/>
        <w:t xml:space="preserve"> 2. Products manufactured or assembled for this establishment by other domesticestablishments of your company (i.e., within the 50 States and District of Columbia) 3732 %</w:t>
      </w:r>
      <w:r w:rsidRPr="00767782">
        <w:rPr>
          <w:sz w:val="21"/>
          <w:szCs w:val="21"/>
        </w:rPr>
        <w:br/>
        <w:t xml:space="preserve"> 3. Products manufactured for this establish ment by other companies on a contract basis OR manufactured by your company's foreign plants 3734 %</w:t>
      </w:r>
      <w:r w:rsidRPr="00767782">
        <w:rPr>
          <w:sz w:val="21"/>
          <w:szCs w:val="21"/>
        </w:rPr>
        <w:br/>
        <w:t xml:space="preserve"> 4. Product resales (products purchased by this establishment from others and sold without further processing or transformation; or sold on a commission basis) 3733 %</w:t>
      </w:r>
      <w:r w:rsidRPr="00767782">
        <w:rPr>
          <w:sz w:val="21"/>
          <w:szCs w:val="21"/>
        </w:rPr>
        <w:br/>
        <w:t xml:space="preserve"> 5. TOT .10 0 %</w:t>
      </w:r>
    </w:p>
    <w:p w14:paraId="7D18E5A7" w14:textId="77777777" w:rsidR="00BA18FD" w:rsidRPr="00767782" w:rsidRDefault="00BA18FD" w:rsidP="00BA18FD">
      <w:pPr>
        <w:rPr>
          <w:sz w:val="21"/>
          <w:szCs w:val="21"/>
        </w:rPr>
      </w:pPr>
      <w:r w:rsidRPr="00767782">
        <w:rPr>
          <w:sz w:val="16"/>
          <w:szCs w:val="21"/>
        </w:rPr>
        <w:lastRenderedPageBreak/>
        <w:t>Surveys included: PS-54059.pdf, MN-55102.pdf</w:t>
      </w:r>
    </w:p>
    <w:p w14:paraId="3F2F21EB" w14:textId="77777777" w:rsidR="00BA18FD" w:rsidRPr="00767782" w:rsidRDefault="00BA18FD" w:rsidP="00BA18FD">
      <w:pPr>
        <w:pStyle w:val="Heading3"/>
        <w:rPr>
          <w:sz w:val="21"/>
          <w:szCs w:val="21"/>
        </w:rPr>
      </w:pPr>
      <w:r w:rsidRPr="00767782">
        <w:rPr>
          <w:sz w:val="21"/>
          <w:szCs w:val="21"/>
        </w:rPr>
        <w:t>RESEARCH AND DEVELOPMENT ACQUISITION</w:t>
      </w:r>
    </w:p>
    <w:p w14:paraId="0E34FD94" w14:textId="77777777" w:rsidR="00BA18FD" w:rsidRPr="00767782" w:rsidRDefault="00BA18FD" w:rsidP="00BA18FD">
      <w:pPr>
        <w:pStyle w:val="ListBullet"/>
        <w:rPr>
          <w:sz w:val="21"/>
          <w:szCs w:val="21"/>
        </w:rPr>
      </w:pPr>
      <w:r w:rsidRPr="00767782">
        <w:rPr>
          <w:sz w:val="21"/>
          <w:szCs w:val="21"/>
        </w:rPr>
        <w:t>(To be completed by establishments engaged in research and development.) The United States includes all 50 states, Dis trict of Columbia, U.S. Commonwealth Territories, and U.S. possessions. During 2012 did this establishment: Yes No Do not know</w:t>
      </w:r>
      <w:r w:rsidRPr="00767782">
        <w:rPr>
          <w:sz w:val="21"/>
          <w:szCs w:val="21"/>
        </w:rPr>
        <w:br/>
        <w:t xml:space="preserve"> 1. Acquire research and development performed by another establishment of your enterprise in the United States? 3811 3812 3813</w:t>
      </w:r>
      <w:r w:rsidRPr="00767782">
        <w:rPr>
          <w:sz w:val="21"/>
          <w:szCs w:val="21"/>
        </w:rPr>
        <w:br/>
        <w:t xml:space="preserve"> 2. Acquire research and development performed by another establishment of yourenterprise outside of the United States? 3821 3822 3823</w:t>
      </w:r>
      <w:r w:rsidRPr="00767782">
        <w:rPr>
          <w:sz w:val="21"/>
          <w:szCs w:val="21"/>
        </w:rPr>
        <w:br/>
        <w:t xml:space="preserve"> 3. Acquire research and development performed by another company in theUnited States? 3831 3832 3833</w:t>
      </w:r>
      <w:r w:rsidRPr="00767782">
        <w:rPr>
          <w:sz w:val="21"/>
          <w:szCs w:val="21"/>
        </w:rPr>
        <w:br/>
        <w:t xml:space="preserve"> 4. Acquire research and development performed by another company outside ofthe United States? 3841 3842 3843</w:t>
      </w:r>
      <w:r w:rsidRPr="00767782">
        <w:rPr>
          <w:sz w:val="21"/>
          <w:szCs w:val="21"/>
        </w:rPr>
        <w:br/>
        <w:t xml:space="preserve"> 5. Acquire rights to use patents, inventions, licenses, trademarks, software, orother types of intellectual property from ot hers for use in this establishment's products or processes? 3851 3852</w:t>
      </w:r>
    </w:p>
    <w:p w14:paraId="21F0DC00" w14:textId="77777777" w:rsidR="00BA18FD" w:rsidRPr="00767782" w:rsidRDefault="00BA18FD" w:rsidP="00BA18FD">
      <w:pPr>
        <w:rPr>
          <w:sz w:val="21"/>
          <w:szCs w:val="21"/>
        </w:rPr>
      </w:pPr>
      <w:r w:rsidRPr="00767782">
        <w:rPr>
          <w:sz w:val="16"/>
          <w:szCs w:val="21"/>
        </w:rPr>
        <w:t>Surveys included: PS-54059.pdf</w:t>
      </w:r>
    </w:p>
    <w:p w14:paraId="3034BF8C" w14:textId="77777777" w:rsidR="00BA18FD" w:rsidRPr="00767782" w:rsidRDefault="00BA18FD" w:rsidP="00BA18FD">
      <w:pPr>
        <w:pStyle w:val="ListBullet"/>
        <w:rPr>
          <w:sz w:val="21"/>
          <w:szCs w:val="21"/>
        </w:rPr>
      </w:pPr>
      <w:r w:rsidRPr="00767782">
        <w:rPr>
          <w:sz w:val="21"/>
          <w:szCs w:val="21"/>
        </w:rPr>
        <w:t>The United States includes all 50 states, Dis trict of Columbia, U.S. Commonwealth Territories, and U.S. possessions. During 2012 did this establishment: Yes No Do not know</w:t>
      </w:r>
      <w:r w:rsidRPr="00767782">
        <w:rPr>
          <w:sz w:val="21"/>
          <w:szCs w:val="21"/>
        </w:rPr>
        <w:br/>
        <w:t xml:space="preserve"> </w:t>
      </w:r>
      <w:r w:rsidRPr="00767782">
        <w:rPr>
          <w:sz w:val="21"/>
          <w:szCs w:val="21"/>
          <w:highlight w:val="lightGray"/>
        </w:rPr>
        <w:t>1. Perform research and development? 3801 3802 3803</w:t>
      </w:r>
      <w:r w:rsidRPr="00767782">
        <w:rPr>
          <w:sz w:val="21"/>
          <w:szCs w:val="21"/>
        </w:rPr>
        <w:br/>
        <w:t xml:space="preserve"> 2. Acquire research and development performed by another establishment of yourenterprise in the United States? 3811 3812 3813</w:t>
      </w:r>
      <w:r w:rsidRPr="00767782">
        <w:rPr>
          <w:sz w:val="21"/>
          <w:szCs w:val="21"/>
        </w:rPr>
        <w:br/>
        <w:t xml:space="preserve"> 3. Acquire research and development performed by another establishment of yourenterprise outside of the United States? 3821 3822 3823</w:t>
      </w:r>
      <w:r w:rsidRPr="00767782">
        <w:rPr>
          <w:sz w:val="21"/>
          <w:szCs w:val="21"/>
        </w:rPr>
        <w:br/>
        <w:t xml:space="preserve"> 4. Acquire research and development performed by another company in theUnited States? 3831 3832 3833</w:t>
      </w:r>
      <w:r w:rsidRPr="00767782">
        <w:rPr>
          <w:sz w:val="21"/>
          <w:szCs w:val="21"/>
        </w:rPr>
        <w:br/>
        <w:t xml:space="preserve"> 5. Acquire research and development performed by another company outside ofthe United States? 3841 3842 3843</w:t>
      </w:r>
      <w:r w:rsidRPr="00767782">
        <w:rPr>
          <w:sz w:val="21"/>
          <w:szCs w:val="21"/>
        </w:rPr>
        <w:br/>
        <w:t xml:space="preserve"> 6. Acquire rights to use patents, inventions, licenses, trademarks, software, orother types of intellectual property from ot hers for use in this establishment's products or processes? 3851 3852</w:t>
      </w:r>
    </w:p>
    <w:p w14:paraId="72A525A3" w14:textId="77777777" w:rsidR="00BA18FD" w:rsidRPr="00767782" w:rsidRDefault="00BA18FD" w:rsidP="00BA18FD">
      <w:pPr>
        <w:rPr>
          <w:sz w:val="21"/>
          <w:szCs w:val="21"/>
        </w:rPr>
      </w:pPr>
      <w:r w:rsidRPr="00767782">
        <w:rPr>
          <w:sz w:val="16"/>
          <w:szCs w:val="21"/>
        </w:rPr>
        <w:t>Surveys included: MN-55102.pdf</w:t>
      </w:r>
    </w:p>
    <w:p w14:paraId="44A1DEDE" w14:textId="77777777" w:rsidR="00BA18FD" w:rsidRPr="00767782" w:rsidRDefault="00BA18FD" w:rsidP="00BA18FD">
      <w:pPr>
        <w:pStyle w:val="ListBullet"/>
        <w:rPr>
          <w:sz w:val="21"/>
          <w:szCs w:val="21"/>
        </w:rPr>
      </w:pPr>
      <w:r w:rsidRPr="00767782">
        <w:rPr>
          <w:sz w:val="21"/>
          <w:szCs w:val="21"/>
        </w:rPr>
        <w:t>The United States includes all 50 states, Dis trict of Columbia, U.S. Commonwealth Territories, and U.S. possessions. During 2012 did this establishment: Yes No Do not know</w:t>
      </w:r>
      <w:r w:rsidRPr="00767782">
        <w:rPr>
          <w:sz w:val="21"/>
          <w:szCs w:val="21"/>
        </w:rPr>
        <w:br/>
        <w:t xml:space="preserve"> 1. Acquire research and development performed by another establishment of yourenterprise in the United States? 3811 3812 3813</w:t>
      </w:r>
      <w:r w:rsidRPr="00767782">
        <w:rPr>
          <w:sz w:val="21"/>
          <w:szCs w:val="21"/>
        </w:rPr>
        <w:br/>
        <w:t xml:space="preserve"> 2. Acquire research and development performed by another establishment of yourenterprise outside of the United States? 3821 3822 3823</w:t>
      </w:r>
      <w:r w:rsidRPr="00767782">
        <w:rPr>
          <w:sz w:val="21"/>
          <w:szCs w:val="21"/>
        </w:rPr>
        <w:br/>
      </w:r>
      <w:r w:rsidRPr="00767782">
        <w:rPr>
          <w:sz w:val="21"/>
          <w:szCs w:val="21"/>
        </w:rPr>
        <w:lastRenderedPageBreak/>
        <w:t xml:space="preserve"> 3. Acquire research and development performed by another company in theUnited States? 3831 3832 3833</w:t>
      </w:r>
      <w:r w:rsidRPr="00767782">
        <w:rPr>
          <w:sz w:val="21"/>
          <w:szCs w:val="21"/>
        </w:rPr>
        <w:br/>
        <w:t xml:space="preserve"> 4. Acquire research and development performed by another company outside ofthe United States? 3841 3842 3843</w:t>
      </w:r>
      <w:r w:rsidRPr="00767782">
        <w:rPr>
          <w:sz w:val="21"/>
          <w:szCs w:val="21"/>
        </w:rPr>
        <w:br/>
        <w:t xml:space="preserve"> 5. Acquire rights to use patents, inventions, licenses, trademarks, software, orother types of intellectual property from ot hers for use in this establishment's products or processes? 3851 3852 3853</w:t>
      </w:r>
    </w:p>
    <w:p w14:paraId="10EFBFD8" w14:textId="77777777" w:rsidR="00BA18FD" w:rsidRPr="00767782" w:rsidRDefault="00BA18FD" w:rsidP="00BA18FD">
      <w:pPr>
        <w:rPr>
          <w:sz w:val="21"/>
          <w:szCs w:val="21"/>
        </w:rPr>
      </w:pPr>
      <w:r w:rsidRPr="00767782">
        <w:rPr>
          <w:sz w:val="16"/>
          <w:szCs w:val="21"/>
        </w:rPr>
        <w:t>Surveys included: PS-54119.pdf</w:t>
      </w:r>
    </w:p>
    <w:p w14:paraId="589F8919" w14:textId="77777777" w:rsidR="00BA18FD" w:rsidRPr="00767782" w:rsidRDefault="00BA18FD" w:rsidP="00BA18FD">
      <w:pPr>
        <w:pStyle w:val="Heading3"/>
        <w:rPr>
          <w:sz w:val="21"/>
          <w:szCs w:val="21"/>
        </w:rPr>
      </w:pPr>
      <w:r w:rsidRPr="00767782">
        <w:rPr>
          <w:sz w:val="21"/>
          <w:szCs w:val="21"/>
        </w:rPr>
        <w:t>SOURCE OF RESEARCH AND DEVELOPMENT FUNDS</w:t>
      </w:r>
    </w:p>
    <w:p w14:paraId="7B5B76CB" w14:textId="77777777" w:rsidR="00BA18FD" w:rsidRPr="00767782" w:rsidRDefault="00BA18FD" w:rsidP="00BA18FD">
      <w:pPr>
        <w:pStyle w:val="ListBullet"/>
        <w:rPr>
          <w:sz w:val="21"/>
          <w:szCs w:val="21"/>
        </w:rPr>
      </w:pPr>
      <w:r w:rsidRPr="00767782">
        <w:rPr>
          <w:sz w:val="21"/>
          <w:szCs w:val="21"/>
        </w:rPr>
        <w:t xml:space="preserve">Report receipts and revenues of this establishment during 2012 to support research and development activities(i.e., wages and salaries, direct materials costs, services and supporting costs, and an appropriate share ofdepreciation and overhead). If this </w:t>
      </w:r>
      <w:r w:rsidRPr="00767782">
        <w:rPr>
          <w:sz w:val="21"/>
          <w:szCs w:val="21"/>
          <w:highlight w:val="lightGray"/>
        </w:rPr>
        <w:t>establishment performed</w:t>
      </w:r>
      <w:r w:rsidRPr="00767782">
        <w:rPr>
          <w:sz w:val="21"/>
          <w:szCs w:val="21"/>
        </w:rPr>
        <w:t xml:space="preserve"> resear ch and development for the federal government or for other enterprises on contract during 2012, include the total amount charged for such work performed.</w:t>
      </w:r>
      <w:r w:rsidRPr="00767782">
        <w:rPr>
          <w:sz w:val="21"/>
          <w:szCs w:val="21"/>
        </w:rPr>
        <w:br/>
        <w:t xml:space="preserve"> 1. Did this establishment receive funds for re search and development during 2012? 3571 Yes - Go to line 2 3572 No - Go to C</w:t>
      </w:r>
      <w:r w:rsidRPr="00767782">
        <w:rPr>
          <w:sz w:val="21"/>
          <w:szCs w:val="21"/>
        </w:rPr>
        <w:br/>
        <w:t xml:space="preserve"> 2. Source of funds for research and development 2012 $ Bil. Mil. Thou.</w:t>
      </w:r>
      <w:r w:rsidRPr="00767782">
        <w:rPr>
          <w:sz w:val="21"/>
          <w:szCs w:val="21"/>
        </w:rPr>
        <w:br/>
        <w:t xml:space="preserve"> a. Federal government contracts and subcontracts 3581</w:t>
      </w:r>
      <w:r w:rsidRPr="00767782">
        <w:rPr>
          <w:sz w:val="21"/>
          <w:szCs w:val="21"/>
        </w:rPr>
        <w:br/>
        <w:t xml:space="preserve"> b. Non-federal sources outside your enterprise (Include receipts from other enterprises, state and local governments, and otherorganizations.) 3582</w:t>
      </w:r>
      <w:r w:rsidRPr="00767782">
        <w:rPr>
          <w:sz w:val="21"/>
          <w:szCs w:val="21"/>
        </w:rPr>
        <w:br/>
        <w:t xml:space="preserve"> c. Transfers or other payments fro m other establishments of your enterprise 3583</w:t>
      </w:r>
      <w:r w:rsidRPr="00767782">
        <w:rPr>
          <w:sz w:val="21"/>
          <w:szCs w:val="21"/>
        </w:rPr>
        <w:br/>
        <w:t xml:space="preserve"> d. TOT(Add lines a through c - Note that the sum of lines a and b should equal 22</w:t>
      </w:r>
    </w:p>
    <w:p w14:paraId="7EE94D77" w14:textId="77777777" w:rsidR="00BA18FD" w:rsidRPr="00767782" w:rsidRDefault="00BA18FD" w:rsidP="00BA18FD">
      <w:pPr>
        <w:rPr>
          <w:sz w:val="21"/>
          <w:szCs w:val="21"/>
        </w:rPr>
      </w:pPr>
      <w:r w:rsidRPr="00767782">
        <w:rPr>
          <w:sz w:val="16"/>
          <w:szCs w:val="21"/>
        </w:rPr>
        <w:t>Surveys included: MN-55102.pdf, PS-54059.pdf</w:t>
      </w:r>
    </w:p>
    <w:p w14:paraId="574DDADF" w14:textId="77777777" w:rsidR="00BA18FD" w:rsidRPr="00767782" w:rsidRDefault="00BA18FD" w:rsidP="00BA18FD">
      <w:pPr>
        <w:pStyle w:val="Heading3"/>
        <w:rPr>
          <w:sz w:val="21"/>
          <w:szCs w:val="21"/>
        </w:rPr>
      </w:pPr>
      <w:r w:rsidRPr="00767782">
        <w:rPr>
          <w:sz w:val="21"/>
          <w:szCs w:val="21"/>
        </w:rPr>
        <w:t>ADMINISTRATIVE EXPENSES AND BENEFITS PAID (LOSSES)</w:t>
      </w:r>
    </w:p>
    <w:p w14:paraId="60D2749A" w14:textId="77777777" w:rsidR="00BA18FD" w:rsidRPr="00767782" w:rsidRDefault="00BA18FD" w:rsidP="00BA18FD">
      <w:pPr>
        <w:pStyle w:val="ListBullet"/>
        <w:rPr>
          <w:sz w:val="21"/>
          <w:szCs w:val="21"/>
        </w:rPr>
      </w:pPr>
      <w:r w:rsidRPr="00767782">
        <w:rPr>
          <w:sz w:val="21"/>
          <w:szCs w:val="21"/>
        </w:rPr>
        <w:t xml:space="preserve">Report the benefits </w:t>
      </w:r>
      <w:r w:rsidRPr="00767782">
        <w:rPr>
          <w:sz w:val="21"/>
          <w:szCs w:val="21"/>
          <w:highlight w:val="lightGray"/>
        </w:rPr>
        <w:t>paid to policy holders (losse s) and administrative expenses</w:t>
      </w:r>
      <w:r w:rsidRPr="00767782">
        <w:rPr>
          <w:sz w:val="21"/>
          <w:szCs w:val="21"/>
        </w:rPr>
        <w:t xml:space="preserve"> of providing insurance by </w:t>
      </w:r>
      <w:r w:rsidRPr="00767782">
        <w:rPr>
          <w:sz w:val="21"/>
          <w:szCs w:val="21"/>
          <w:highlight w:val="lightGray"/>
        </w:rPr>
        <w:t>this reporting unit</w:t>
      </w:r>
      <w:r w:rsidRPr="00767782">
        <w:rPr>
          <w:sz w:val="21"/>
          <w:szCs w:val="21"/>
        </w:rPr>
        <w:t xml:space="preserve"> during 2012</w:t>
      </w:r>
    </w:p>
    <w:p w14:paraId="04D01EC0" w14:textId="77777777" w:rsidR="00BA18FD" w:rsidRPr="00767782" w:rsidRDefault="00BA18FD" w:rsidP="00BA18FD">
      <w:pPr>
        <w:pStyle w:val="ListBullet"/>
        <w:numPr>
          <w:ilvl w:val="0"/>
          <w:numId w:val="0"/>
        </w:numPr>
        <w:ind w:left="360"/>
        <w:rPr>
          <w:sz w:val="21"/>
          <w:szCs w:val="21"/>
        </w:rPr>
      </w:pPr>
      <w:r w:rsidRPr="00767782">
        <w:rPr>
          <w:sz w:val="21"/>
          <w:szCs w:val="21"/>
        </w:rPr>
        <w:t>Include: • Commissions paid to salespersons on premiums and annuity considerations, including commissions andexpense allowances on reinsurance assumed (net of commissions received on reinsurance ceded). • Wages, salaries, and other compensation. • Insurance taxes, licenses, and fees. • Increase in loading on, and cost of collectio n in excess of loading on, deferred and uncollected premiums. • Aggregate write-ins for deductions. • Investment expenses, including investment taxes, lic enses, and fees, depreciation on real estate and other invested assets. Assign real estate investment expenses to line 8 (all other activities); assign all otherinvestment expenses according to the distribution of reserves. • Other general insurance expenses. Exclude: • Federal income taxes. Activity 2012 Benefits paid (losses) $ Bil. Mil. Thou. 2012 Administrative expenses $ Bil. Mil. Thou.</w:t>
      </w:r>
      <w:r w:rsidRPr="00767782">
        <w:rPr>
          <w:sz w:val="21"/>
          <w:szCs w:val="21"/>
        </w:rPr>
        <w:br/>
        <w:t xml:space="preserve"> 1. Life insurance and annuities . . 5001 5021</w:t>
      </w:r>
      <w:r w:rsidRPr="00767782">
        <w:rPr>
          <w:sz w:val="21"/>
          <w:szCs w:val="21"/>
        </w:rPr>
        <w:br/>
        <w:t xml:space="preserve"> 2. Life reinsurance 5008 5028</w:t>
      </w:r>
      <w:r w:rsidRPr="00767782">
        <w:rPr>
          <w:sz w:val="21"/>
          <w:szCs w:val="21"/>
        </w:rPr>
        <w:br/>
        <w:t xml:space="preserve"> 3. Health insurance and hospitaland medical service plans 5002 5022</w:t>
      </w:r>
      <w:r w:rsidRPr="00767782">
        <w:rPr>
          <w:sz w:val="21"/>
          <w:szCs w:val="21"/>
        </w:rPr>
        <w:br/>
      </w:r>
      <w:r w:rsidRPr="00767782">
        <w:rPr>
          <w:sz w:val="21"/>
          <w:szCs w:val="21"/>
        </w:rPr>
        <w:lastRenderedPageBreak/>
        <w:t xml:space="preserve"> 4. Health and medical reinsurance 5009 5029</w:t>
      </w:r>
      <w:r w:rsidRPr="00767782">
        <w:rPr>
          <w:sz w:val="21"/>
          <w:szCs w:val="21"/>
        </w:rPr>
        <w:br/>
        <w:t xml:space="preserve"> 5. Accident insurance 5010 5030</w:t>
      </w:r>
      <w:r w:rsidRPr="00767782">
        <w:rPr>
          <w:sz w:val="21"/>
          <w:szCs w:val="21"/>
        </w:rPr>
        <w:br/>
        <w:t xml:space="preserve"> 6. Accident reinsurance 5011 5031</w:t>
      </w:r>
      <w:r w:rsidRPr="00767782">
        <w:rPr>
          <w:sz w:val="21"/>
          <w:szCs w:val="21"/>
        </w:rPr>
        <w:br/>
        <w:t xml:space="preserve"> 7. Providing claims processingand other administrativeservices for other parties 5023</w:t>
      </w:r>
      <w:r w:rsidRPr="00767782">
        <w:rPr>
          <w:sz w:val="21"/>
          <w:szCs w:val="21"/>
        </w:rPr>
        <w:br/>
        <w:t xml:space="preserve"> 8. All other activities (i.e., property and casualty,including reinsurance, etc.) . . 5004 5024</w:t>
      </w:r>
      <w:r w:rsidRPr="00767782">
        <w:rPr>
          <w:sz w:val="21"/>
          <w:szCs w:val="21"/>
        </w:rPr>
        <w:br/>
        <w:t xml:space="preserve"> 9. TOT(Add lines 1 through 8.)</w:t>
      </w:r>
    </w:p>
    <w:p w14:paraId="3F386752" w14:textId="77777777" w:rsidR="00BA18FD" w:rsidRPr="00767782" w:rsidRDefault="00BA18FD" w:rsidP="00BA18FD">
      <w:pPr>
        <w:rPr>
          <w:sz w:val="21"/>
          <w:szCs w:val="21"/>
        </w:rPr>
      </w:pPr>
      <w:r w:rsidRPr="00767782">
        <w:rPr>
          <w:sz w:val="16"/>
          <w:szCs w:val="21"/>
        </w:rPr>
        <w:t>Surveys included: FI-52450.pdf</w:t>
      </w:r>
    </w:p>
    <w:p w14:paraId="71E077C6" w14:textId="77777777" w:rsidR="00BA18FD" w:rsidRPr="00767782" w:rsidRDefault="00BA18FD" w:rsidP="00BA18FD">
      <w:pPr>
        <w:pStyle w:val="ListBullet"/>
        <w:rPr>
          <w:sz w:val="21"/>
          <w:szCs w:val="21"/>
        </w:rPr>
      </w:pPr>
      <w:r w:rsidRPr="00767782">
        <w:rPr>
          <w:sz w:val="21"/>
          <w:szCs w:val="21"/>
        </w:rPr>
        <w:t xml:space="preserve">Report the losses incurred and ad ministrative expenses of providing insurance by this </w:t>
      </w:r>
      <w:r w:rsidRPr="00767782">
        <w:rPr>
          <w:sz w:val="21"/>
          <w:szCs w:val="21"/>
          <w:highlight w:val="lightGray"/>
        </w:rPr>
        <w:t>reporting unit</w:t>
      </w:r>
      <w:r w:rsidRPr="00767782">
        <w:rPr>
          <w:sz w:val="21"/>
          <w:szCs w:val="21"/>
        </w:rPr>
        <w:t xml:space="preserve"> during 2012</w:t>
      </w:r>
    </w:p>
    <w:p w14:paraId="4B5FCF9B" w14:textId="77777777" w:rsidR="00BA18FD" w:rsidRPr="00767782" w:rsidRDefault="00BA18FD" w:rsidP="00BA18FD">
      <w:pPr>
        <w:pStyle w:val="ListBullet"/>
        <w:numPr>
          <w:ilvl w:val="0"/>
          <w:numId w:val="0"/>
        </w:numPr>
        <w:ind w:left="360"/>
        <w:rPr>
          <w:sz w:val="21"/>
          <w:szCs w:val="21"/>
        </w:rPr>
      </w:pPr>
      <w:r w:rsidRPr="00767782">
        <w:rPr>
          <w:sz w:val="21"/>
          <w:szCs w:val="21"/>
        </w:rPr>
        <w:t>Include: • Commissions paid to salespersons on premiums and annuity considerations, including commissions and expense allowances on reinsurance assumed (net of co mmissions received o n reinsurance ceded). • Wages, salaries, and other compensation. • Insurance taxes, licenses, and fees. • Increase in loading on, and cost of collection in excess of loading on, deferred and uncollected premiums. • Aggregate write-ins for deductions. • Investment expenses, including investment taxes, licenses, and f ees, depreciation on real estate and other invested assets. Assign real estate investment expenses to line 10 (all other activities); assign all otherinvestment expenses according to the distribution of reserves. • Other general insurance expenses. Exclude: • Federal income taxes. Activity 2012 Losses incurred $ Bil. Mil. Thou. 2012 Administrative expenses $ Bil. Mil. Thou.</w:t>
      </w:r>
      <w:r w:rsidRPr="00767782">
        <w:rPr>
          <w:sz w:val="21"/>
          <w:szCs w:val="21"/>
        </w:rPr>
        <w:br/>
        <w:t xml:space="preserve"> 1. Vehicle property and liability(casualty) insurance 5013 5033</w:t>
      </w:r>
      <w:r w:rsidRPr="00767782">
        <w:rPr>
          <w:sz w:val="21"/>
          <w:szCs w:val="21"/>
        </w:rPr>
        <w:br/>
        <w:t xml:space="preserve"> 2. Homeowners multiple perilinsurance 5014 5034</w:t>
      </w:r>
      <w:r w:rsidRPr="00767782">
        <w:rPr>
          <w:sz w:val="21"/>
          <w:szCs w:val="21"/>
        </w:rPr>
        <w:br/>
        <w:t xml:space="preserve"> 3. Workers' compensationinsurance 5015 5035</w:t>
      </w:r>
      <w:r w:rsidRPr="00767782">
        <w:rPr>
          <w:sz w:val="21"/>
          <w:szCs w:val="21"/>
        </w:rPr>
        <w:br/>
        <w:t xml:space="preserve"> 4. Medical malpractice insurance 5016 5036</w:t>
      </w:r>
      <w:r w:rsidRPr="00767782">
        <w:rPr>
          <w:sz w:val="21"/>
          <w:szCs w:val="21"/>
        </w:rPr>
        <w:br/>
        <w:t xml:space="preserve"> 5. Product liability insurance 5017 5037</w:t>
      </w:r>
      <w:r w:rsidRPr="00767782">
        <w:rPr>
          <w:sz w:val="21"/>
          <w:szCs w:val="21"/>
        </w:rPr>
        <w:br/>
        <w:t xml:space="preserve"> 6. Surety and related insurance 5018 5038</w:t>
      </w:r>
      <w:r w:rsidRPr="00767782">
        <w:rPr>
          <w:sz w:val="21"/>
          <w:szCs w:val="21"/>
        </w:rPr>
        <w:br/>
        <w:t xml:space="preserve"> 7. Other property and liability(casualty) insurance 5019 5039</w:t>
      </w:r>
      <w:r w:rsidRPr="00767782">
        <w:rPr>
          <w:sz w:val="21"/>
          <w:szCs w:val="21"/>
        </w:rPr>
        <w:br/>
        <w:t xml:space="preserve"> 8. Property and casualtyreinsurance 5012 5032</w:t>
      </w:r>
      <w:r w:rsidRPr="00767782">
        <w:rPr>
          <w:sz w:val="21"/>
          <w:szCs w:val="21"/>
        </w:rPr>
        <w:br/>
        <w:t xml:space="preserve"> 9. Providing claims processingand other administrativeservices for other parties 5023</w:t>
      </w:r>
      <w:r w:rsidRPr="00767782">
        <w:rPr>
          <w:sz w:val="21"/>
          <w:szCs w:val="21"/>
        </w:rPr>
        <w:br/>
        <w:t xml:space="preserve"> 10. All other activities (i.e., life, accident and health, andhospital and medical serviceplans including reinsurance) . . 5007 5027</w:t>
      </w:r>
      <w:r w:rsidRPr="00767782">
        <w:rPr>
          <w:sz w:val="21"/>
          <w:szCs w:val="21"/>
        </w:rPr>
        <w:br/>
        <w:t xml:space="preserve"> 11. TOT(Add lines 1 through 10.) 5005</w:t>
      </w:r>
    </w:p>
    <w:p w14:paraId="35AC3DB5" w14:textId="77777777" w:rsidR="00BA18FD" w:rsidRPr="00767782" w:rsidRDefault="00BA18FD" w:rsidP="00BA18FD">
      <w:pPr>
        <w:rPr>
          <w:sz w:val="21"/>
          <w:szCs w:val="21"/>
        </w:rPr>
      </w:pPr>
      <w:r w:rsidRPr="00767782">
        <w:rPr>
          <w:sz w:val="16"/>
          <w:szCs w:val="21"/>
        </w:rPr>
        <w:t>Surveys included: FI-52451.pdf</w:t>
      </w:r>
    </w:p>
    <w:p w14:paraId="2BC81EC6" w14:textId="77777777" w:rsidR="00BA18FD" w:rsidRPr="00767782" w:rsidRDefault="00BA18FD" w:rsidP="00BA18FD">
      <w:pPr>
        <w:pStyle w:val="ListBullet"/>
        <w:rPr>
          <w:sz w:val="21"/>
          <w:szCs w:val="21"/>
        </w:rPr>
      </w:pPr>
      <w:r w:rsidRPr="00767782">
        <w:rPr>
          <w:sz w:val="21"/>
          <w:szCs w:val="21"/>
        </w:rPr>
        <w:t xml:space="preserve">Report the </w:t>
      </w:r>
      <w:r w:rsidRPr="00767782">
        <w:rPr>
          <w:sz w:val="21"/>
          <w:szCs w:val="21"/>
          <w:highlight w:val="lightGray"/>
        </w:rPr>
        <w:t>losses incurred and administrative expenses of pro</w:t>
      </w:r>
      <w:r w:rsidRPr="00767782">
        <w:rPr>
          <w:sz w:val="21"/>
          <w:szCs w:val="21"/>
        </w:rPr>
        <w:t xml:space="preserve"> viding insurance by this </w:t>
      </w:r>
      <w:r w:rsidRPr="00767782">
        <w:rPr>
          <w:sz w:val="21"/>
          <w:szCs w:val="21"/>
          <w:highlight w:val="lightGray"/>
        </w:rPr>
        <w:t>establishmen</w:t>
      </w:r>
      <w:r w:rsidRPr="00767782">
        <w:rPr>
          <w:sz w:val="21"/>
          <w:szCs w:val="21"/>
        </w:rPr>
        <w:t>t during 2012</w:t>
      </w:r>
    </w:p>
    <w:p w14:paraId="3751597D"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Include: • Commissions paid to salespersons on premiums and annuity considerations, including commissions andexpense allowances on reinsurance assumed (net of commissions received on reinsurance ceded). • Wages, salaries, and other compensation. • Insurance taxes, licenses, and fees. • Increase in loading on, and cost of collection in excess of loading on, deferred and uncollected premiums. • Aggregate </w:t>
      </w:r>
      <w:r w:rsidRPr="00767782">
        <w:rPr>
          <w:sz w:val="21"/>
          <w:szCs w:val="21"/>
        </w:rPr>
        <w:lastRenderedPageBreak/>
        <w:t>write-ins for deductions. • Investment expenses, including investment taxes, licenses, and fees, depreciation on real estate and other invested assets. Assign real estate investment expenses to line 10 (all other activities); assign all otherinvestment expenses according to the distribution of reserves. • Other general insurance expenses. Exclude: • Federal income taxes. Activity 2012 Losses incurred $ Bil. Mil. Thou. 2012 Administrative expenses $ Bil. Mil. Thou.</w:t>
      </w:r>
      <w:r w:rsidRPr="00767782">
        <w:rPr>
          <w:sz w:val="21"/>
          <w:szCs w:val="21"/>
        </w:rPr>
        <w:br/>
        <w:t xml:space="preserve"> 1. Vehicle property and liability(casualty) insurance 5013 5033</w:t>
      </w:r>
      <w:r w:rsidRPr="00767782">
        <w:rPr>
          <w:sz w:val="21"/>
          <w:szCs w:val="21"/>
        </w:rPr>
        <w:br/>
        <w:t xml:space="preserve"> 2. Homeowners multiple perilinsurance 5014 5034</w:t>
      </w:r>
      <w:r w:rsidRPr="00767782">
        <w:rPr>
          <w:sz w:val="21"/>
          <w:szCs w:val="21"/>
        </w:rPr>
        <w:br/>
        <w:t xml:space="preserve"> 3. Workers' compensationinsurance 5015 5035</w:t>
      </w:r>
      <w:r w:rsidRPr="00767782">
        <w:rPr>
          <w:sz w:val="21"/>
          <w:szCs w:val="21"/>
        </w:rPr>
        <w:br/>
        <w:t xml:space="preserve"> 4. Medical malpractice insurance 5016 5036</w:t>
      </w:r>
      <w:r w:rsidRPr="00767782">
        <w:rPr>
          <w:sz w:val="21"/>
          <w:szCs w:val="21"/>
        </w:rPr>
        <w:br/>
        <w:t xml:space="preserve"> 5. Product liability insurance 5017 5037</w:t>
      </w:r>
      <w:r w:rsidRPr="00767782">
        <w:rPr>
          <w:sz w:val="21"/>
          <w:szCs w:val="21"/>
        </w:rPr>
        <w:br/>
        <w:t xml:space="preserve"> 6. Surety and related insurance 5018 5038</w:t>
      </w:r>
      <w:r w:rsidRPr="00767782">
        <w:rPr>
          <w:sz w:val="21"/>
          <w:szCs w:val="21"/>
        </w:rPr>
        <w:br/>
        <w:t xml:space="preserve"> 7. Other property and liability(casualty) insurance 5019 5039</w:t>
      </w:r>
      <w:r w:rsidRPr="00767782">
        <w:rPr>
          <w:sz w:val="21"/>
          <w:szCs w:val="21"/>
        </w:rPr>
        <w:br/>
        <w:t xml:space="preserve"> 8. Property and casualtyreinsurance 5012 5032</w:t>
      </w:r>
      <w:r w:rsidRPr="00767782">
        <w:rPr>
          <w:sz w:val="21"/>
          <w:szCs w:val="21"/>
        </w:rPr>
        <w:br/>
        <w:t xml:space="preserve"> 9. Providing claims processingand other administrativeservices for other parties 5023</w:t>
      </w:r>
      <w:r w:rsidRPr="00767782">
        <w:rPr>
          <w:sz w:val="21"/>
          <w:szCs w:val="21"/>
        </w:rPr>
        <w:br/>
        <w:t xml:space="preserve"> 10. All other activities (i.e., life, accident and health, and hospitaland medical service plansincluding reinsurance) 5007 5027</w:t>
      </w:r>
      <w:r w:rsidRPr="00767782">
        <w:rPr>
          <w:sz w:val="21"/>
          <w:szCs w:val="21"/>
        </w:rPr>
        <w:br/>
        <w:t xml:space="preserve"> 11. TOT(Add lines 1 through 10.) 5005</w:t>
      </w:r>
    </w:p>
    <w:p w14:paraId="46E2D5CB" w14:textId="77777777" w:rsidR="00BA18FD" w:rsidRPr="00767782" w:rsidRDefault="00BA18FD" w:rsidP="00BA18FD">
      <w:pPr>
        <w:rPr>
          <w:sz w:val="21"/>
          <w:szCs w:val="21"/>
        </w:rPr>
      </w:pPr>
      <w:r w:rsidRPr="00767782">
        <w:rPr>
          <w:sz w:val="16"/>
          <w:szCs w:val="21"/>
        </w:rPr>
        <w:t>Surveys included: FI-52402.pdf</w:t>
      </w:r>
    </w:p>
    <w:p w14:paraId="0730AE3B" w14:textId="77777777" w:rsidR="00BA18FD" w:rsidRPr="00767782" w:rsidRDefault="00BA18FD" w:rsidP="00BA18FD">
      <w:pPr>
        <w:pStyle w:val="ListBullet"/>
        <w:rPr>
          <w:sz w:val="21"/>
          <w:szCs w:val="21"/>
        </w:rPr>
      </w:pPr>
      <w:r w:rsidRPr="00767782">
        <w:rPr>
          <w:sz w:val="21"/>
          <w:szCs w:val="21"/>
        </w:rPr>
        <w:t xml:space="preserve">Report </w:t>
      </w:r>
      <w:r w:rsidRPr="00767782">
        <w:rPr>
          <w:sz w:val="21"/>
          <w:szCs w:val="21"/>
          <w:highlight w:val="lightGray"/>
        </w:rPr>
        <w:t>the benefits paid to policyholders (losse s)</w:t>
      </w:r>
      <w:r w:rsidRPr="00767782">
        <w:rPr>
          <w:sz w:val="21"/>
          <w:szCs w:val="21"/>
        </w:rPr>
        <w:t xml:space="preserve"> and administrative expenses of providing insurance by this establishment during 2012</w:t>
      </w:r>
    </w:p>
    <w:p w14:paraId="7198CCF8" w14:textId="77777777" w:rsidR="00BA18FD" w:rsidRPr="00767782" w:rsidRDefault="00BA18FD" w:rsidP="00BA18FD">
      <w:pPr>
        <w:pStyle w:val="ListBullet"/>
        <w:numPr>
          <w:ilvl w:val="0"/>
          <w:numId w:val="0"/>
        </w:numPr>
        <w:ind w:left="360"/>
        <w:rPr>
          <w:sz w:val="21"/>
          <w:szCs w:val="21"/>
        </w:rPr>
      </w:pPr>
      <w:r w:rsidRPr="00767782">
        <w:rPr>
          <w:sz w:val="21"/>
          <w:szCs w:val="21"/>
        </w:rPr>
        <w:t>Include: • Commissions paid to salespersons on premiums and annuity considerations, including commissions and expense allowances on reinsurance assumed (net of commissions received on reinsurance ceded). • Wages, salaries, and other compensation. • Insurance taxes, licenses, and fees. • Increase in loading on, and cost of collectio n in excess of loading on, deferred and uncollected premiums. • Aggregate write-ins for deductions. • Investment expenses, including investment taxes, lic enses, and fees, depreciation on real estate and other invested assets. Assign real estate investment expenses to line 8 (all other activities); assign all otherinvestment expenses according to the distribution of reserves. • Other general insurance expenses. Exclude: • Federal income taxes. Activity 2012 Benefits paid (losses) $ Bil. Mil. Thou. 2012 Administrative expenses $ Bil. Mil. Thou.</w:t>
      </w:r>
      <w:r w:rsidRPr="00767782">
        <w:rPr>
          <w:sz w:val="21"/>
          <w:szCs w:val="21"/>
        </w:rPr>
        <w:br/>
        <w:t xml:space="preserve"> 1. Life insurance and annuities . . 5001 5021</w:t>
      </w:r>
      <w:r w:rsidRPr="00767782">
        <w:rPr>
          <w:sz w:val="21"/>
          <w:szCs w:val="21"/>
        </w:rPr>
        <w:br/>
        <w:t xml:space="preserve"> 2. Life reinsurance 5008 5028</w:t>
      </w:r>
      <w:r w:rsidRPr="00767782">
        <w:rPr>
          <w:sz w:val="21"/>
          <w:szCs w:val="21"/>
        </w:rPr>
        <w:br/>
        <w:t xml:space="preserve"> 3. Health insurance and hospitaland medical service plans 5002 5022</w:t>
      </w:r>
      <w:r w:rsidRPr="00767782">
        <w:rPr>
          <w:sz w:val="21"/>
          <w:szCs w:val="21"/>
        </w:rPr>
        <w:br/>
        <w:t xml:space="preserve"> 4. Health and medical reinsurance 5009 5029</w:t>
      </w:r>
      <w:r w:rsidRPr="00767782">
        <w:rPr>
          <w:sz w:val="21"/>
          <w:szCs w:val="21"/>
        </w:rPr>
        <w:br/>
        <w:t xml:space="preserve"> 5. Accident insurance 5010 5030</w:t>
      </w:r>
      <w:r w:rsidRPr="00767782">
        <w:rPr>
          <w:sz w:val="21"/>
          <w:szCs w:val="21"/>
        </w:rPr>
        <w:br/>
        <w:t xml:space="preserve"> 6. Accident reinsurance 5011 5031</w:t>
      </w:r>
      <w:r w:rsidRPr="00767782">
        <w:rPr>
          <w:sz w:val="21"/>
          <w:szCs w:val="21"/>
        </w:rPr>
        <w:br/>
        <w:t xml:space="preserve"> 7. Providing claims processingand other administrativeservices for other parties 5023</w:t>
      </w:r>
      <w:r w:rsidRPr="00767782">
        <w:rPr>
          <w:sz w:val="21"/>
          <w:szCs w:val="21"/>
        </w:rPr>
        <w:br/>
        <w:t xml:space="preserve"> 8. All other activities (i.e., property and casualty,including reinsurance, etc.) . . 5004 5024</w:t>
      </w:r>
      <w:r w:rsidRPr="00767782">
        <w:rPr>
          <w:sz w:val="21"/>
          <w:szCs w:val="21"/>
        </w:rPr>
        <w:br/>
        <w:t xml:space="preserve"> 9. TOT(Add lines 1 through 8.) 5005 5025</w:t>
      </w:r>
    </w:p>
    <w:p w14:paraId="0DFC4780" w14:textId="77777777" w:rsidR="00BA18FD" w:rsidRPr="00767782" w:rsidRDefault="00BA18FD" w:rsidP="00BA18FD">
      <w:pPr>
        <w:rPr>
          <w:sz w:val="21"/>
          <w:szCs w:val="21"/>
        </w:rPr>
      </w:pPr>
      <w:r w:rsidRPr="00767782">
        <w:rPr>
          <w:sz w:val="16"/>
          <w:szCs w:val="21"/>
        </w:rPr>
        <w:lastRenderedPageBreak/>
        <w:t>Surveys included: FI-52401.pdf</w:t>
      </w:r>
    </w:p>
    <w:p w14:paraId="224FA14A" w14:textId="77777777" w:rsidR="00BA18FD" w:rsidRPr="00767782" w:rsidRDefault="00BA18FD" w:rsidP="00BA18FD">
      <w:pPr>
        <w:pStyle w:val="Heading3"/>
        <w:rPr>
          <w:sz w:val="21"/>
          <w:szCs w:val="21"/>
        </w:rPr>
      </w:pPr>
      <w:r w:rsidRPr="00767782">
        <w:rPr>
          <w:sz w:val="21"/>
          <w:szCs w:val="21"/>
        </w:rPr>
        <w:t>TSTATUS</w:t>
      </w:r>
    </w:p>
    <w:p w14:paraId="63EB58AA" w14:textId="77777777" w:rsidR="00BA18FD" w:rsidRPr="00767782" w:rsidRDefault="00BA18FD" w:rsidP="00BA18FD">
      <w:pPr>
        <w:pStyle w:val="ListBullet"/>
        <w:rPr>
          <w:sz w:val="21"/>
          <w:szCs w:val="21"/>
        </w:rPr>
      </w:pPr>
      <w:r w:rsidRPr="00767782">
        <w:rPr>
          <w:sz w:val="21"/>
          <w:szCs w:val="21"/>
        </w:rPr>
        <w:t>1. Were the organizational activities covered by this form operated on a not-for-profit basis? 0106 Yes 0107 No-G ot oB</w:t>
      </w:r>
      <w:r w:rsidRPr="00767782">
        <w:rPr>
          <w:sz w:val="21"/>
          <w:szCs w:val="21"/>
        </w:rPr>
        <w:br/>
        <w:t xml:space="preserve"> 2. Was all or part of the income of this organization ex empt from Federal income t axes under section 501 of the Internal Revenue Code? 0103 Yes 0104 No</w:t>
      </w:r>
    </w:p>
    <w:p w14:paraId="56B56838" w14:textId="77777777" w:rsidR="00BA18FD" w:rsidRPr="00767782" w:rsidRDefault="00BA18FD" w:rsidP="00BA18FD">
      <w:pPr>
        <w:rPr>
          <w:sz w:val="21"/>
          <w:szCs w:val="21"/>
        </w:rPr>
      </w:pPr>
      <w:r w:rsidRPr="00767782">
        <w:rPr>
          <w:sz w:val="16"/>
          <w:szCs w:val="21"/>
        </w:rPr>
        <w:t>Surveys included: FI-52450.pdf</w:t>
      </w:r>
    </w:p>
    <w:p w14:paraId="086C0CDB" w14:textId="77777777" w:rsidR="00BA18FD" w:rsidRPr="00767782" w:rsidRDefault="00BA18FD" w:rsidP="00BA18FD">
      <w:pPr>
        <w:pStyle w:val="ListBullet"/>
        <w:rPr>
          <w:sz w:val="21"/>
          <w:szCs w:val="21"/>
        </w:rPr>
      </w:pPr>
      <w:r w:rsidRPr="00767782">
        <w:rPr>
          <w:sz w:val="21"/>
          <w:szCs w:val="21"/>
        </w:rPr>
        <w:t xml:space="preserve">1. Was this </w:t>
      </w:r>
      <w:r w:rsidRPr="00767782">
        <w:rPr>
          <w:sz w:val="21"/>
          <w:szCs w:val="21"/>
          <w:highlight w:val="lightGray"/>
        </w:rPr>
        <w:t>establishment operated on a not-for-profit basis?</w:t>
      </w:r>
      <w:r w:rsidRPr="00767782">
        <w:rPr>
          <w:sz w:val="21"/>
          <w:szCs w:val="21"/>
        </w:rPr>
        <w:t xml:space="preserve"> 0106 Yes 0107 No-G ot oB</w:t>
      </w:r>
      <w:r w:rsidRPr="00767782">
        <w:rPr>
          <w:sz w:val="21"/>
          <w:szCs w:val="21"/>
        </w:rPr>
        <w:br/>
        <w:t xml:space="preserve"> 2. Was all or part of the income of this establishment exempt from Federal income taxes under section 501 of theInternal Revenue Code? 0103 Yes 0104 No</w:t>
      </w:r>
    </w:p>
    <w:p w14:paraId="3435DF3D" w14:textId="77777777" w:rsidR="00BA18FD" w:rsidRPr="00767782" w:rsidRDefault="00BA18FD" w:rsidP="00BA18FD">
      <w:pPr>
        <w:rPr>
          <w:sz w:val="21"/>
          <w:szCs w:val="21"/>
        </w:rPr>
      </w:pPr>
      <w:r w:rsidRPr="00767782">
        <w:rPr>
          <w:sz w:val="16"/>
          <w:szCs w:val="21"/>
        </w:rPr>
        <w:t>Surveys included: FI-52401.pdf</w:t>
      </w:r>
    </w:p>
    <w:p w14:paraId="11C1EB0C" w14:textId="77777777" w:rsidR="00BA18FD" w:rsidRPr="00767782" w:rsidRDefault="00BA18FD" w:rsidP="00BA18FD">
      <w:pPr>
        <w:pStyle w:val="Heading3"/>
        <w:rPr>
          <w:sz w:val="21"/>
          <w:szCs w:val="21"/>
        </w:rPr>
      </w:pPr>
      <w:r w:rsidRPr="00767782">
        <w:rPr>
          <w:sz w:val="21"/>
          <w:szCs w:val="21"/>
        </w:rPr>
        <w:t>COMPUTER SYSTEM INTEGRATION</w:t>
      </w:r>
    </w:p>
    <w:p w14:paraId="5762F490" w14:textId="77777777" w:rsidR="00BA18FD" w:rsidRPr="00767782" w:rsidRDefault="00BA18FD" w:rsidP="00BA18FD">
      <w:pPr>
        <w:pStyle w:val="ListBullet"/>
        <w:rPr>
          <w:sz w:val="21"/>
          <w:szCs w:val="21"/>
        </w:rPr>
      </w:pPr>
      <w:r w:rsidRPr="00767782">
        <w:rPr>
          <w:sz w:val="21"/>
          <w:szCs w:val="21"/>
        </w:rPr>
        <w:t>Estimate the percentage of the value of the integrated systems reported in 22, line 1e, for the following categories: 2012 Percent</w:t>
      </w:r>
      <w:r w:rsidRPr="00767782">
        <w:rPr>
          <w:sz w:val="21"/>
          <w:szCs w:val="21"/>
        </w:rPr>
        <w:br/>
        <w:t xml:space="preserve"> 1. Resale of purchased computer hardware 0644 %</w:t>
      </w:r>
      <w:r w:rsidRPr="00767782">
        <w:rPr>
          <w:sz w:val="21"/>
          <w:szCs w:val="21"/>
        </w:rPr>
        <w:br/>
        <w:t xml:space="preserve"> 2. Resale of purchased computer software 0645 %</w:t>
      </w:r>
      <w:r w:rsidRPr="00767782">
        <w:rPr>
          <w:sz w:val="21"/>
          <w:szCs w:val="21"/>
        </w:rPr>
        <w:br/>
        <w:t xml:space="preserve"> 3. Sale of custom software produced by this establishment 0646 %</w:t>
      </w:r>
      <w:r w:rsidRPr="00767782">
        <w:rPr>
          <w:sz w:val="21"/>
          <w:szCs w:val="21"/>
        </w:rPr>
        <w:br/>
        <w:t xml:space="preserve"> 4. Other, including consulting, training, engineering, etc 0647 %</w:t>
      </w:r>
      <w:r w:rsidRPr="00767782">
        <w:rPr>
          <w:sz w:val="21"/>
          <w:szCs w:val="21"/>
        </w:rPr>
        <w:br/>
        <w:t xml:space="preserve"> 5. TOT .10 0 %</w:t>
      </w:r>
    </w:p>
    <w:p w14:paraId="0A4D23EA" w14:textId="77777777" w:rsidR="00BA18FD" w:rsidRPr="00767782" w:rsidRDefault="00BA18FD" w:rsidP="00BA18FD">
      <w:pPr>
        <w:rPr>
          <w:sz w:val="21"/>
          <w:szCs w:val="21"/>
        </w:rPr>
      </w:pPr>
      <w:r w:rsidRPr="00767782">
        <w:rPr>
          <w:sz w:val="16"/>
          <w:szCs w:val="21"/>
        </w:rPr>
        <w:t>Surveys included: PS-54107.pdf</w:t>
      </w:r>
    </w:p>
    <w:p w14:paraId="4C677530" w14:textId="77777777" w:rsidR="00BA18FD" w:rsidRPr="00767782" w:rsidRDefault="00BA18FD" w:rsidP="00BA18FD">
      <w:pPr>
        <w:pStyle w:val="Heading3"/>
        <w:rPr>
          <w:sz w:val="21"/>
          <w:szCs w:val="21"/>
        </w:rPr>
      </w:pPr>
      <w:r w:rsidRPr="00767782">
        <w:rPr>
          <w:sz w:val="21"/>
          <w:szCs w:val="21"/>
        </w:rPr>
        <w:t>FOOD SERVICE</w:t>
      </w:r>
    </w:p>
    <w:p w14:paraId="3807A095" w14:textId="77777777" w:rsidR="00BA18FD" w:rsidRPr="00767782" w:rsidRDefault="00BA18FD" w:rsidP="00BA18FD">
      <w:pPr>
        <w:pStyle w:val="ListBullet"/>
        <w:rPr>
          <w:sz w:val="21"/>
          <w:szCs w:val="21"/>
        </w:rPr>
      </w:pPr>
      <w:r w:rsidRPr="00767782">
        <w:rPr>
          <w:sz w:val="21"/>
          <w:szCs w:val="21"/>
        </w:rPr>
        <w:t xml:space="preserve">1. Type of food service (Mark "X" only ONE box that represents the primary type of service from which this establishment derived thelargest share of its sales (reported in 5) in 2012.) 2251 Table, booth, and/or counter seats with waiter or waitress service 2252 Order and pay at counter with SEPARATE inside seating provided 2253 Take out/drive through 2254 Delivery 2255 Cafeteria line with SEPARATE inside seating provided 2256 Other - Specify 0820 </w:t>
      </w:r>
      <w:r w:rsidRPr="00767782">
        <w:rPr>
          <w:sz w:val="21"/>
          <w:szCs w:val="21"/>
        </w:rPr>
        <w:br/>
        <w:t xml:space="preserve"> 2. Estimated average price per meal, excluding tax and tip</w:t>
      </w:r>
    </w:p>
    <w:p w14:paraId="17A84E6C" w14:textId="77777777" w:rsidR="00BA18FD" w:rsidRPr="00767782" w:rsidRDefault="00BA18FD" w:rsidP="00BA18FD">
      <w:pPr>
        <w:rPr>
          <w:sz w:val="21"/>
          <w:szCs w:val="21"/>
        </w:rPr>
      </w:pPr>
      <w:r w:rsidRPr="00767782">
        <w:rPr>
          <w:sz w:val="16"/>
          <w:szCs w:val="21"/>
        </w:rPr>
        <w:t>Surveys included: AF-72201.pdf</w:t>
      </w:r>
    </w:p>
    <w:p w14:paraId="2ED533FE" w14:textId="77777777" w:rsidR="00BA18FD" w:rsidRPr="00767782" w:rsidRDefault="00BA18FD" w:rsidP="00BA18FD">
      <w:pPr>
        <w:pStyle w:val="Heading3"/>
        <w:rPr>
          <w:sz w:val="21"/>
          <w:szCs w:val="21"/>
        </w:rPr>
      </w:pPr>
      <w:r w:rsidRPr="00767782">
        <w:rPr>
          <w:sz w:val="21"/>
          <w:szCs w:val="21"/>
        </w:rPr>
        <w:t>DIRECT PREMIUMS EARNED</w:t>
      </w:r>
    </w:p>
    <w:p w14:paraId="443857F0" w14:textId="77777777" w:rsidR="00BA18FD" w:rsidRPr="00767782" w:rsidRDefault="00BA18FD" w:rsidP="00BA18FD">
      <w:pPr>
        <w:pStyle w:val="ListBullet"/>
        <w:rPr>
          <w:sz w:val="21"/>
          <w:szCs w:val="21"/>
        </w:rPr>
      </w:pPr>
      <w:r w:rsidRPr="00767782">
        <w:rPr>
          <w:sz w:val="21"/>
          <w:szCs w:val="21"/>
        </w:rPr>
        <w:t>Report the direct premiums earned by each type of insurance provided by this reporting unit during</w:t>
      </w:r>
      <w:r w:rsidRPr="00767782">
        <w:rPr>
          <w:sz w:val="21"/>
          <w:szCs w:val="21"/>
        </w:rPr>
        <w:br/>
        <w:t xml:space="preserve"> 2012. 2012 Property and casualty lines of business Direct premiums earned $ Bil. Mil. Thou.</w:t>
      </w:r>
      <w:r w:rsidRPr="00767782">
        <w:rPr>
          <w:sz w:val="21"/>
          <w:szCs w:val="21"/>
        </w:rPr>
        <w:br/>
        <w:t xml:space="preserve"> 1. Vehicle property and liability (casualty) insurance 5051</w:t>
      </w:r>
      <w:r w:rsidRPr="00767782">
        <w:rPr>
          <w:sz w:val="21"/>
          <w:szCs w:val="21"/>
        </w:rPr>
        <w:br/>
        <w:t xml:space="preserve"> 2. Homeowners multiple peril insurance 5052</w:t>
      </w:r>
      <w:r w:rsidRPr="00767782">
        <w:rPr>
          <w:sz w:val="21"/>
          <w:szCs w:val="21"/>
        </w:rPr>
        <w:br/>
        <w:t xml:space="preserve"> 3. Workers' compensation insurance 5053</w:t>
      </w:r>
      <w:r w:rsidRPr="00767782">
        <w:rPr>
          <w:sz w:val="21"/>
          <w:szCs w:val="21"/>
        </w:rPr>
        <w:br/>
        <w:t xml:space="preserve"> 4. Medical malpractice insurance 5054</w:t>
      </w:r>
      <w:r w:rsidRPr="00767782">
        <w:rPr>
          <w:sz w:val="21"/>
          <w:szCs w:val="21"/>
        </w:rPr>
        <w:br/>
      </w:r>
      <w:r w:rsidRPr="00767782">
        <w:rPr>
          <w:sz w:val="21"/>
          <w:szCs w:val="21"/>
        </w:rPr>
        <w:lastRenderedPageBreak/>
        <w:t xml:space="preserve"> 5. Product liability 5055</w:t>
      </w:r>
      <w:r w:rsidRPr="00767782">
        <w:rPr>
          <w:sz w:val="21"/>
          <w:szCs w:val="21"/>
        </w:rPr>
        <w:br/>
        <w:t xml:space="preserve"> 6. Surety and related insurance 5056</w:t>
      </w:r>
      <w:r w:rsidRPr="00767782">
        <w:rPr>
          <w:sz w:val="21"/>
          <w:szCs w:val="21"/>
        </w:rPr>
        <w:br/>
        <w:t xml:space="preserve"> 7. Other general liability insurance 5057</w:t>
      </w:r>
      <w:r w:rsidRPr="00767782">
        <w:rPr>
          <w:sz w:val="21"/>
          <w:szCs w:val="21"/>
        </w:rPr>
        <w:br/>
        <w:t xml:space="preserve"> 8. TOT(Add lines 1 through 7.)</w:t>
      </w:r>
    </w:p>
    <w:p w14:paraId="409262A9" w14:textId="77777777" w:rsidR="00BA18FD" w:rsidRPr="00767782" w:rsidRDefault="00BA18FD" w:rsidP="00BA18FD">
      <w:pPr>
        <w:rPr>
          <w:sz w:val="21"/>
          <w:szCs w:val="21"/>
        </w:rPr>
      </w:pPr>
      <w:r w:rsidRPr="00767782">
        <w:rPr>
          <w:sz w:val="16"/>
          <w:szCs w:val="21"/>
        </w:rPr>
        <w:t>Surveys included: FI-52451.pdf</w:t>
      </w:r>
    </w:p>
    <w:p w14:paraId="4ADFCA61" w14:textId="77777777" w:rsidR="00BA18FD" w:rsidRPr="00767782" w:rsidRDefault="00BA18FD" w:rsidP="00BA18FD">
      <w:pPr>
        <w:pStyle w:val="ListBullet"/>
        <w:rPr>
          <w:sz w:val="21"/>
          <w:szCs w:val="21"/>
        </w:rPr>
      </w:pPr>
      <w:r w:rsidRPr="00767782">
        <w:rPr>
          <w:sz w:val="21"/>
          <w:szCs w:val="21"/>
        </w:rPr>
        <w:t xml:space="preserve">Report the direct premiums earned by each type of insurance provided by this </w:t>
      </w:r>
      <w:r w:rsidRPr="00767782">
        <w:rPr>
          <w:sz w:val="21"/>
          <w:szCs w:val="21"/>
          <w:highlight w:val="lightGray"/>
        </w:rPr>
        <w:t>establishment</w:t>
      </w:r>
      <w:r w:rsidRPr="00767782">
        <w:rPr>
          <w:sz w:val="21"/>
          <w:szCs w:val="21"/>
        </w:rPr>
        <w:t xml:space="preserve"> during</w:t>
      </w:r>
      <w:r w:rsidRPr="00767782">
        <w:rPr>
          <w:sz w:val="21"/>
          <w:szCs w:val="21"/>
        </w:rPr>
        <w:br/>
        <w:t xml:space="preserve"> 2012. 2012 Property and casualty lines of business Direct premiums earned $ Bil. Mil. Thou.</w:t>
      </w:r>
      <w:r w:rsidRPr="00767782">
        <w:rPr>
          <w:sz w:val="21"/>
          <w:szCs w:val="21"/>
        </w:rPr>
        <w:br/>
        <w:t xml:space="preserve"> 1. Vehicle property and liability (casualty) insurance 5051</w:t>
      </w:r>
      <w:r w:rsidRPr="00767782">
        <w:rPr>
          <w:sz w:val="21"/>
          <w:szCs w:val="21"/>
        </w:rPr>
        <w:br/>
        <w:t xml:space="preserve"> 2. Homeowners multiple peril insurance 5052</w:t>
      </w:r>
      <w:r w:rsidRPr="00767782">
        <w:rPr>
          <w:sz w:val="21"/>
          <w:szCs w:val="21"/>
        </w:rPr>
        <w:br/>
        <w:t xml:space="preserve"> 3. Workers' compensation insurance 5053</w:t>
      </w:r>
      <w:r w:rsidRPr="00767782">
        <w:rPr>
          <w:sz w:val="21"/>
          <w:szCs w:val="21"/>
        </w:rPr>
        <w:br/>
        <w:t xml:space="preserve"> 4. Medical malpractice insurance 5054</w:t>
      </w:r>
      <w:r w:rsidRPr="00767782">
        <w:rPr>
          <w:sz w:val="21"/>
          <w:szCs w:val="21"/>
        </w:rPr>
        <w:br/>
        <w:t xml:space="preserve"> 5. Product liability 5055</w:t>
      </w:r>
      <w:r w:rsidRPr="00767782">
        <w:rPr>
          <w:sz w:val="21"/>
          <w:szCs w:val="21"/>
        </w:rPr>
        <w:br/>
        <w:t xml:space="preserve"> 6. Surety and related insurance 5056</w:t>
      </w:r>
      <w:r w:rsidRPr="00767782">
        <w:rPr>
          <w:sz w:val="21"/>
          <w:szCs w:val="21"/>
        </w:rPr>
        <w:br/>
        <w:t xml:space="preserve"> 7. Other general liability insurance 5057</w:t>
      </w:r>
      <w:r w:rsidRPr="00767782">
        <w:rPr>
          <w:sz w:val="21"/>
          <w:szCs w:val="21"/>
        </w:rPr>
        <w:br/>
        <w:t xml:space="preserve"> 8. TOT(Add lines 1 through 7.) 5060</w:t>
      </w:r>
    </w:p>
    <w:p w14:paraId="0663D50A" w14:textId="77777777" w:rsidR="00BA18FD" w:rsidRPr="00767782" w:rsidRDefault="00BA18FD" w:rsidP="00BA18FD">
      <w:pPr>
        <w:rPr>
          <w:sz w:val="21"/>
          <w:szCs w:val="21"/>
        </w:rPr>
      </w:pPr>
      <w:r w:rsidRPr="00767782">
        <w:rPr>
          <w:sz w:val="16"/>
          <w:szCs w:val="21"/>
        </w:rPr>
        <w:t>Surveys included: FI-52402.pdf</w:t>
      </w:r>
    </w:p>
    <w:p w14:paraId="3EF0A664" w14:textId="77777777" w:rsidR="00BA18FD" w:rsidRPr="00767782" w:rsidRDefault="00BA18FD" w:rsidP="00BA18FD">
      <w:pPr>
        <w:pStyle w:val="Heading3"/>
        <w:rPr>
          <w:sz w:val="21"/>
          <w:szCs w:val="21"/>
        </w:rPr>
      </w:pPr>
      <w:r w:rsidRPr="00767782">
        <w:rPr>
          <w:sz w:val="21"/>
          <w:szCs w:val="21"/>
        </w:rPr>
        <w:t>DIRECT LOSSES INCURRED AND ADMINISTRATIVE EXPENSES</w:t>
      </w:r>
    </w:p>
    <w:p w14:paraId="312C284A" w14:textId="77777777" w:rsidR="00BA18FD" w:rsidRPr="00767782" w:rsidRDefault="00BA18FD" w:rsidP="00BA18FD">
      <w:pPr>
        <w:pStyle w:val="ListBullet"/>
        <w:rPr>
          <w:sz w:val="21"/>
          <w:szCs w:val="21"/>
        </w:rPr>
      </w:pPr>
      <w:r w:rsidRPr="00767782">
        <w:rPr>
          <w:sz w:val="21"/>
          <w:szCs w:val="21"/>
        </w:rPr>
        <w:t>Report the losses incurred and ad ministrative expenses of providing insuran ce by this reporting unit during</w:t>
      </w:r>
      <w:r w:rsidRPr="00767782">
        <w:rPr>
          <w:sz w:val="21"/>
          <w:szCs w:val="21"/>
        </w:rPr>
        <w:br/>
      </w:r>
    </w:p>
    <w:p w14:paraId="0612702F" w14:textId="77777777" w:rsidR="00BA18FD" w:rsidRPr="00767782" w:rsidRDefault="00BA18FD" w:rsidP="00BA18FD">
      <w:pPr>
        <w:rPr>
          <w:sz w:val="21"/>
          <w:szCs w:val="21"/>
        </w:rPr>
      </w:pPr>
      <w:r w:rsidRPr="00767782">
        <w:rPr>
          <w:sz w:val="16"/>
          <w:szCs w:val="21"/>
        </w:rPr>
        <w:t>Surveys included: FI-52451.pdf</w:t>
      </w:r>
    </w:p>
    <w:p w14:paraId="0C6671A0" w14:textId="77777777" w:rsidR="00BA18FD" w:rsidRPr="00767782" w:rsidRDefault="00BA18FD" w:rsidP="00BA18FD">
      <w:pPr>
        <w:pStyle w:val="ListBullet"/>
        <w:rPr>
          <w:sz w:val="21"/>
          <w:szCs w:val="21"/>
        </w:rPr>
      </w:pPr>
      <w:r w:rsidRPr="00767782">
        <w:rPr>
          <w:sz w:val="21"/>
          <w:szCs w:val="21"/>
        </w:rPr>
        <w:t>Report the losses incurred and administrative expenses of pro viding insurance by this establishment during</w:t>
      </w:r>
      <w:r w:rsidRPr="00767782">
        <w:rPr>
          <w:sz w:val="21"/>
          <w:szCs w:val="21"/>
        </w:rPr>
        <w:br/>
      </w:r>
    </w:p>
    <w:p w14:paraId="5121C397" w14:textId="77777777" w:rsidR="00BA18FD" w:rsidRPr="00767782" w:rsidRDefault="00BA18FD" w:rsidP="00BA18FD">
      <w:pPr>
        <w:rPr>
          <w:sz w:val="21"/>
          <w:szCs w:val="21"/>
        </w:rPr>
      </w:pPr>
      <w:r w:rsidRPr="00767782">
        <w:rPr>
          <w:sz w:val="16"/>
          <w:szCs w:val="21"/>
        </w:rPr>
        <w:t>Surveys included: FI-52402.pdf</w:t>
      </w:r>
    </w:p>
    <w:p w14:paraId="1759681A" w14:textId="77777777" w:rsidR="00BA18FD" w:rsidRPr="00767782" w:rsidRDefault="00BA18FD" w:rsidP="00BA18FD">
      <w:pPr>
        <w:pStyle w:val="Heading3"/>
        <w:rPr>
          <w:sz w:val="21"/>
          <w:szCs w:val="21"/>
        </w:rPr>
      </w:pPr>
      <w:r w:rsidRPr="00767782">
        <w:rPr>
          <w:sz w:val="21"/>
          <w:szCs w:val="21"/>
        </w:rPr>
        <w:t>MAINTENANCE AND REPAIR</w:t>
      </w:r>
    </w:p>
    <w:p w14:paraId="5BFB64AB" w14:textId="77777777" w:rsidR="00BA18FD" w:rsidRPr="00767782" w:rsidRDefault="00BA18FD" w:rsidP="00BA18FD">
      <w:pPr>
        <w:pStyle w:val="ListBullet"/>
        <w:rPr>
          <w:sz w:val="21"/>
          <w:szCs w:val="21"/>
        </w:rPr>
      </w:pPr>
      <w:r w:rsidRPr="00767782">
        <w:rPr>
          <w:sz w:val="21"/>
          <w:szCs w:val="21"/>
        </w:rPr>
        <w:t xml:space="preserve">1. Was this </w:t>
      </w:r>
      <w:r w:rsidRPr="00767782">
        <w:rPr>
          <w:sz w:val="21"/>
          <w:szCs w:val="21"/>
          <w:highlight w:val="lightGray"/>
        </w:rPr>
        <w:t>establishment</w:t>
      </w:r>
      <w:r w:rsidRPr="00767782">
        <w:rPr>
          <w:sz w:val="21"/>
          <w:szCs w:val="21"/>
        </w:rPr>
        <w:t xml:space="preserve"> involved in maintenance and repair of buildings, structures, or communication lines owned by your enterprise during 2012? (Report "No" if expenses were limited to activities, such as janitorial services, cle aning, lawn maintenance, etc.) 0916 Yes - Go to line 2 0917 No - Go to 30</w:t>
      </w:r>
      <w:r w:rsidRPr="00767782">
        <w:rPr>
          <w:sz w:val="21"/>
          <w:szCs w:val="21"/>
        </w:rPr>
        <w:br/>
        <w:t xml:space="preserve"> 2. Expenses for maintenance and repairs (Exclude expenses for such activities as janitorial services, cleaning, lawn maintenance, etc.) 0918 2012 $ Bil. Mil. Thou.</w:t>
      </w:r>
      <w:r w:rsidRPr="00767782">
        <w:rPr>
          <w:sz w:val="21"/>
          <w:szCs w:val="21"/>
        </w:rPr>
        <w:br/>
        <w:t xml:space="preserve"> 3. Percentage of the expenses for maintenance and repairs reported in line 2 thatrepresented work done by your own employees as opposed to work done bycontractors or other hired labor 0919 Mark "X" if None 2012 Percent %</w:t>
      </w:r>
    </w:p>
    <w:p w14:paraId="5651C8F0" w14:textId="77777777" w:rsidR="00BA18FD" w:rsidRPr="00767782" w:rsidRDefault="00BA18FD" w:rsidP="00BA18FD">
      <w:pPr>
        <w:rPr>
          <w:sz w:val="21"/>
          <w:szCs w:val="21"/>
        </w:rPr>
      </w:pPr>
      <w:r w:rsidRPr="00767782">
        <w:rPr>
          <w:sz w:val="16"/>
          <w:szCs w:val="21"/>
        </w:rPr>
        <w:t>Surveys included: IN-51701.pdf, IN-51501.pdf, IN-51702.pdf</w:t>
      </w:r>
    </w:p>
    <w:p w14:paraId="1A9690B5" w14:textId="77777777" w:rsidR="00BA18FD" w:rsidRPr="00767782" w:rsidRDefault="00BA18FD" w:rsidP="00BA18FD">
      <w:pPr>
        <w:pStyle w:val="ListBullet"/>
        <w:rPr>
          <w:sz w:val="21"/>
          <w:szCs w:val="21"/>
        </w:rPr>
      </w:pPr>
      <w:r w:rsidRPr="00767782">
        <w:rPr>
          <w:sz w:val="21"/>
          <w:szCs w:val="21"/>
        </w:rPr>
        <w:lastRenderedPageBreak/>
        <w:t xml:space="preserve">1. Was </w:t>
      </w:r>
      <w:r w:rsidRPr="00767782">
        <w:rPr>
          <w:sz w:val="21"/>
          <w:szCs w:val="21"/>
          <w:highlight w:val="lightGray"/>
        </w:rPr>
        <w:t>this consolidated reporting uni</w:t>
      </w:r>
      <w:r w:rsidRPr="00767782">
        <w:rPr>
          <w:sz w:val="21"/>
          <w:szCs w:val="21"/>
        </w:rPr>
        <w:t>t involved in maintenance and repair of buildings, structures, or communication lines owned by your enterprise during 2012? (Report "No" if expenses were limited to activities, such as janitorial services, cle aning, lawn maintenance, etc.) 0916 Yes - Go to line 2 0917 No - Go to 28</w:t>
      </w:r>
      <w:r w:rsidRPr="00767782">
        <w:rPr>
          <w:sz w:val="21"/>
          <w:szCs w:val="21"/>
        </w:rPr>
        <w:br/>
        <w:t xml:space="preserve"> 2. Expenses for maintenance and repairs (Exclude expenses for such activities as janitorial services, cleaning, lawn maintenance, etc.) 0918 2012 $ Bil. Mil. Thou.</w:t>
      </w:r>
      <w:r w:rsidRPr="00767782">
        <w:rPr>
          <w:sz w:val="21"/>
          <w:szCs w:val="21"/>
        </w:rPr>
        <w:br/>
        <w:t xml:space="preserve"> 3. Percentage of the expenses for maintenance and repairs reported in line 2 thatrepresented work done by your own employees as opposed to work done bycontractors or other hired labor 0919 Mark "X" if None 2012 Percent %</w:t>
      </w:r>
    </w:p>
    <w:p w14:paraId="1D3A2A5A" w14:textId="77777777" w:rsidR="00BA18FD" w:rsidRPr="00767782" w:rsidRDefault="00BA18FD" w:rsidP="00BA18FD">
      <w:pPr>
        <w:rPr>
          <w:sz w:val="21"/>
          <w:szCs w:val="21"/>
        </w:rPr>
      </w:pPr>
      <w:r w:rsidRPr="00767782">
        <w:rPr>
          <w:sz w:val="16"/>
          <w:szCs w:val="21"/>
        </w:rPr>
        <w:t>Surveys included: IN-51750.pdf, IN-51751.pdf</w:t>
      </w:r>
    </w:p>
    <w:p w14:paraId="5B7773D1" w14:textId="77777777" w:rsidR="00BA18FD" w:rsidRPr="00767782" w:rsidRDefault="00BA18FD" w:rsidP="00BA18FD">
      <w:pPr>
        <w:pStyle w:val="Heading3"/>
        <w:rPr>
          <w:sz w:val="21"/>
          <w:szCs w:val="21"/>
        </w:rPr>
      </w:pPr>
      <w:r w:rsidRPr="00767782">
        <w:rPr>
          <w:sz w:val="21"/>
          <w:szCs w:val="21"/>
        </w:rPr>
        <w:t>NEW CONSTRUCTION INCLUDING RENOVATION</w:t>
      </w:r>
    </w:p>
    <w:p w14:paraId="10A310D0" w14:textId="77777777" w:rsidR="00BA18FD" w:rsidRPr="00767782" w:rsidRDefault="00BA18FD" w:rsidP="00BA18FD">
      <w:pPr>
        <w:pStyle w:val="ListBullet"/>
        <w:rPr>
          <w:sz w:val="21"/>
          <w:szCs w:val="21"/>
        </w:rPr>
      </w:pPr>
      <w:r w:rsidRPr="00767782">
        <w:rPr>
          <w:sz w:val="21"/>
          <w:szCs w:val="21"/>
        </w:rPr>
        <w:t xml:space="preserve">1. Was this </w:t>
      </w:r>
      <w:r w:rsidRPr="00767782">
        <w:rPr>
          <w:sz w:val="21"/>
          <w:szCs w:val="21"/>
          <w:highlight w:val="lightGray"/>
        </w:rPr>
        <w:t>establishment</w:t>
      </w:r>
      <w:r w:rsidRPr="00767782">
        <w:rPr>
          <w:sz w:val="21"/>
          <w:szCs w:val="21"/>
        </w:rPr>
        <w:t xml:space="preserve"> involved in new construction or renovation of buildings, structures, or communication lines during 2012? 0991 Yes - Go to line 2 0992 No - Go to B</w:t>
      </w:r>
      <w:r w:rsidRPr="00767782">
        <w:rPr>
          <w:sz w:val="21"/>
          <w:szCs w:val="21"/>
        </w:rPr>
        <w:br/>
        <w:t xml:space="preserve"> 2. Capital expenditures for new construction, including renovation(Include labor and materials. Exclude land and the value of productionmachinery and equipment not an integral part of a structure.) 0900 2012 $ Bil. Mil. Thou.</w:t>
      </w:r>
      <w:r w:rsidRPr="00767782">
        <w:rPr>
          <w:sz w:val="21"/>
          <w:szCs w:val="21"/>
        </w:rPr>
        <w:br/>
        <w:t xml:space="preserve"> 3. Percentage of the capital expenditures reported in line 2 that represented workdone by your own employees as opposed to work done by contractors or otherhired labor 0901 Mark "X" if None 2012 Percent %</w:t>
      </w:r>
    </w:p>
    <w:p w14:paraId="5AC8C704" w14:textId="77777777" w:rsidR="00BA18FD" w:rsidRPr="00767782" w:rsidRDefault="00BA18FD" w:rsidP="00BA18FD">
      <w:pPr>
        <w:rPr>
          <w:sz w:val="21"/>
          <w:szCs w:val="21"/>
        </w:rPr>
      </w:pPr>
      <w:r w:rsidRPr="00767782">
        <w:rPr>
          <w:sz w:val="16"/>
          <w:szCs w:val="21"/>
        </w:rPr>
        <w:t>Surveys included: IN-51701.pdf, IN-51501.pdf, IN-51702.pdf</w:t>
      </w:r>
    </w:p>
    <w:p w14:paraId="6387BAEB" w14:textId="77777777" w:rsidR="00BA18FD" w:rsidRPr="00767782" w:rsidRDefault="00BA18FD" w:rsidP="00BA18FD">
      <w:pPr>
        <w:pStyle w:val="ListBullet"/>
        <w:rPr>
          <w:sz w:val="21"/>
          <w:szCs w:val="21"/>
        </w:rPr>
      </w:pPr>
      <w:r w:rsidRPr="00767782">
        <w:rPr>
          <w:sz w:val="21"/>
          <w:szCs w:val="21"/>
        </w:rPr>
        <w:t xml:space="preserve">1. Was this </w:t>
      </w:r>
      <w:r w:rsidRPr="00767782">
        <w:rPr>
          <w:sz w:val="21"/>
          <w:szCs w:val="21"/>
          <w:highlight w:val="lightGray"/>
        </w:rPr>
        <w:t>consolidated reporting</w:t>
      </w:r>
      <w:r w:rsidRPr="00767782">
        <w:rPr>
          <w:sz w:val="21"/>
          <w:szCs w:val="21"/>
        </w:rPr>
        <w:t xml:space="preserve"> unit involved in new construction or renovation of buildings, structures, orcommunication lines during 2012? 0991 Yes - Go to line 2 0992 No - Go to B</w:t>
      </w:r>
      <w:r w:rsidRPr="00767782">
        <w:rPr>
          <w:sz w:val="21"/>
          <w:szCs w:val="21"/>
        </w:rPr>
        <w:br/>
        <w:t xml:space="preserve"> 2. Capital expenditures for new construction, including renovation(Include labor and materials. Exclude land and the value of productionmachinery and equipment not an integral part of a structure.) 0900 2012 $ Bil. Mil. Thou.</w:t>
      </w:r>
      <w:r w:rsidRPr="00767782">
        <w:rPr>
          <w:sz w:val="21"/>
          <w:szCs w:val="21"/>
        </w:rPr>
        <w:br/>
        <w:t xml:space="preserve"> 3. Percentage of the capital expenditures re ported in line 2 that represented work done by your own employees as opposed to work done by contractors or otherhired labor 0901 Mark "X" if None 2012 Percent %</w:t>
      </w:r>
    </w:p>
    <w:p w14:paraId="691ABABC" w14:textId="77777777" w:rsidR="00BA18FD" w:rsidRPr="00767782" w:rsidRDefault="00BA18FD" w:rsidP="00BA18FD">
      <w:pPr>
        <w:rPr>
          <w:sz w:val="21"/>
          <w:szCs w:val="21"/>
        </w:rPr>
      </w:pPr>
      <w:r w:rsidRPr="00767782">
        <w:rPr>
          <w:sz w:val="16"/>
          <w:szCs w:val="21"/>
        </w:rPr>
        <w:t>Surveys included: IN-51750.pdf, IN-51751.pdf</w:t>
      </w:r>
    </w:p>
    <w:p w14:paraId="417AB7AE" w14:textId="77777777" w:rsidR="00BA18FD" w:rsidRPr="00767782" w:rsidRDefault="00BA18FD" w:rsidP="00BA18FD">
      <w:pPr>
        <w:pStyle w:val="Heading3"/>
        <w:rPr>
          <w:sz w:val="21"/>
          <w:szCs w:val="21"/>
        </w:rPr>
      </w:pPr>
      <w:r w:rsidRPr="00767782">
        <w:rPr>
          <w:sz w:val="21"/>
          <w:szCs w:val="21"/>
        </w:rPr>
        <w:t>SOCIASSISTANCE</w:t>
      </w:r>
    </w:p>
    <w:p w14:paraId="1BE571F1" w14:textId="77777777" w:rsidR="00BA18FD" w:rsidRPr="00767782" w:rsidRDefault="00BA18FD" w:rsidP="00BA18FD">
      <w:pPr>
        <w:pStyle w:val="ListBullet"/>
        <w:rPr>
          <w:sz w:val="21"/>
          <w:szCs w:val="21"/>
        </w:rPr>
      </w:pPr>
      <w:r w:rsidRPr="00767782">
        <w:rPr>
          <w:sz w:val="21"/>
          <w:szCs w:val="21"/>
        </w:rPr>
        <w:t>Estimate the percent of receipts for social assistance services reported in 22, lines 1 through 12, from the following payers: 2012 Percent</w:t>
      </w:r>
      <w:r w:rsidRPr="00767782">
        <w:rPr>
          <w:sz w:val="21"/>
          <w:szCs w:val="21"/>
        </w:rPr>
        <w:br/>
        <w:t xml:space="preserve"> 1. Government payers 3741 %</w:t>
      </w:r>
      <w:r w:rsidRPr="00767782">
        <w:rPr>
          <w:sz w:val="21"/>
          <w:szCs w:val="21"/>
        </w:rPr>
        <w:br/>
        <w:t xml:space="preserve"> 2. Private payers 3742 %</w:t>
      </w:r>
      <w:r w:rsidRPr="00767782">
        <w:rPr>
          <w:sz w:val="21"/>
          <w:szCs w:val="21"/>
        </w:rPr>
        <w:br/>
        <w:t xml:space="preserve"> 3. TOT .10 0 %</w:t>
      </w:r>
    </w:p>
    <w:p w14:paraId="4C50FB53" w14:textId="77777777" w:rsidR="00BA18FD" w:rsidRPr="00767782" w:rsidRDefault="00BA18FD" w:rsidP="00BA18FD">
      <w:pPr>
        <w:rPr>
          <w:sz w:val="21"/>
          <w:szCs w:val="21"/>
        </w:rPr>
      </w:pPr>
      <w:r w:rsidRPr="00767782">
        <w:rPr>
          <w:sz w:val="16"/>
          <w:szCs w:val="21"/>
        </w:rPr>
        <w:t>Surveys included: HC-62403.pdf, HC-62402.pdf, HC-62405.pdf</w:t>
      </w:r>
    </w:p>
    <w:p w14:paraId="59C671A6" w14:textId="77777777" w:rsidR="00BA18FD" w:rsidRPr="00767782" w:rsidRDefault="00BA18FD" w:rsidP="00BA18FD">
      <w:pPr>
        <w:pStyle w:val="ListBullet"/>
        <w:rPr>
          <w:sz w:val="21"/>
          <w:szCs w:val="21"/>
        </w:rPr>
      </w:pPr>
      <w:r w:rsidRPr="00767782">
        <w:rPr>
          <w:sz w:val="21"/>
          <w:szCs w:val="21"/>
        </w:rPr>
        <w:lastRenderedPageBreak/>
        <w:t>Estimate the percent of receipts for social assistance services reported in 22, lines 1 through 5, from the following payers: 2012 Percent</w:t>
      </w:r>
      <w:r w:rsidRPr="00767782">
        <w:rPr>
          <w:sz w:val="21"/>
          <w:szCs w:val="21"/>
        </w:rPr>
        <w:br/>
        <w:t xml:space="preserve"> 1. Government payers 3741 %</w:t>
      </w:r>
      <w:r w:rsidRPr="00767782">
        <w:rPr>
          <w:sz w:val="21"/>
          <w:szCs w:val="21"/>
        </w:rPr>
        <w:br/>
        <w:t xml:space="preserve"> 2. Private payers 3742 %</w:t>
      </w:r>
      <w:r w:rsidRPr="00767782">
        <w:rPr>
          <w:sz w:val="21"/>
          <w:szCs w:val="21"/>
        </w:rPr>
        <w:br/>
        <w:t xml:space="preserve"> 3. TOT .10 0 %</w:t>
      </w:r>
    </w:p>
    <w:p w14:paraId="2D02C69F" w14:textId="77777777" w:rsidR="00BA18FD" w:rsidRPr="00767782" w:rsidRDefault="00BA18FD" w:rsidP="00BA18FD">
      <w:pPr>
        <w:rPr>
          <w:sz w:val="21"/>
          <w:szCs w:val="21"/>
        </w:rPr>
      </w:pPr>
      <w:r w:rsidRPr="00767782">
        <w:rPr>
          <w:sz w:val="16"/>
          <w:szCs w:val="21"/>
        </w:rPr>
        <w:t>Surveys included: HC-62406.pdf</w:t>
      </w:r>
    </w:p>
    <w:p w14:paraId="5E8A8904" w14:textId="77777777" w:rsidR="00BA18FD" w:rsidRPr="00767782" w:rsidRDefault="00BA18FD" w:rsidP="00BA18FD">
      <w:pPr>
        <w:pStyle w:val="ListBullet"/>
        <w:rPr>
          <w:sz w:val="21"/>
          <w:szCs w:val="21"/>
        </w:rPr>
      </w:pPr>
      <w:r w:rsidRPr="00767782">
        <w:rPr>
          <w:sz w:val="21"/>
          <w:szCs w:val="21"/>
        </w:rPr>
        <w:t>Estimate the percent of receipts for social assistance services reported in 22, lines 1 through 9, from the following payers: 2012 Percent</w:t>
      </w:r>
      <w:r w:rsidRPr="00767782">
        <w:rPr>
          <w:sz w:val="21"/>
          <w:szCs w:val="21"/>
        </w:rPr>
        <w:br/>
        <w:t xml:space="preserve"> 1. Government payers 3741 %</w:t>
      </w:r>
      <w:r w:rsidRPr="00767782">
        <w:rPr>
          <w:sz w:val="21"/>
          <w:szCs w:val="21"/>
        </w:rPr>
        <w:br/>
        <w:t xml:space="preserve"> 2. Private payers 3742 %</w:t>
      </w:r>
      <w:r w:rsidRPr="00767782">
        <w:rPr>
          <w:sz w:val="21"/>
          <w:szCs w:val="21"/>
        </w:rPr>
        <w:br/>
        <w:t xml:space="preserve"> 3. TOT .10 0 %</w:t>
      </w:r>
    </w:p>
    <w:p w14:paraId="03B754B2" w14:textId="77777777" w:rsidR="00BA18FD" w:rsidRPr="00767782" w:rsidRDefault="00BA18FD" w:rsidP="00BA18FD">
      <w:pPr>
        <w:rPr>
          <w:sz w:val="21"/>
          <w:szCs w:val="21"/>
        </w:rPr>
      </w:pPr>
      <w:r w:rsidRPr="00767782">
        <w:rPr>
          <w:sz w:val="16"/>
          <w:szCs w:val="21"/>
        </w:rPr>
        <w:t>Surveys included: HC-62404.pdf</w:t>
      </w:r>
    </w:p>
    <w:p w14:paraId="2B38D5E8" w14:textId="77777777" w:rsidR="00BA18FD" w:rsidRPr="00767782" w:rsidRDefault="00BA18FD" w:rsidP="00BA18FD">
      <w:pPr>
        <w:pStyle w:val="ListBullet"/>
        <w:rPr>
          <w:sz w:val="21"/>
          <w:szCs w:val="21"/>
        </w:rPr>
      </w:pPr>
      <w:r w:rsidRPr="00767782">
        <w:rPr>
          <w:sz w:val="21"/>
          <w:szCs w:val="21"/>
        </w:rPr>
        <w:t>Estimate the percent of receipts for social assistance services reported in 22, line 14, from the following payers: 2012 Percent</w:t>
      </w:r>
      <w:r w:rsidRPr="00767782">
        <w:rPr>
          <w:sz w:val="21"/>
          <w:szCs w:val="21"/>
        </w:rPr>
        <w:br/>
        <w:t xml:space="preserve"> 1. Government payers 3741 %</w:t>
      </w:r>
      <w:r w:rsidRPr="00767782">
        <w:rPr>
          <w:sz w:val="21"/>
          <w:szCs w:val="21"/>
        </w:rPr>
        <w:br/>
        <w:t xml:space="preserve"> 2. Private payers 3742 %</w:t>
      </w:r>
      <w:r w:rsidRPr="00767782">
        <w:rPr>
          <w:sz w:val="21"/>
          <w:szCs w:val="21"/>
        </w:rPr>
        <w:br/>
        <w:t xml:space="preserve"> 3. TOT .10 0 %</w:t>
      </w:r>
    </w:p>
    <w:p w14:paraId="3E72E353" w14:textId="77777777" w:rsidR="00BA18FD" w:rsidRPr="00767782" w:rsidRDefault="00BA18FD" w:rsidP="00BA18FD">
      <w:pPr>
        <w:rPr>
          <w:sz w:val="21"/>
          <w:szCs w:val="21"/>
        </w:rPr>
      </w:pPr>
      <w:r w:rsidRPr="00767782">
        <w:rPr>
          <w:sz w:val="16"/>
          <w:szCs w:val="21"/>
        </w:rPr>
        <w:t>Surveys included: OS-81302.pdf, OS-81301.pdf</w:t>
      </w:r>
    </w:p>
    <w:p w14:paraId="5887A9EA" w14:textId="77777777" w:rsidR="00BA18FD" w:rsidRPr="00767782" w:rsidRDefault="00BA18FD" w:rsidP="00BA18FD">
      <w:pPr>
        <w:pStyle w:val="Heading3"/>
        <w:rPr>
          <w:sz w:val="21"/>
          <w:szCs w:val="21"/>
        </w:rPr>
      </w:pPr>
      <w:r w:rsidRPr="00767782">
        <w:rPr>
          <w:sz w:val="21"/>
          <w:szCs w:val="21"/>
        </w:rPr>
        <w:t>GRANTS TRANSFERRED CONTRIBUTIONS AND SIMILPAYMENTS OF TAX-EXEMPT ESTABLISHMENTS</w:t>
      </w:r>
    </w:p>
    <w:p w14:paraId="678E49C7" w14:textId="77777777" w:rsidR="00BA18FD" w:rsidRPr="00767782" w:rsidRDefault="00BA18FD" w:rsidP="00BA18FD">
      <w:pPr>
        <w:pStyle w:val="ListBullet"/>
        <w:rPr>
          <w:sz w:val="21"/>
          <w:szCs w:val="21"/>
        </w:rPr>
      </w:pPr>
      <w:r w:rsidRPr="00767782">
        <w:rPr>
          <w:sz w:val="21"/>
          <w:szCs w:val="21"/>
        </w:rPr>
        <w:t>(To be completed only by those indicating "Yes" in 5, line A.)</w:t>
      </w:r>
      <w:r w:rsidRPr="00767782">
        <w:rPr>
          <w:sz w:val="21"/>
          <w:szCs w:val="21"/>
        </w:rPr>
        <w:br/>
        <w:t xml:space="preserve"> 1. During 2012, did this establishment do any of the following: • Award grants • Make gifts or contributions • Make payments to, or on behalf of, specific individuals • Pay assessments (dues) to the parent or other chapters of the same organization • Transfer funds raised by this establishment to charities or other organizations for charitable purposes? 3861 Yes - Go to line 2 3862 No - Go to B 2012 $ Bil. Mil. Thou.</w:t>
      </w:r>
      <w:r w:rsidRPr="00767782">
        <w:rPr>
          <w:sz w:val="21"/>
          <w:szCs w:val="21"/>
        </w:rPr>
        <w:br/>
        <w:t xml:space="preserve"> 2. Amount of grants, transferred contributions, and similar payments . .</w:t>
      </w:r>
    </w:p>
    <w:p w14:paraId="58B133FA" w14:textId="77777777" w:rsidR="00BA18FD" w:rsidRPr="00767782" w:rsidRDefault="00BA18FD" w:rsidP="00BA18FD">
      <w:pPr>
        <w:rPr>
          <w:sz w:val="21"/>
          <w:szCs w:val="21"/>
        </w:rPr>
      </w:pPr>
      <w:r w:rsidRPr="00767782">
        <w:rPr>
          <w:sz w:val="16"/>
          <w:szCs w:val="21"/>
        </w:rPr>
        <w:t>Surveys included: HC-62403.pdf, HC-62402.pdf, HC-62405.pdf, HC-62406.pdf, HC-62404.pdf, OS-81301.pdf, OS-81302.pdf</w:t>
      </w:r>
    </w:p>
    <w:p w14:paraId="2123F21C" w14:textId="77777777" w:rsidR="00BA18FD" w:rsidRPr="00767782" w:rsidRDefault="00BA18FD" w:rsidP="00BA18FD">
      <w:pPr>
        <w:pStyle w:val="Heading3"/>
        <w:rPr>
          <w:sz w:val="21"/>
          <w:szCs w:val="21"/>
        </w:rPr>
      </w:pPr>
      <w:r w:rsidRPr="00767782">
        <w:rPr>
          <w:sz w:val="21"/>
          <w:szCs w:val="21"/>
        </w:rPr>
        <w:t>MEDIA</w:t>
      </w:r>
    </w:p>
    <w:p w14:paraId="7B0BF269" w14:textId="77777777" w:rsidR="00BA18FD" w:rsidRPr="00767782" w:rsidRDefault="00BA18FD" w:rsidP="00BA18FD">
      <w:pPr>
        <w:pStyle w:val="ListBullet"/>
        <w:rPr>
          <w:sz w:val="21"/>
          <w:szCs w:val="21"/>
        </w:rPr>
      </w:pPr>
      <w:r w:rsidRPr="00767782">
        <w:rPr>
          <w:sz w:val="21"/>
          <w:szCs w:val="21"/>
        </w:rPr>
        <w:t>1. Estimate the percent of receipts from subscriptions and sales reported in 22, line 1a and/or line 2a, by type of dissemination media used to deliver product to client: 2012 Percent</w:t>
      </w:r>
      <w:r w:rsidRPr="00767782">
        <w:rPr>
          <w:sz w:val="21"/>
          <w:szCs w:val="21"/>
        </w:rPr>
        <w:br/>
        <w:t xml:space="preserve"> a. Print 3794 %</w:t>
      </w:r>
      <w:r w:rsidRPr="00767782">
        <w:rPr>
          <w:sz w:val="21"/>
          <w:szCs w:val="21"/>
        </w:rPr>
        <w:br/>
        <w:t xml:space="preserve"> b. Internet 3795 %</w:t>
      </w:r>
      <w:r w:rsidRPr="00767782">
        <w:rPr>
          <w:sz w:val="21"/>
          <w:szCs w:val="21"/>
        </w:rPr>
        <w:br/>
        <w:t xml:space="preserve"> c. Other media, including CD-ROM/DVD-ROM, diskette or cassette, and microform 3796 %</w:t>
      </w:r>
      <w:r w:rsidRPr="00767782">
        <w:rPr>
          <w:sz w:val="21"/>
          <w:szCs w:val="21"/>
        </w:rPr>
        <w:br/>
        <w:t xml:space="preserve"> d. TOT .10 0 %</w:t>
      </w:r>
      <w:r w:rsidRPr="00767782">
        <w:rPr>
          <w:sz w:val="21"/>
          <w:szCs w:val="21"/>
        </w:rPr>
        <w:br/>
        <w:t xml:space="preserve"> 2. Estimate the percent of receipts from advertising reported in 22, line 1b and/or line </w:t>
      </w:r>
      <w:r w:rsidRPr="00767782">
        <w:rPr>
          <w:sz w:val="21"/>
          <w:szCs w:val="21"/>
        </w:rPr>
        <w:lastRenderedPageBreak/>
        <w:t>2b, by type of dissemination media used to deliver product to client: 2012 Percent</w:t>
      </w:r>
      <w:r w:rsidRPr="00767782">
        <w:rPr>
          <w:sz w:val="21"/>
          <w:szCs w:val="21"/>
        </w:rPr>
        <w:br/>
        <w:t xml:space="preserve"> a. Print 3797 %</w:t>
      </w:r>
      <w:r w:rsidRPr="00767782">
        <w:rPr>
          <w:sz w:val="21"/>
          <w:szCs w:val="21"/>
        </w:rPr>
        <w:br/>
        <w:t xml:space="preserve"> b. Internet 3798 %</w:t>
      </w:r>
      <w:r w:rsidRPr="00767782">
        <w:rPr>
          <w:sz w:val="21"/>
          <w:szCs w:val="21"/>
        </w:rPr>
        <w:br/>
        <w:t xml:space="preserve"> c. Other media, including CD-ROM/DVD-ROM, diskette or cassette, and microform 3799 %</w:t>
      </w:r>
      <w:r w:rsidRPr="00767782">
        <w:rPr>
          <w:sz w:val="21"/>
          <w:szCs w:val="21"/>
        </w:rPr>
        <w:br/>
        <w:t xml:space="preserve"> d. TOT .10 0 %</w:t>
      </w:r>
    </w:p>
    <w:p w14:paraId="145FA8F9" w14:textId="77777777" w:rsidR="00BA18FD" w:rsidRPr="00767782" w:rsidRDefault="00BA18FD" w:rsidP="00BA18FD">
      <w:pPr>
        <w:rPr>
          <w:sz w:val="21"/>
          <w:szCs w:val="21"/>
        </w:rPr>
      </w:pPr>
      <w:r w:rsidRPr="00767782">
        <w:rPr>
          <w:sz w:val="16"/>
          <w:szCs w:val="21"/>
        </w:rPr>
        <w:t>Surveys included: IN-51105.pdf, IN-51101.pdf, IN-51102.pdf, IN-51103.pdf</w:t>
      </w:r>
    </w:p>
    <w:p w14:paraId="34E2117A" w14:textId="77777777" w:rsidR="00BA18FD" w:rsidRPr="00767782" w:rsidRDefault="00BA18FD" w:rsidP="00BA18FD">
      <w:pPr>
        <w:pStyle w:val="Heading3"/>
        <w:rPr>
          <w:sz w:val="21"/>
          <w:szCs w:val="21"/>
        </w:rPr>
      </w:pPr>
      <w:r w:rsidRPr="00767782">
        <w:rPr>
          <w:sz w:val="21"/>
          <w:szCs w:val="21"/>
        </w:rPr>
        <w:t>LICENSED REESTATE AGENTS</w:t>
      </w:r>
    </w:p>
    <w:p w14:paraId="5FC557ED" w14:textId="77777777" w:rsidR="00BA18FD" w:rsidRPr="00767782" w:rsidRDefault="00BA18FD" w:rsidP="00BA18FD">
      <w:pPr>
        <w:pStyle w:val="ListBullet"/>
        <w:rPr>
          <w:sz w:val="21"/>
          <w:szCs w:val="21"/>
        </w:rPr>
      </w:pPr>
      <w:r w:rsidRPr="00767782">
        <w:rPr>
          <w:sz w:val="21"/>
          <w:szCs w:val="21"/>
        </w:rPr>
        <w:t>(To be completed by real estate agents and brokers only.)</w:t>
      </w:r>
      <w:r w:rsidRPr="00767782">
        <w:rPr>
          <w:sz w:val="21"/>
          <w:szCs w:val="21"/>
        </w:rPr>
        <w:br/>
        <w:t xml:space="preserve"> 1. Number of licensed real estate agent s working for this establishment on March 12, 2012 Mark "X" if None 2012 Number</w:t>
      </w:r>
      <w:r w:rsidRPr="00767782">
        <w:rPr>
          <w:sz w:val="21"/>
          <w:szCs w:val="21"/>
        </w:rPr>
        <w:br/>
        <w:t xml:space="preserve"> a. Full time 5300</w:t>
      </w:r>
      <w:r w:rsidRPr="00767782">
        <w:rPr>
          <w:sz w:val="21"/>
          <w:szCs w:val="21"/>
        </w:rPr>
        <w:br/>
        <w:t xml:space="preserve"> b. Part time 5301</w:t>
      </w:r>
      <w:r w:rsidRPr="00767782">
        <w:rPr>
          <w:sz w:val="21"/>
          <w:szCs w:val="21"/>
        </w:rPr>
        <w:br/>
        <w:t xml:space="preserve"> c. TOT(Add lines 1a and 1b.) 5302</w:t>
      </w:r>
      <w:r w:rsidRPr="00767782">
        <w:rPr>
          <w:sz w:val="21"/>
          <w:szCs w:val="21"/>
        </w:rPr>
        <w:br/>
        <w:t xml:space="preserve"> 2. Commissions paid by this establishment to independent contractor agents/brokers, which were NOT reporte d on Internal Revenue Service form 941 and not included in 7,p a r tB 5305 Mark "X" if None 2012 $ Mil. Thou.</w:t>
      </w:r>
      <w:r w:rsidRPr="00767782">
        <w:rPr>
          <w:sz w:val="21"/>
          <w:szCs w:val="21"/>
        </w:rPr>
        <w:br/>
        <w:t xml:space="preserve"> 3. Co-brokerage commissions and fees</w:t>
      </w:r>
      <w:r w:rsidRPr="00767782">
        <w:rPr>
          <w:sz w:val="21"/>
          <w:szCs w:val="21"/>
        </w:rPr>
        <w:br/>
        <w:t xml:space="preserve"> a. Sales commissions, listing commissions, or fees paid by thisestablishment to co-brokerage companies 5306</w:t>
      </w:r>
      <w:r w:rsidRPr="00767782">
        <w:rPr>
          <w:sz w:val="21"/>
          <w:szCs w:val="21"/>
        </w:rPr>
        <w:br/>
        <w:t xml:space="preserve"> b. Are these commissions and fees included as income? 5311 Yes 5312 No</w:t>
      </w:r>
    </w:p>
    <w:p w14:paraId="30CAFA70" w14:textId="77777777" w:rsidR="00BA18FD" w:rsidRPr="00767782" w:rsidRDefault="00BA18FD" w:rsidP="00BA18FD">
      <w:pPr>
        <w:rPr>
          <w:sz w:val="21"/>
          <w:szCs w:val="21"/>
        </w:rPr>
      </w:pPr>
      <w:r w:rsidRPr="00767782">
        <w:rPr>
          <w:sz w:val="16"/>
          <w:szCs w:val="21"/>
        </w:rPr>
        <w:t>Surveys included: RE-53101.pdf</w:t>
      </w:r>
    </w:p>
    <w:p w14:paraId="75F65E45" w14:textId="77777777" w:rsidR="00BA18FD" w:rsidRPr="00767782" w:rsidRDefault="00BA18FD" w:rsidP="00BA18FD">
      <w:pPr>
        <w:pStyle w:val="Heading3"/>
        <w:rPr>
          <w:sz w:val="21"/>
          <w:szCs w:val="21"/>
        </w:rPr>
      </w:pPr>
      <w:r w:rsidRPr="00767782">
        <w:rPr>
          <w:sz w:val="21"/>
          <w:szCs w:val="21"/>
        </w:rPr>
        <w:t>ROOMS</w:t>
      </w:r>
    </w:p>
    <w:p w14:paraId="078B7721" w14:textId="77777777" w:rsidR="00BA18FD" w:rsidRPr="00767782" w:rsidRDefault="00BA18FD" w:rsidP="00BA18FD">
      <w:pPr>
        <w:pStyle w:val="ListBullet"/>
        <w:rPr>
          <w:sz w:val="21"/>
          <w:szCs w:val="21"/>
        </w:rPr>
      </w:pPr>
      <w:r w:rsidRPr="00767782">
        <w:rPr>
          <w:sz w:val="21"/>
          <w:szCs w:val="21"/>
        </w:rPr>
        <w:t>(The number of guestrooms, units, or qu arters consists of the number that can be rented as single units. Suites of rooms that cannot be subdivided should be counted as a single unit.) Number of rooms, units, or quarters, by type 2012 Number as of December 31</w:t>
      </w:r>
      <w:r w:rsidRPr="00767782">
        <w:rPr>
          <w:sz w:val="21"/>
          <w:szCs w:val="21"/>
        </w:rPr>
        <w:br/>
        <w:t xml:space="preserve"> 1. Primarily rented as residential quarters or units (occupied as one's primaryresidence) 2401</w:t>
      </w:r>
      <w:r w:rsidRPr="00767782">
        <w:rPr>
          <w:sz w:val="21"/>
          <w:szCs w:val="21"/>
        </w:rPr>
        <w:br/>
        <w:t xml:space="preserve"> 2. Primarily rented as transient guestrooms or units 2402</w:t>
      </w:r>
      <w:r w:rsidRPr="00767782">
        <w:rPr>
          <w:sz w:val="21"/>
          <w:szCs w:val="21"/>
        </w:rPr>
        <w:br/>
        <w:t xml:space="preserve"> 3. TOT(Add lines 1 and 2.)</w:t>
      </w:r>
    </w:p>
    <w:p w14:paraId="0C65DC6C" w14:textId="77777777" w:rsidR="00BA18FD" w:rsidRPr="00767782" w:rsidRDefault="00BA18FD" w:rsidP="00BA18FD">
      <w:pPr>
        <w:rPr>
          <w:sz w:val="21"/>
          <w:szCs w:val="21"/>
        </w:rPr>
      </w:pPr>
      <w:r w:rsidRPr="00767782">
        <w:rPr>
          <w:sz w:val="16"/>
          <w:szCs w:val="21"/>
        </w:rPr>
        <w:t>Surveys included: AF-72102..pdf, AF-72101.pdf</w:t>
      </w:r>
    </w:p>
    <w:p w14:paraId="3AC5CDE3" w14:textId="77777777" w:rsidR="00BA18FD" w:rsidRPr="00767782" w:rsidRDefault="00BA18FD" w:rsidP="00BA18FD">
      <w:pPr>
        <w:pStyle w:val="Heading3"/>
        <w:rPr>
          <w:sz w:val="21"/>
          <w:szCs w:val="21"/>
        </w:rPr>
      </w:pPr>
      <w:r w:rsidRPr="00767782">
        <w:rPr>
          <w:sz w:val="21"/>
          <w:szCs w:val="21"/>
        </w:rPr>
        <w:t>GOVERNMENT OWNERSHIP AND CONTROL</w:t>
      </w:r>
    </w:p>
    <w:p w14:paraId="51784F36" w14:textId="77777777" w:rsidR="00BA18FD" w:rsidRPr="00767782" w:rsidRDefault="00BA18FD" w:rsidP="00BA18FD">
      <w:pPr>
        <w:pStyle w:val="ListBullet"/>
        <w:rPr>
          <w:sz w:val="21"/>
          <w:szCs w:val="21"/>
        </w:rPr>
      </w:pPr>
      <w:r w:rsidRPr="00767782">
        <w:rPr>
          <w:sz w:val="21"/>
          <w:szCs w:val="21"/>
        </w:rPr>
        <w:t>1. Was this establishment operated by or under the control of a government entity or a board of directors eitherappointed by such an entity or publicly elected? 3501 Yes - Go to line 2 3502 No - Go to B</w:t>
      </w:r>
      <w:r w:rsidRPr="00767782">
        <w:rPr>
          <w:sz w:val="21"/>
          <w:szCs w:val="21"/>
        </w:rPr>
        <w:br/>
        <w:t xml:space="preserve"> 2. Level of government opera ting or controlling this establishment</w:t>
      </w:r>
    </w:p>
    <w:p w14:paraId="0F83AAFA" w14:textId="77777777" w:rsidR="00BA18FD" w:rsidRPr="00767782" w:rsidRDefault="00BA18FD" w:rsidP="00BA18FD">
      <w:pPr>
        <w:rPr>
          <w:sz w:val="21"/>
          <w:szCs w:val="21"/>
        </w:rPr>
      </w:pPr>
      <w:r w:rsidRPr="00767782">
        <w:rPr>
          <w:sz w:val="16"/>
          <w:szCs w:val="21"/>
        </w:rPr>
        <w:t>Surveys included: HC-62201.pdf</w:t>
      </w:r>
    </w:p>
    <w:p w14:paraId="494302ED" w14:textId="77777777" w:rsidR="00BA18FD" w:rsidRPr="00767782" w:rsidRDefault="00BA18FD" w:rsidP="00BA18FD">
      <w:pPr>
        <w:pStyle w:val="Heading3"/>
        <w:rPr>
          <w:sz w:val="21"/>
          <w:szCs w:val="21"/>
        </w:rPr>
      </w:pPr>
      <w:r w:rsidRPr="00767782">
        <w:rPr>
          <w:sz w:val="21"/>
          <w:szCs w:val="21"/>
        </w:rPr>
        <w:lastRenderedPageBreak/>
        <w:t>TRAVEL AGENCY ESTABLISHMENT CLASSIFICATION</w:t>
      </w:r>
    </w:p>
    <w:p w14:paraId="2AD40A3A" w14:textId="77777777" w:rsidR="00BA18FD" w:rsidRPr="00767782" w:rsidRDefault="00BA18FD" w:rsidP="00BA18FD">
      <w:pPr>
        <w:pStyle w:val="ListBullet"/>
        <w:rPr>
          <w:sz w:val="21"/>
          <w:szCs w:val="21"/>
        </w:rPr>
      </w:pPr>
      <w:r w:rsidRPr="00767782">
        <w:rPr>
          <w:sz w:val="21"/>
          <w:szCs w:val="21"/>
        </w:rPr>
        <w:t>(To be completed by travel agents only.) Does this travel agent establishm ent operate online only (not a p hysical location for customers)? 9851 Yes 9852 No</w:t>
      </w:r>
    </w:p>
    <w:p w14:paraId="23991B87" w14:textId="77777777" w:rsidR="00BA18FD" w:rsidRPr="00767782" w:rsidRDefault="00BA18FD" w:rsidP="00BA18FD">
      <w:pPr>
        <w:rPr>
          <w:sz w:val="21"/>
          <w:szCs w:val="21"/>
        </w:rPr>
      </w:pPr>
      <w:r w:rsidRPr="00767782">
        <w:rPr>
          <w:sz w:val="16"/>
          <w:szCs w:val="21"/>
        </w:rPr>
        <w:t>Surveys included: AS-56103.pdf</w:t>
      </w:r>
    </w:p>
    <w:p w14:paraId="43C1D652" w14:textId="77777777" w:rsidR="00BA18FD" w:rsidRPr="00767782" w:rsidRDefault="00BA18FD" w:rsidP="00BA18FD">
      <w:pPr>
        <w:pStyle w:val="Heading3"/>
        <w:rPr>
          <w:sz w:val="21"/>
          <w:szCs w:val="21"/>
        </w:rPr>
      </w:pPr>
      <w:r w:rsidRPr="00767782">
        <w:rPr>
          <w:sz w:val="21"/>
          <w:szCs w:val="21"/>
        </w:rPr>
        <w:t>PLACEMENT SERVICES</w:t>
      </w:r>
    </w:p>
    <w:p w14:paraId="7E47DE2E" w14:textId="77777777" w:rsidR="00BA18FD" w:rsidRPr="00767782" w:rsidRDefault="00BA18FD" w:rsidP="00BA18FD">
      <w:pPr>
        <w:pStyle w:val="ListBullet"/>
        <w:rPr>
          <w:sz w:val="21"/>
          <w:szCs w:val="21"/>
        </w:rPr>
      </w:pPr>
      <w:r w:rsidRPr="00767782">
        <w:rPr>
          <w:sz w:val="21"/>
          <w:szCs w:val="21"/>
        </w:rPr>
        <w:t>Estimate the percentage of placement fees reported in 22, lines 1 through 3, from the following sources: 2012 Percent</w:t>
      </w:r>
      <w:r w:rsidRPr="00767782">
        <w:rPr>
          <w:sz w:val="21"/>
          <w:szCs w:val="21"/>
        </w:rPr>
        <w:br/>
        <w:t xml:space="preserve"> 1. Business clients 3722 %</w:t>
      </w:r>
      <w:r w:rsidRPr="00767782">
        <w:rPr>
          <w:sz w:val="21"/>
          <w:szCs w:val="21"/>
        </w:rPr>
        <w:br/>
        <w:t xml:space="preserve"> 2. Individual clients 3721 %</w:t>
      </w:r>
      <w:r w:rsidRPr="00767782">
        <w:rPr>
          <w:sz w:val="21"/>
          <w:szCs w:val="21"/>
        </w:rPr>
        <w:br/>
        <w:t xml:space="preserve"> 3. Other clients 3723 %</w:t>
      </w:r>
      <w:r w:rsidRPr="00767782">
        <w:rPr>
          <w:sz w:val="21"/>
          <w:szCs w:val="21"/>
        </w:rPr>
        <w:br/>
        <w:t xml:space="preserve"> 4. TOT .10 0 %</w:t>
      </w:r>
    </w:p>
    <w:p w14:paraId="2623751C" w14:textId="77777777" w:rsidR="00BA18FD" w:rsidRPr="00767782" w:rsidRDefault="00BA18FD" w:rsidP="00BA18FD">
      <w:pPr>
        <w:rPr>
          <w:sz w:val="21"/>
          <w:szCs w:val="21"/>
        </w:rPr>
      </w:pPr>
      <w:r w:rsidRPr="00767782">
        <w:rPr>
          <w:sz w:val="16"/>
          <w:szCs w:val="21"/>
        </w:rPr>
        <w:t>Surveys included: AS-56101.pdf</w:t>
      </w:r>
    </w:p>
    <w:p w14:paraId="39508A50" w14:textId="77777777" w:rsidR="00BA18FD" w:rsidRPr="00767782" w:rsidRDefault="00BA18FD" w:rsidP="00BA18FD">
      <w:pPr>
        <w:pStyle w:val="Heading3"/>
        <w:rPr>
          <w:sz w:val="21"/>
          <w:szCs w:val="21"/>
        </w:rPr>
      </w:pPr>
      <w:r w:rsidRPr="00767782">
        <w:rPr>
          <w:sz w:val="21"/>
          <w:szCs w:val="21"/>
        </w:rPr>
        <w:t>PROFESSIONEMPLOYER ORGANIZATIONS</w:t>
      </w:r>
    </w:p>
    <w:p w14:paraId="61D7026A" w14:textId="77777777" w:rsidR="00BA18FD" w:rsidRPr="00767782" w:rsidRDefault="00BA18FD" w:rsidP="00BA18FD">
      <w:pPr>
        <w:pStyle w:val="ListBullet"/>
        <w:rPr>
          <w:sz w:val="21"/>
          <w:szCs w:val="21"/>
        </w:rPr>
      </w:pPr>
      <w:r w:rsidRPr="00767782">
        <w:rPr>
          <w:sz w:val="21"/>
          <w:szCs w:val="21"/>
        </w:rPr>
        <w:t>(To be completed by Professional Employer Organizations (PEOs) only.)</w:t>
      </w:r>
    </w:p>
    <w:p w14:paraId="1084972B" w14:textId="77777777" w:rsidR="00BA18FD" w:rsidRPr="00767782" w:rsidRDefault="00BA18FD" w:rsidP="00BA18FD">
      <w:pPr>
        <w:pStyle w:val="ListBullet"/>
        <w:numPr>
          <w:ilvl w:val="0"/>
          <w:numId w:val="19"/>
        </w:numPr>
        <w:rPr>
          <w:sz w:val="21"/>
          <w:szCs w:val="21"/>
        </w:rPr>
      </w:pPr>
      <w:r w:rsidRPr="00767782">
        <w:rPr>
          <w:sz w:val="21"/>
          <w:szCs w:val="21"/>
        </w:rPr>
        <w:t>Net revenues (i.e., gross amounts billed to client firms LESS clients' (worksite) payroll costs, such as salaries, benefits, and taxes paid totaxing authorities) 0737 2012 $ Bil. Mil. Thou.</w:t>
      </w:r>
    </w:p>
    <w:p w14:paraId="49A80D5C" w14:textId="77777777" w:rsidR="00BA18FD" w:rsidRPr="00767782" w:rsidRDefault="00BA18FD" w:rsidP="00BA18FD">
      <w:pPr>
        <w:pStyle w:val="ListBullet"/>
        <w:numPr>
          <w:ilvl w:val="0"/>
          <w:numId w:val="19"/>
        </w:numPr>
        <w:rPr>
          <w:sz w:val="21"/>
          <w:szCs w:val="21"/>
        </w:rPr>
      </w:pPr>
      <w:r w:rsidRPr="00767782">
        <w:rPr>
          <w:sz w:val="21"/>
          <w:szCs w:val="21"/>
        </w:rPr>
        <w:t>Payroll and employment</w:t>
      </w:r>
    </w:p>
    <w:p w14:paraId="4F1559DD" w14:textId="77777777" w:rsidR="00BA18FD" w:rsidRPr="00767782" w:rsidRDefault="00BA18FD" w:rsidP="00BA18FD">
      <w:pPr>
        <w:pStyle w:val="ListBullet"/>
        <w:numPr>
          <w:ilvl w:val="0"/>
          <w:numId w:val="20"/>
        </w:numPr>
        <w:rPr>
          <w:sz w:val="21"/>
          <w:szCs w:val="21"/>
        </w:rPr>
      </w:pPr>
      <w:r w:rsidRPr="00767782">
        <w:rPr>
          <w:sz w:val="21"/>
          <w:szCs w:val="21"/>
        </w:rPr>
        <w:t>Clients' (worksite) employees paid by this establishment, by industrycategory of client - Continued Number of employees for pay period including March 12, 2012 2012 Annual payroll $ Bil. Mil. Thou.</w:t>
      </w:r>
    </w:p>
    <w:p w14:paraId="01254C27" w14:textId="77777777" w:rsidR="00BA18FD" w:rsidRPr="00767782" w:rsidRDefault="00BA18FD" w:rsidP="00BA18FD">
      <w:pPr>
        <w:pStyle w:val="ListBullet"/>
        <w:numPr>
          <w:ilvl w:val="0"/>
          <w:numId w:val="21"/>
        </w:numPr>
        <w:rPr>
          <w:sz w:val="21"/>
          <w:szCs w:val="21"/>
        </w:rPr>
      </w:pPr>
      <w:r w:rsidRPr="00767782">
        <w:rPr>
          <w:sz w:val="21"/>
          <w:szCs w:val="21"/>
        </w:rPr>
        <w:t>Agriculture, forestry, hunting 0738 0739</w:t>
      </w:r>
    </w:p>
    <w:p w14:paraId="0EE737FB" w14:textId="77777777" w:rsidR="00BA18FD" w:rsidRPr="00767782" w:rsidRDefault="00BA18FD" w:rsidP="00BA18FD">
      <w:pPr>
        <w:pStyle w:val="ListBullet"/>
        <w:numPr>
          <w:ilvl w:val="0"/>
          <w:numId w:val="21"/>
        </w:numPr>
        <w:rPr>
          <w:sz w:val="21"/>
          <w:szCs w:val="21"/>
        </w:rPr>
      </w:pPr>
      <w:r w:rsidRPr="00767782">
        <w:rPr>
          <w:sz w:val="21"/>
          <w:szCs w:val="21"/>
        </w:rPr>
        <w:t xml:space="preserve"> Mining 0740 0741</w:t>
      </w:r>
    </w:p>
    <w:p w14:paraId="575B5A6C" w14:textId="77777777" w:rsidR="00BA18FD" w:rsidRPr="00767782" w:rsidRDefault="00BA18FD" w:rsidP="00BA18FD">
      <w:pPr>
        <w:pStyle w:val="ListBullet"/>
        <w:numPr>
          <w:ilvl w:val="0"/>
          <w:numId w:val="21"/>
        </w:numPr>
        <w:rPr>
          <w:sz w:val="21"/>
          <w:szCs w:val="21"/>
        </w:rPr>
      </w:pPr>
      <w:r w:rsidRPr="00767782">
        <w:rPr>
          <w:sz w:val="21"/>
          <w:szCs w:val="21"/>
        </w:rPr>
        <w:t xml:space="preserve"> Utilities 0742 0743</w:t>
      </w:r>
    </w:p>
    <w:p w14:paraId="66A8B617" w14:textId="77777777" w:rsidR="00BA18FD" w:rsidRPr="00767782" w:rsidRDefault="00BA18FD" w:rsidP="00BA18FD">
      <w:pPr>
        <w:pStyle w:val="ListBullet"/>
        <w:numPr>
          <w:ilvl w:val="0"/>
          <w:numId w:val="21"/>
        </w:numPr>
        <w:rPr>
          <w:sz w:val="21"/>
          <w:szCs w:val="21"/>
        </w:rPr>
      </w:pPr>
      <w:r w:rsidRPr="00767782">
        <w:rPr>
          <w:sz w:val="21"/>
          <w:szCs w:val="21"/>
        </w:rPr>
        <w:t xml:space="preserve"> Construction 0744 0745</w:t>
      </w:r>
    </w:p>
    <w:p w14:paraId="715E7236" w14:textId="77777777" w:rsidR="00BA18FD" w:rsidRPr="00767782" w:rsidRDefault="00BA18FD" w:rsidP="00BA18FD">
      <w:pPr>
        <w:pStyle w:val="ListBullet"/>
        <w:numPr>
          <w:ilvl w:val="0"/>
          <w:numId w:val="21"/>
        </w:numPr>
        <w:rPr>
          <w:sz w:val="21"/>
          <w:szCs w:val="21"/>
        </w:rPr>
      </w:pPr>
      <w:r w:rsidRPr="00767782">
        <w:rPr>
          <w:sz w:val="21"/>
          <w:szCs w:val="21"/>
        </w:rPr>
        <w:t xml:space="preserve"> Manufacturing 0746 0747 </w:t>
      </w:r>
    </w:p>
    <w:p w14:paraId="4F5063FF" w14:textId="77777777" w:rsidR="00BA18FD" w:rsidRPr="00767782" w:rsidRDefault="00BA18FD" w:rsidP="00BA18FD">
      <w:pPr>
        <w:pStyle w:val="ListBullet"/>
        <w:numPr>
          <w:ilvl w:val="0"/>
          <w:numId w:val="21"/>
        </w:numPr>
        <w:rPr>
          <w:sz w:val="21"/>
          <w:szCs w:val="21"/>
        </w:rPr>
      </w:pPr>
      <w:r w:rsidRPr="00767782">
        <w:rPr>
          <w:sz w:val="21"/>
          <w:szCs w:val="21"/>
        </w:rPr>
        <w:t>Wholesale 0748 0749</w:t>
      </w:r>
    </w:p>
    <w:p w14:paraId="5A191A82" w14:textId="77777777" w:rsidR="00BA18FD" w:rsidRPr="00767782" w:rsidRDefault="00BA18FD" w:rsidP="00BA18FD">
      <w:pPr>
        <w:pStyle w:val="ListBullet"/>
        <w:numPr>
          <w:ilvl w:val="0"/>
          <w:numId w:val="21"/>
        </w:numPr>
        <w:rPr>
          <w:sz w:val="21"/>
          <w:szCs w:val="21"/>
        </w:rPr>
      </w:pPr>
      <w:r w:rsidRPr="00767782">
        <w:rPr>
          <w:sz w:val="21"/>
          <w:szCs w:val="21"/>
        </w:rPr>
        <w:t>Retail 0760 0761</w:t>
      </w:r>
    </w:p>
    <w:p w14:paraId="101AC426" w14:textId="77777777" w:rsidR="00BA18FD" w:rsidRPr="00767782" w:rsidRDefault="00BA18FD" w:rsidP="00BA18FD">
      <w:pPr>
        <w:pStyle w:val="ListBullet"/>
        <w:numPr>
          <w:ilvl w:val="0"/>
          <w:numId w:val="21"/>
        </w:numPr>
        <w:rPr>
          <w:sz w:val="21"/>
          <w:szCs w:val="21"/>
        </w:rPr>
      </w:pPr>
      <w:r w:rsidRPr="00767782">
        <w:rPr>
          <w:sz w:val="21"/>
          <w:szCs w:val="21"/>
        </w:rPr>
        <w:t>Transportation and warehousing . 0762 0763</w:t>
      </w:r>
    </w:p>
    <w:p w14:paraId="6DE38DE4" w14:textId="77777777" w:rsidR="00BA18FD" w:rsidRPr="00767782" w:rsidRDefault="00BA18FD" w:rsidP="00BA18FD">
      <w:pPr>
        <w:pStyle w:val="ListBullet"/>
        <w:numPr>
          <w:ilvl w:val="0"/>
          <w:numId w:val="21"/>
        </w:numPr>
        <w:rPr>
          <w:sz w:val="21"/>
          <w:szCs w:val="21"/>
        </w:rPr>
      </w:pPr>
      <w:r w:rsidRPr="00767782">
        <w:rPr>
          <w:sz w:val="21"/>
          <w:szCs w:val="21"/>
        </w:rPr>
        <w:t>Information services (e.g.,publishing, motion picture, soundrecording, communications) 0764 0765</w:t>
      </w:r>
    </w:p>
    <w:p w14:paraId="4DC7447C" w14:textId="77777777" w:rsidR="00BA18FD" w:rsidRPr="00767782" w:rsidRDefault="00BA18FD" w:rsidP="00BA18FD">
      <w:pPr>
        <w:pStyle w:val="ListBullet"/>
        <w:numPr>
          <w:ilvl w:val="0"/>
          <w:numId w:val="21"/>
        </w:numPr>
        <w:rPr>
          <w:sz w:val="21"/>
          <w:szCs w:val="21"/>
        </w:rPr>
      </w:pPr>
      <w:r w:rsidRPr="00767782">
        <w:rPr>
          <w:sz w:val="21"/>
          <w:szCs w:val="21"/>
        </w:rPr>
        <w:t>Finance and insurance 0766 0767</w:t>
      </w:r>
    </w:p>
    <w:p w14:paraId="709B2F06" w14:textId="77777777" w:rsidR="00BA18FD" w:rsidRPr="00767782" w:rsidRDefault="00BA18FD" w:rsidP="00BA18FD">
      <w:pPr>
        <w:pStyle w:val="ListBullet"/>
        <w:numPr>
          <w:ilvl w:val="0"/>
          <w:numId w:val="21"/>
        </w:numPr>
        <w:rPr>
          <w:sz w:val="21"/>
          <w:szCs w:val="21"/>
        </w:rPr>
      </w:pPr>
      <w:r w:rsidRPr="00767782">
        <w:rPr>
          <w:sz w:val="21"/>
          <w:szCs w:val="21"/>
        </w:rPr>
        <w:t>Real estate and rental and leasing 0768 0769</w:t>
      </w:r>
    </w:p>
    <w:p w14:paraId="0C67DB30" w14:textId="77777777" w:rsidR="00BA18FD" w:rsidRPr="00767782" w:rsidRDefault="00BA18FD" w:rsidP="00BA18FD">
      <w:pPr>
        <w:pStyle w:val="ListBullet"/>
        <w:numPr>
          <w:ilvl w:val="0"/>
          <w:numId w:val="21"/>
        </w:numPr>
        <w:rPr>
          <w:sz w:val="21"/>
          <w:szCs w:val="21"/>
        </w:rPr>
      </w:pPr>
      <w:r w:rsidRPr="00767782">
        <w:rPr>
          <w:sz w:val="21"/>
          <w:szCs w:val="21"/>
        </w:rPr>
        <w:t>Professional, scientific, andtechnical services 0770 0771</w:t>
      </w:r>
    </w:p>
    <w:p w14:paraId="07508A65" w14:textId="77777777" w:rsidR="00BA18FD" w:rsidRPr="00767782" w:rsidRDefault="00BA18FD" w:rsidP="00BA18FD">
      <w:pPr>
        <w:pStyle w:val="ListBullet"/>
        <w:numPr>
          <w:ilvl w:val="0"/>
          <w:numId w:val="21"/>
        </w:numPr>
        <w:rPr>
          <w:sz w:val="21"/>
          <w:szCs w:val="21"/>
        </w:rPr>
      </w:pPr>
      <w:r w:rsidRPr="00767782">
        <w:rPr>
          <w:sz w:val="21"/>
          <w:szCs w:val="21"/>
        </w:rPr>
        <w:t>Administrative and supportand waste management andremediation services 0772 0773</w:t>
      </w:r>
    </w:p>
    <w:p w14:paraId="37DA02E2" w14:textId="77777777" w:rsidR="00BA18FD" w:rsidRPr="00767782" w:rsidRDefault="00BA18FD" w:rsidP="00BA18FD">
      <w:pPr>
        <w:pStyle w:val="ListBullet"/>
        <w:numPr>
          <w:ilvl w:val="0"/>
          <w:numId w:val="21"/>
        </w:numPr>
        <w:rPr>
          <w:sz w:val="21"/>
          <w:szCs w:val="21"/>
        </w:rPr>
      </w:pPr>
      <w:r w:rsidRPr="00767782">
        <w:rPr>
          <w:sz w:val="21"/>
          <w:szCs w:val="21"/>
        </w:rPr>
        <w:t>Educational services 0774 0775</w:t>
      </w:r>
    </w:p>
    <w:p w14:paraId="41AD68CD" w14:textId="77777777" w:rsidR="00BA18FD" w:rsidRPr="00767782" w:rsidRDefault="00BA18FD" w:rsidP="00BA18FD">
      <w:pPr>
        <w:pStyle w:val="ListBullet"/>
        <w:numPr>
          <w:ilvl w:val="0"/>
          <w:numId w:val="21"/>
        </w:numPr>
        <w:rPr>
          <w:sz w:val="21"/>
          <w:szCs w:val="21"/>
        </w:rPr>
      </w:pPr>
      <w:r w:rsidRPr="00767782">
        <w:rPr>
          <w:sz w:val="21"/>
          <w:szCs w:val="21"/>
        </w:rPr>
        <w:t>Health care and social assistance . 0776 0777</w:t>
      </w:r>
    </w:p>
    <w:p w14:paraId="349A4C00" w14:textId="77777777" w:rsidR="00BA18FD" w:rsidRPr="00767782" w:rsidRDefault="00BA18FD" w:rsidP="00BA18FD">
      <w:pPr>
        <w:pStyle w:val="ListBullet"/>
        <w:numPr>
          <w:ilvl w:val="0"/>
          <w:numId w:val="21"/>
        </w:numPr>
        <w:rPr>
          <w:sz w:val="21"/>
          <w:szCs w:val="21"/>
        </w:rPr>
      </w:pPr>
      <w:r w:rsidRPr="00767782">
        <w:rPr>
          <w:sz w:val="21"/>
          <w:szCs w:val="21"/>
        </w:rPr>
        <w:t>Arts, entertainment, and recreation 0778 0779</w:t>
      </w:r>
    </w:p>
    <w:p w14:paraId="1E627970" w14:textId="77777777" w:rsidR="00BA18FD" w:rsidRPr="00767782" w:rsidRDefault="00BA18FD" w:rsidP="00BA18FD">
      <w:pPr>
        <w:pStyle w:val="ListBullet"/>
        <w:numPr>
          <w:ilvl w:val="0"/>
          <w:numId w:val="21"/>
        </w:numPr>
        <w:rPr>
          <w:sz w:val="21"/>
          <w:szCs w:val="21"/>
        </w:rPr>
      </w:pPr>
      <w:r w:rsidRPr="00767782">
        <w:rPr>
          <w:sz w:val="21"/>
          <w:szCs w:val="21"/>
        </w:rPr>
        <w:t>Accommodation (e.g., hotels andmotels) and food services (e.g.,restaurants) 0780 0781</w:t>
      </w:r>
    </w:p>
    <w:p w14:paraId="42D98492" w14:textId="77777777" w:rsidR="00BA18FD" w:rsidRPr="00767782" w:rsidRDefault="00BA18FD" w:rsidP="00BA18FD">
      <w:pPr>
        <w:pStyle w:val="ListBullet"/>
        <w:numPr>
          <w:ilvl w:val="0"/>
          <w:numId w:val="21"/>
        </w:numPr>
        <w:rPr>
          <w:sz w:val="21"/>
          <w:szCs w:val="21"/>
        </w:rPr>
      </w:pPr>
      <w:r w:rsidRPr="00767782">
        <w:rPr>
          <w:sz w:val="21"/>
          <w:szCs w:val="21"/>
        </w:rPr>
        <w:lastRenderedPageBreak/>
        <w:t>Repair, personal care, and laundry services 0782 0783</w:t>
      </w:r>
    </w:p>
    <w:p w14:paraId="2DBFA870" w14:textId="77777777" w:rsidR="00BA18FD" w:rsidRPr="00767782" w:rsidRDefault="00BA18FD" w:rsidP="00BA18FD">
      <w:pPr>
        <w:pStyle w:val="ListBullet"/>
        <w:numPr>
          <w:ilvl w:val="0"/>
          <w:numId w:val="21"/>
        </w:numPr>
        <w:rPr>
          <w:sz w:val="21"/>
          <w:szCs w:val="21"/>
        </w:rPr>
      </w:pPr>
      <w:r w:rsidRPr="00767782">
        <w:rPr>
          <w:sz w:val="21"/>
          <w:szCs w:val="21"/>
        </w:rPr>
        <w:t>Other - Specify 0786 0784 0785</w:t>
      </w:r>
    </w:p>
    <w:p w14:paraId="2CAD8A89" w14:textId="77777777" w:rsidR="00BA18FD" w:rsidRPr="00767782" w:rsidRDefault="00BA18FD" w:rsidP="00BA18FD">
      <w:pPr>
        <w:pStyle w:val="ListBullet"/>
        <w:numPr>
          <w:ilvl w:val="0"/>
          <w:numId w:val="20"/>
        </w:numPr>
        <w:rPr>
          <w:sz w:val="21"/>
          <w:szCs w:val="21"/>
        </w:rPr>
      </w:pPr>
      <w:r w:rsidRPr="00767782">
        <w:rPr>
          <w:sz w:val="21"/>
          <w:szCs w:val="21"/>
        </w:rPr>
        <w:t xml:space="preserve"> Management and administrative employees of this establishment 3562 3567</w:t>
      </w:r>
    </w:p>
    <w:p w14:paraId="18A865F1" w14:textId="77777777" w:rsidR="00BA18FD" w:rsidRPr="00767782" w:rsidRDefault="00BA18FD" w:rsidP="00BA18FD">
      <w:pPr>
        <w:pStyle w:val="ListBullet"/>
        <w:numPr>
          <w:ilvl w:val="0"/>
          <w:numId w:val="20"/>
        </w:numPr>
        <w:rPr>
          <w:sz w:val="21"/>
          <w:szCs w:val="21"/>
        </w:rPr>
      </w:pPr>
      <w:r w:rsidRPr="00767782">
        <w:rPr>
          <w:sz w:val="21"/>
          <w:szCs w:val="21"/>
        </w:rPr>
        <w:t>TOT(Sum of lines a1 through b should equal 7, line A for column 1 and 7, line B1 for column 2.) 3200 3300</w:t>
      </w:r>
    </w:p>
    <w:p w14:paraId="0F5B7C8F" w14:textId="77777777" w:rsidR="00BA18FD" w:rsidRPr="00767782" w:rsidRDefault="00BA18FD" w:rsidP="00BA18FD">
      <w:pPr>
        <w:rPr>
          <w:sz w:val="21"/>
          <w:szCs w:val="21"/>
        </w:rPr>
      </w:pPr>
      <w:r w:rsidRPr="00767782">
        <w:rPr>
          <w:sz w:val="16"/>
          <w:szCs w:val="21"/>
        </w:rPr>
        <w:t>Surveys included: AS-56101.pdf</w:t>
      </w:r>
    </w:p>
    <w:p w14:paraId="43C641A8" w14:textId="77777777" w:rsidR="00BA18FD" w:rsidRPr="00767782" w:rsidRDefault="00BA18FD" w:rsidP="00BA18FD">
      <w:pPr>
        <w:pStyle w:val="Heading3"/>
        <w:rPr>
          <w:sz w:val="21"/>
          <w:szCs w:val="21"/>
        </w:rPr>
      </w:pPr>
      <w:r w:rsidRPr="00767782">
        <w:rPr>
          <w:sz w:val="21"/>
          <w:szCs w:val="21"/>
        </w:rPr>
        <w:t>GENERATING EQUIPMENT</w:t>
      </w:r>
    </w:p>
    <w:p w14:paraId="27D19D5A" w14:textId="77777777" w:rsidR="00BA18FD" w:rsidRPr="00767782" w:rsidRDefault="00BA18FD" w:rsidP="00BA18FD">
      <w:pPr>
        <w:pStyle w:val="ListBullet"/>
        <w:rPr>
          <w:sz w:val="21"/>
          <w:szCs w:val="21"/>
        </w:rPr>
      </w:pPr>
      <w:r w:rsidRPr="00767782">
        <w:rPr>
          <w:sz w:val="21"/>
          <w:szCs w:val="21"/>
        </w:rPr>
        <w:t>Inventories of revenue generating equipment - December 31, 2012 2012 Number of vehicles Owned 2012 Number of vehicles Leased 2012 Number of vehicles Total</w:t>
      </w:r>
      <w:r w:rsidRPr="00767782">
        <w:rPr>
          <w:sz w:val="21"/>
          <w:szCs w:val="21"/>
        </w:rPr>
        <w:br/>
        <w:t xml:space="preserve"> 1. Vans 4001 4011 4021</w:t>
      </w:r>
      <w:r w:rsidRPr="00767782">
        <w:rPr>
          <w:sz w:val="21"/>
          <w:szCs w:val="21"/>
        </w:rPr>
        <w:br/>
        <w:t xml:space="preserve"> 2. Small buses (less than 35 seats) 4002 4012 4022</w:t>
      </w:r>
      <w:r w:rsidRPr="00767782">
        <w:rPr>
          <w:sz w:val="21"/>
          <w:szCs w:val="21"/>
        </w:rPr>
        <w:br/>
        <w:t xml:space="preserve"> 3. Large buses (35 seats or more) 4003 4013 4023</w:t>
      </w:r>
      <w:r w:rsidRPr="00767782">
        <w:rPr>
          <w:sz w:val="21"/>
          <w:szCs w:val="21"/>
        </w:rPr>
        <w:br/>
        <w:t xml:space="preserve"> 4. Taxicabs 4004 4014 4024</w:t>
      </w:r>
      <w:r w:rsidRPr="00767782">
        <w:rPr>
          <w:sz w:val="21"/>
          <w:szCs w:val="21"/>
        </w:rPr>
        <w:br/>
        <w:t xml:space="preserve"> 5. Limousines 4005 4015 4025</w:t>
      </w:r>
      <w:r w:rsidRPr="00767782">
        <w:rPr>
          <w:sz w:val="21"/>
          <w:szCs w:val="21"/>
        </w:rPr>
        <w:br/>
        <w:t xml:space="preserve"> 6. Other - Specify 0840 4006 4016</w:t>
      </w:r>
    </w:p>
    <w:p w14:paraId="2F8E5EF0" w14:textId="77777777" w:rsidR="00BA18FD" w:rsidRPr="00767782" w:rsidRDefault="00BA18FD" w:rsidP="00BA18FD">
      <w:pPr>
        <w:rPr>
          <w:sz w:val="21"/>
          <w:szCs w:val="21"/>
        </w:rPr>
      </w:pPr>
      <w:r w:rsidRPr="00767782">
        <w:rPr>
          <w:sz w:val="16"/>
          <w:szCs w:val="21"/>
        </w:rPr>
        <w:t>Surveys included: TW-48560.pdf</w:t>
      </w:r>
    </w:p>
    <w:p w14:paraId="03DCDD7B" w14:textId="77777777" w:rsidR="00BA18FD" w:rsidRPr="00767782" w:rsidRDefault="00BA18FD" w:rsidP="00BA18FD">
      <w:pPr>
        <w:pStyle w:val="Heading3"/>
        <w:rPr>
          <w:sz w:val="21"/>
          <w:szCs w:val="21"/>
        </w:rPr>
      </w:pPr>
      <w:r w:rsidRPr="00767782">
        <w:rPr>
          <w:sz w:val="21"/>
          <w:szCs w:val="21"/>
        </w:rPr>
        <w:t>EMPLOYMENT BY FUNCTION</w:t>
      </w:r>
    </w:p>
    <w:p w14:paraId="4B296551" w14:textId="77777777" w:rsidR="00BA18FD" w:rsidRPr="00767782" w:rsidRDefault="00BA18FD" w:rsidP="00BA18FD">
      <w:pPr>
        <w:pStyle w:val="ListBullet"/>
        <w:rPr>
          <w:sz w:val="21"/>
          <w:szCs w:val="21"/>
        </w:rPr>
      </w:pPr>
      <w:r w:rsidRPr="00767782">
        <w:rPr>
          <w:sz w:val="21"/>
          <w:szCs w:val="21"/>
        </w:rPr>
        <w:t>Enter employment reported on IRS Form 941 , Employer's Quarterly Federal Tax Return, by function. The total should equal the number reported in 7, line A (number of employees at this location). Enter each employee on the one line which best describes his/her position. Where records do not provide actual employee counts in terms of the function listed, estimates of the approximate number in each are acceptable.</w:t>
      </w:r>
    </w:p>
    <w:p w14:paraId="0E209FA8"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1. Administrative and management: Number of employees for pay period including March 12, 2012</w:t>
      </w:r>
    </w:p>
    <w:p w14:paraId="1499B199"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a. Executive and corporate managers 3358</w:t>
      </w:r>
    </w:p>
    <w:p w14:paraId="673EEB95"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b. Other management staff 3359</w:t>
      </w:r>
    </w:p>
    <w:p w14:paraId="73E0AB63"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c. Accounting, billing, tax preparation, and bookkeeping 3322</w:t>
      </w:r>
    </w:p>
    <w:p w14:paraId="0D1BE343"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d. Human resources/personnel 3323</w:t>
      </w:r>
    </w:p>
    <w:p w14:paraId="01EA4335"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e. Advertising and market research/marketing (Report sales staff on line 2.) 3320</w:t>
      </w:r>
    </w:p>
    <w:p w14:paraId="1320EEC5"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f. Legal 3326</w:t>
      </w:r>
    </w:p>
    <w:p w14:paraId="7174BCFA"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g. Computer systems design, custom computer programming, and electronicdata processing 3338</w:t>
      </w:r>
    </w:p>
    <w:p w14:paraId="2682C99E"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h. Other - Specify 0829 3329</w:t>
      </w:r>
    </w:p>
    <w:p w14:paraId="027D838D"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2. Sales employees (and support staff) selling directly to customers from thislocation 3206</w:t>
      </w:r>
    </w:p>
    <w:p w14:paraId="242C60D6" w14:textId="77777777" w:rsidR="00BA18FD" w:rsidRPr="00767782" w:rsidRDefault="00BA18FD" w:rsidP="00BA18FD">
      <w:pPr>
        <w:pStyle w:val="ListBullet"/>
        <w:numPr>
          <w:ilvl w:val="0"/>
          <w:numId w:val="0"/>
        </w:numPr>
        <w:ind w:left="360"/>
        <w:rPr>
          <w:sz w:val="21"/>
          <w:szCs w:val="21"/>
        </w:rPr>
      </w:pPr>
      <w:r w:rsidRPr="00767782">
        <w:rPr>
          <w:sz w:val="21"/>
          <w:szCs w:val="21"/>
        </w:rPr>
        <w:t xml:space="preserve"> 3. Procurement/purchasing staff</w:t>
      </w:r>
      <w:r w:rsidRPr="00767782">
        <w:rPr>
          <w:sz w:val="21"/>
          <w:szCs w:val="21"/>
        </w:rPr>
        <w:br/>
        <w:t xml:space="preserve"> 4. Research and development: Number of employees for pay period including March 12, 2012</w:t>
      </w:r>
      <w:r w:rsidRPr="00767782">
        <w:rPr>
          <w:sz w:val="21"/>
          <w:szCs w:val="21"/>
        </w:rPr>
        <w:br/>
        <w:t xml:space="preserve"> a. Scientists or engineers 3224</w:t>
      </w:r>
      <w:r w:rsidRPr="00767782">
        <w:rPr>
          <w:sz w:val="21"/>
          <w:szCs w:val="21"/>
        </w:rPr>
        <w:br/>
        <w:t xml:space="preserve"> b. Technicians or technologists 3225</w:t>
      </w:r>
      <w:r w:rsidRPr="00767782">
        <w:rPr>
          <w:sz w:val="21"/>
          <w:szCs w:val="21"/>
        </w:rPr>
        <w:br/>
        <w:t xml:space="preserve"> 5. Security, including security patrol, locksmith, monitoring, and investigation; and </w:t>
      </w:r>
      <w:r w:rsidRPr="00767782">
        <w:rPr>
          <w:sz w:val="21"/>
          <w:szCs w:val="21"/>
        </w:rPr>
        <w:lastRenderedPageBreak/>
        <w:t>building services, including janitorial, carpet cleaning, pest control, andlandscaping 3350</w:t>
      </w:r>
      <w:r w:rsidRPr="00767782">
        <w:rPr>
          <w:sz w:val="21"/>
          <w:szCs w:val="21"/>
        </w:rPr>
        <w:br/>
        <w:t xml:space="preserve"> 6. Repair and maintenance (for vehicles and equipment) 3335</w:t>
      </w:r>
      <w:r w:rsidRPr="00767782">
        <w:rPr>
          <w:sz w:val="21"/>
          <w:szCs w:val="21"/>
        </w:rPr>
        <w:br/>
        <w:t xml:space="preserve"> 7. Trucking and warehousing 3360</w:t>
      </w:r>
      <w:r w:rsidRPr="00767782">
        <w:rPr>
          <w:sz w:val="21"/>
          <w:szCs w:val="21"/>
        </w:rPr>
        <w:br/>
        <w:t xml:space="preserve"> 8. Manufacturing/production workers 0325</w:t>
      </w:r>
      <w:r w:rsidRPr="00767782">
        <w:rPr>
          <w:sz w:val="21"/>
          <w:szCs w:val="21"/>
        </w:rPr>
        <w:br/>
        <w:t xml:space="preserve"> 9. All other - Specify 0839 3339</w:t>
      </w:r>
      <w:r w:rsidRPr="00767782">
        <w:rPr>
          <w:sz w:val="21"/>
          <w:szCs w:val="21"/>
        </w:rPr>
        <w:br/>
        <w:t xml:space="preserve"> 10. TOT(Sum of lines 1a through 9 should equal 7, line A.)</w:t>
      </w:r>
    </w:p>
    <w:p w14:paraId="558BB674" w14:textId="77777777" w:rsidR="00BA18FD" w:rsidRPr="00767782" w:rsidRDefault="00BA18FD" w:rsidP="00BA18FD">
      <w:pPr>
        <w:rPr>
          <w:sz w:val="21"/>
          <w:szCs w:val="21"/>
        </w:rPr>
      </w:pPr>
      <w:r w:rsidRPr="00767782">
        <w:rPr>
          <w:sz w:val="16"/>
          <w:szCs w:val="21"/>
        </w:rPr>
        <w:t>Surveys included: MN-55102.pdf</w:t>
      </w:r>
    </w:p>
    <w:p w14:paraId="6BE36045" w14:textId="77777777" w:rsidR="00BA18FD" w:rsidRPr="00767782" w:rsidRDefault="00BA18FD" w:rsidP="00BA18FD">
      <w:pPr>
        <w:pStyle w:val="Heading3"/>
        <w:rPr>
          <w:sz w:val="21"/>
          <w:szCs w:val="21"/>
        </w:rPr>
      </w:pPr>
      <w:r w:rsidRPr="00767782">
        <w:rPr>
          <w:sz w:val="21"/>
          <w:szCs w:val="21"/>
        </w:rPr>
        <w:t>COST OF PURCHASED TRANSPORTATION</w:t>
      </w:r>
    </w:p>
    <w:p w14:paraId="0CF138FF" w14:textId="77777777" w:rsidR="00BA18FD" w:rsidRPr="00767782" w:rsidRDefault="00BA18FD" w:rsidP="00BA18FD">
      <w:pPr>
        <w:pStyle w:val="ListBullet"/>
        <w:rPr>
          <w:sz w:val="21"/>
          <w:szCs w:val="21"/>
        </w:rPr>
      </w:pPr>
      <w:r w:rsidRPr="00767782">
        <w:rPr>
          <w:sz w:val="21"/>
          <w:szCs w:val="21"/>
        </w:rPr>
        <w:t>Cost of transportation purchased for each of the following modes of transport: Mark "X" if None 2012 $ Mil. Thou.</w:t>
      </w:r>
      <w:r w:rsidRPr="00767782">
        <w:rPr>
          <w:sz w:val="21"/>
          <w:szCs w:val="21"/>
        </w:rPr>
        <w:br/>
        <w:t xml:space="preserve"> 1. Air carrier 4201</w:t>
      </w:r>
      <w:r w:rsidRPr="00767782">
        <w:rPr>
          <w:sz w:val="21"/>
          <w:szCs w:val="21"/>
        </w:rPr>
        <w:br/>
        <w:t xml:space="preserve"> 2. Motor carrier 4202</w:t>
      </w:r>
      <w:r w:rsidRPr="00767782">
        <w:rPr>
          <w:sz w:val="21"/>
          <w:szCs w:val="21"/>
        </w:rPr>
        <w:br/>
        <w:t xml:space="preserve"> 3. Railroad 4203</w:t>
      </w:r>
      <w:r w:rsidRPr="00767782">
        <w:rPr>
          <w:sz w:val="21"/>
          <w:szCs w:val="21"/>
        </w:rPr>
        <w:br/>
        <w:t xml:space="preserve"> 4. Water carrier 4204</w:t>
      </w:r>
      <w:r w:rsidRPr="00767782">
        <w:rPr>
          <w:sz w:val="21"/>
          <w:szCs w:val="21"/>
        </w:rPr>
        <w:br/>
        <w:t xml:space="preserve"> 5. Other (Include pickup, delivery, and transfer service.) 4205</w:t>
      </w:r>
      <w:r w:rsidRPr="00767782">
        <w:rPr>
          <w:sz w:val="21"/>
          <w:szCs w:val="21"/>
        </w:rPr>
        <w:br/>
        <w:t xml:space="preserve"> 6. TOT(Add lines 1 through 5.)</w:t>
      </w:r>
    </w:p>
    <w:p w14:paraId="1D2440C4" w14:textId="77777777" w:rsidR="00BA18FD" w:rsidRPr="00767782" w:rsidRDefault="00BA18FD" w:rsidP="00BA18FD">
      <w:pPr>
        <w:rPr>
          <w:sz w:val="21"/>
          <w:szCs w:val="21"/>
        </w:rPr>
      </w:pPr>
      <w:r w:rsidRPr="00767782">
        <w:rPr>
          <w:sz w:val="16"/>
          <w:szCs w:val="21"/>
        </w:rPr>
        <w:t>Surveys included: TW-48801.pdf</w:t>
      </w:r>
    </w:p>
    <w:p w14:paraId="12D5668A" w14:textId="77777777" w:rsidR="00BA18FD" w:rsidRPr="00767782" w:rsidRDefault="00BA18FD" w:rsidP="00BA18FD">
      <w:pPr>
        <w:pStyle w:val="Heading3"/>
        <w:rPr>
          <w:sz w:val="21"/>
          <w:szCs w:val="21"/>
        </w:rPr>
      </w:pPr>
      <w:r w:rsidRPr="00767782">
        <w:rPr>
          <w:sz w:val="21"/>
          <w:szCs w:val="21"/>
        </w:rPr>
        <w:t>LICENSED INSURANCE AGENTS/BROKERS</w:t>
      </w:r>
    </w:p>
    <w:p w14:paraId="1FCB6C9D" w14:textId="77777777" w:rsidR="00BA18FD" w:rsidRPr="00767782" w:rsidRDefault="00BA18FD" w:rsidP="00BA18FD">
      <w:pPr>
        <w:pStyle w:val="ListBullet"/>
        <w:rPr>
          <w:sz w:val="21"/>
          <w:szCs w:val="21"/>
        </w:rPr>
      </w:pPr>
      <w:r w:rsidRPr="00767782">
        <w:rPr>
          <w:sz w:val="21"/>
          <w:szCs w:val="21"/>
        </w:rPr>
        <w:t>1. Number of licensed agents/brokers, including employees andindependent contractor agent/brokers, working for this establishmentduring the week of March 12, 2012 Mark "X" if None 2012 Number</w:t>
      </w:r>
      <w:r w:rsidRPr="00767782">
        <w:rPr>
          <w:sz w:val="21"/>
          <w:szCs w:val="21"/>
        </w:rPr>
        <w:br/>
        <w:t xml:space="preserve"> a. Full time 5200</w:t>
      </w:r>
      <w:r w:rsidRPr="00767782">
        <w:rPr>
          <w:sz w:val="21"/>
          <w:szCs w:val="21"/>
        </w:rPr>
        <w:br/>
        <w:t xml:space="preserve"> b. Part time 5201</w:t>
      </w:r>
      <w:r w:rsidRPr="00767782">
        <w:rPr>
          <w:sz w:val="21"/>
          <w:szCs w:val="21"/>
        </w:rPr>
        <w:br/>
        <w:t xml:space="preserve"> c. TOT(Add lines 1a and 1b.) 5202</w:t>
      </w:r>
      <w:r w:rsidRPr="00767782">
        <w:rPr>
          <w:sz w:val="21"/>
          <w:szCs w:val="21"/>
        </w:rPr>
        <w:br/>
        <w:t xml:space="preserve"> 2. Commissions paid by this establishment to independent contractoragents/brokers, which were NOT reporte d on Internal Revenue Service form 941 and not included in 7,p a r tB 5205 Mark "X" if None 2012 $ Mil. Thou</w:t>
      </w:r>
    </w:p>
    <w:p w14:paraId="5A128A84" w14:textId="77777777" w:rsidR="00BA18FD" w:rsidRPr="00767782" w:rsidRDefault="00BA18FD" w:rsidP="00BA18FD">
      <w:pPr>
        <w:rPr>
          <w:sz w:val="21"/>
          <w:szCs w:val="21"/>
        </w:rPr>
      </w:pPr>
      <w:r w:rsidRPr="00767782">
        <w:rPr>
          <w:sz w:val="16"/>
          <w:szCs w:val="21"/>
        </w:rPr>
        <w:t>Surveys included: FI-52403.pdf</w:t>
      </w:r>
    </w:p>
    <w:p w14:paraId="1458CEBC" w14:textId="77777777" w:rsidR="00BA18FD" w:rsidRPr="00767782" w:rsidRDefault="00BA18FD" w:rsidP="00BA18FD">
      <w:pPr>
        <w:pStyle w:val="Heading3"/>
        <w:rPr>
          <w:sz w:val="21"/>
          <w:szCs w:val="21"/>
        </w:rPr>
      </w:pPr>
      <w:r w:rsidRPr="00767782">
        <w:rPr>
          <w:sz w:val="21"/>
          <w:szCs w:val="21"/>
        </w:rPr>
        <w:t>IMMEDIATE CONSUMPTION</w:t>
      </w:r>
    </w:p>
    <w:p w14:paraId="2DFFC18A" w14:textId="77777777" w:rsidR="00BA18FD" w:rsidRPr="00767782" w:rsidRDefault="00BA18FD" w:rsidP="00BA18FD">
      <w:pPr>
        <w:pStyle w:val="ListBullet"/>
        <w:rPr>
          <w:sz w:val="21"/>
          <w:szCs w:val="21"/>
        </w:rPr>
      </w:pPr>
      <w:r w:rsidRPr="00767782">
        <w:rPr>
          <w:sz w:val="21"/>
          <w:szCs w:val="21"/>
        </w:rPr>
        <w:t>Were more than half of the total sales and receipts of this establishment in 2012 derived from the sale of prepared food, including refreshments, for immediate consumption? 2551 Yes 2552 No</w:t>
      </w:r>
    </w:p>
    <w:p w14:paraId="47B08A4C" w14:textId="77777777" w:rsidR="00BA18FD" w:rsidRPr="00767782" w:rsidRDefault="00BA18FD" w:rsidP="00BA18FD">
      <w:pPr>
        <w:rPr>
          <w:sz w:val="21"/>
          <w:szCs w:val="21"/>
        </w:rPr>
      </w:pPr>
      <w:r w:rsidRPr="00767782">
        <w:rPr>
          <w:sz w:val="16"/>
          <w:szCs w:val="21"/>
        </w:rPr>
        <w:t>Surveys included: AF-72290.pdf</w:t>
      </w:r>
    </w:p>
    <w:p w14:paraId="5AB6642B" w14:textId="77777777" w:rsidR="00BA18FD" w:rsidRPr="00767782" w:rsidRDefault="00BA18FD" w:rsidP="00BA18FD">
      <w:pPr>
        <w:pStyle w:val="Heading3"/>
        <w:rPr>
          <w:sz w:val="21"/>
          <w:szCs w:val="21"/>
        </w:rPr>
      </w:pPr>
      <w:r w:rsidRPr="00767782">
        <w:rPr>
          <w:sz w:val="21"/>
          <w:szCs w:val="21"/>
        </w:rPr>
        <w:t>REPAIR RECEIPTS</w:t>
      </w:r>
    </w:p>
    <w:p w14:paraId="222DA84E" w14:textId="77777777" w:rsidR="00BA18FD" w:rsidRPr="00767782" w:rsidRDefault="00BA18FD" w:rsidP="00BA18FD">
      <w:pPr>
        <w:pStyle w:val="ListBullet"/>
        <w:rPr>
          <w:sz w:val="21"/>
          <w:szCs w:val="21"/>
        </w:rPr>
      </w:pPr>
      <w:r w:rsidRPr="00767782">
        <w:rPr>
          <w:sz w:val="21"/>
          <w:szCs w:val="21"/>
        </w:rPr>
        <w:t>Estimate the percentage of re pair receipts reported in 22, by category: 2012 Percent</w:t>
      </w:r>
      <w:r w:rsidRPr="00767782">
        <w:rPr>
          <w:sz w:val="21"/>
          <w:szCs w:val="21"/>
        </w:rPr>
        <w:br/>
        <w:t xml:space="preserve"> 1. Labor charges 3401 %</w:t>
      </w:r>
      <w:r w:rsidRPr="00767782">
        <w:rPr>
          <w:sz w:val="21"/>
          <w:szCs w:val="21"/>
        </w:rPr>
        <w:br/>
      </w:r>
      <w:r w:rsidRPr="00767782">
        <w:rPr>
          <w:sz w:val="21"/>
          <w:szCs w:val="21"/>
        </w:rPr>
        <w:lastRenderedPageBreak/>
        <w:t xml:space="preserve"> 2. Parts installed in repair work 3402 %</w:t>
      </w:r>
      <w:r w:rsidRPr="00767782">
        <w:rPr>
          <w:sz w:val="21"/>
          <w:szCs w:val="21"/>
        </w:rPr>
        <w:br/>
        <w:t xml:space="preserve"> 3. TOT .10 0 %</w:t>
      </w:r>
    </w:p>
    <w:p w14:paraId="4C9E7447" w14:textId="77777777" w:rsidR="00BA18FD" w:rsidRPr="00767782" w:rsidRDefault="00BA18FD" w:rsidP="00BA18FD">
      <w:pPr>
        <w:rPr>
          <w:sz w:val="21"/>
          <w:szCs w:val="21"/>
        </w:rPr>
      </w:pPr>
      <w:r w:rsidRPr="00767782">
        <w:rPr>
          <w:sz w:val="16"/>
          <w:szCs w:val="21"/>
        </w:rPr>
        <w:t>Surveys included: OS-81103.pdf, OS-81101.pdf, OS-81104.pdf, OS-81059.pdf</w:t>
      </w:r>
    </w:p>
    <w:p w14:paraId="75DFAD9E" w14:textId="77777777" w:rsidR="00BA18FD" w:rsidRPr="00767782" w:rsidRDefault="00BA18FD" w:rsidP="00BA18FD">
      <w:pPr>
        <w:pStyle w:val="Heading3"/>
        <w:rPr>
          <w:sz w:val="21"/>
          <w:szCs w:val="21"/>
        </w:rPr>
      </w:pPr>
      <w:r w:rsidRPr="00767782">
        <w:rPr>
          <w:sz w:val="21"/>
          <w:szCs w:val="21"/>
        </w:rPr>
        <w:t>BROKERING OR DEALING SERVICES</w:t>
      </w:r>
    </w:p>
    <w:p w14:paraId="211480D5" w14:textId="77777777" w:rsidR="00BA18FD" w:rsidRPr="00767782" w:rsidRDefault="00BA18FD" w:rsidP="00BA18FD">
      <w:pPr>
        <w:pStyle w:val="ListBullet"/>
        <w:rPr>
          <w:sz w:val="21"/>
          <w:szCs w:val="21"/>
        </w:rPr>
      </w:pPr>
      <w:r w:rsidRPr="00767782">
        <w:rPr>
          <w:sz w:val="21"/>
          <w:szCs w:val="21"/>
        </w:rPr>
        <w:t>Did this establishment have income from br okering or dealing services during 2012? 0207 Yes 0208 No - (If no, mark "X" and go to 30.) Estimate the percentage of this establishment's brokering or dealing income from thefollowing sources: 2012 Percent</w:t>
      </w:r>
      <w:r w:rsidRPr="00767782">
        <w:rPr>
          <w:sz w:val="21"/>
          <w:szCs w:val="21"/>
        </w:rPr>
        <w:br/>
        <w:t xml:space="preserve"> 1. Brokering services 0162 %</w:t>
      </w:r>
      <w:r w:rsidRPr="00767782">
        <w:rPr>
          <w:sz w:val="21"/>
          <w:szCs w:val="21"/>
        </w:rPr>
        <w:br/>
        <w:t xml:space="preserve"> 2. Dealing services 0164 %</w:t>
      </w:r>
      <w:r w:rsidRPr="00767782">
        <w:rPr>
          <w:sz w:val="21"/>
          <w:szCs w:val="21"/>
        </w:rPr>
        <w:br/>
        <w:t xml:space="preserve"> 3. TOT .10 0 %</w:t>
      </w:r>
    </w:p>
    <w:p w14:paraId="2A9F3D94" w14:textId="77777777" w:rsidR="00BA18FD" w:rsidRPr="00767782" w:rsidRDefault="00BA18FD" w:rsidP="00BA18FD">
      <w:pPr>
        <w:rPr>
          <w:sz w:val="21"/>
          <w:szCs w:val="21"/>
        </w:rPr>
      </w:pPr>
      <w:r w:rsidRPr="00767782">
        <w:rPr>
          <w:sz w:val="16"/>
          <w:szCs w:val="21"/>
        </w:rPr>
        <w:t>Surveys included: FI-52360.pdf</w:t>
      </w:r>
    </w:p>
    <w:p w14:paraId="3A0A1435" w14:textId="77777777" w:rsidR="00BA18FD" w:rsidRPr="00767782" w:rsidRDefault="00BA18FD" w:rsidP="00BA18FD">
      <w:pPr>
        <w:pStyle w:val="Heading3"/>
        <w:rPr>
          <w:sz w:val="21"/>
          <w:szCs w:val="21"/>
        </w:rPr>
      </w:pPr>
      <w:r w:rsidRPr="00767782">
        <w:rPr>
          <w:sz w:val="21"/>
          <w:szCs w:val="21"/>
        </w:rPr>
        <w:t>DRYCLEANING</w:t>
      </w:r>
    </w:p>
    <w:p w14:paraId="2FB60CFF" w14:textId="2AB8FB74" w:rsidR="00BA18FD" w:rsidRPr="00767782" w:rsidRDefault="00BA18FD" w:rsidP="00BA18FD">
      <w:pPr>
        <w:pStyle w:val="ListBullet"/>
        <w:rPr>
          <w:sz w:val="21"/>
          <w:szCs w:val="21"/>
        </w:rPr>
      </w:pPr>
      <w:r w:rsidRPr="00767782">
        <w:rPr>
          <w:sz w:val="21"/>
          <w:szCs w:val="21"/>
        </w:rPr>
        <w:t>Was dry</w:t>
      </w:r>
      <w:r w:rsidR="00617423" w:rsidRPr="00767782">
        <w:rPr>
          <w:sz w:val="21"/>
          <w:szCs w:val="21"/>
        </w:rPr>
        <w:t xml:space="preserve"> </w:t>
      </w:r>
      <w:r w:rsidRPr="00767782">
        <w:rPr>
          <w:sz w:val="21"/>
          <w:szCs w:val="21"/>
        </w:rPr>
        <w:t>cleaning work (other than finish work) done at this location? 3011 Yes 3012 No</w:t>
      </w:r>
    </w:p>
    <w:p w14:paraId="761D6102" w14:textId="77777777" w:rsidR="00BA18FD" w:rsidRPr="00767782" w:rsidRDefault="00BA18FD" w:rsidP="00BA18FD">
      <w:pPr>
        <w:rPr>
          <w:sz w:val="21"/>
          <w:szCs w:val="21"/>
        </w:rPr>
      </w:pPr>
      <w:r w:rsidRPr="00767782">
        <w:rPr>
          <w:sz w:val="16"/>
          <w:szCs w:val="21"/>
        </w:rPr>
        <w:t>Surveys included: OS-81203.pdf</w:t>
      </w:r>
    </w:p>
    <w:p w14:paraId="601F89C7" w14:textId="77777777" w:rsidR="00BA18FD" w:rsidRPr="00767782" w:rsidRDefault="00BA18FD" w:rsidP="00BA18FD">
      <w:pPr>
        <w:pStyle w:val="Heading3"/>
        <w:rPr>
          <w:sz w:val="21"/>
          <w:szCs w:val="21"/>
        </w:rPr>
      </w:pPr>
      <w:r w:rsidRPr="00767782">
        <w:rPr>
          <w:sz w:val="21"/>
          <w:szCs w:val="21"/>
        </w:rPr>
        <w:t>LAUNDRY WORK</w:t>
      </w:r>
    </w:p>
    <w:p w14:paraId="34F58178" w14:textId="77777777" w:rsidR="00BA18FD" w:rsidRPr="00767782" w:rsidRDefault="00BA18FD" w:rsidP="00BA18FD">
      <w:pPr>
        <w:pStyle w:val="ListBullet"/>
        <w:rPr>
          <w:sz w:val="21"/>
          <w:szCs w:val="21"/>
        </w:rPr>
      </w:pPr>
      <w:r w:rsidRPr="00767782">
        <w:rPr>
          <w:sz w:val="21"/>
          <w:szCs w:val="21"/>
        </w:rPr>
        <w:t>Was laundry work (other than finish work) done at this location? 3001 Yes 3002 No</w:t>
      </w:r>
    </w:p>
    <w:p w14:paraId="49749AD5" w14:textId="77777777" w:rsidR="00BA18FD" w:rsidRPr="00767782" w:rsidRDefault="00BA18FD" w:rsidP="00BA18FD">
      <w:pPr>
        <w:rPr>
          <w:sz w:val="21"/>
          <w:szCs w:val="21"/>
        </w:rPr>
      </w:pPr>
      <w:r w:rsidRPr="00767782">
        <w:rPr>
          <w:sz w:val="16"/>
          <w:szCs w:val="21"/>
        </w:rPr>
        <w:t>Surveys included: OS-81203.pdf</w:t>
      </w:r>
    </w:p>
    <w:p w14:paraId="1964A6BD" w14:textId="77777777" w:rsidR="00BA18FD" w:rsidRPr="00767782" w:rsidRDefault="00BA18FD" w:rsidP="00BA18FD">
      <w:pPr>
        <w:pStyle w:val="Heading3"/>
        <w:rPr>
          <w:sz w:val="21"/>
          <w:szCs w:val="21"/>
        </w:rPr>
      </w:pPr>
      <w:r w:rsidRPr="00767782">
        <w:rPr>
          <w:sz w:val="21"/>
          <w:szCs w:val="21"/>
        </w:rPr>
        <w:t>REPAYMENTS OF CASH ADVANCES</w:t>
      </w:r>
    </w:p>
    <w:p w14:paraId="455D4D78" w14:textId="77777777" w:rsidR="00BA18FD" w:rsidRPr="00767782" w:rsidRDefault="00BA18FD" w:rsidP="00BA18FD">
      <w:pPr>
        <w:pStyle w:val="ListBullet"/>
        <w:rPr>
          <w:sz w:val="21"/>
          <w:szCs w:val="21"/>
        </w:rPr>
      </w:pPr>
      <w:r w:rsidRPr="00767782">
        <w:rPr>
          <w:sz w:val="21"/>
          <w:szCs w:val="21"/>
        </w:rPr>
        <w:t>1. Did the receipts or revenue (reported in 5) include repayments of cash advances made by this establishment for the convenience of those served to cover such items as cemetery expenses, transportation, flowers, newspaper notices, clergy and musician honoraria, transcripts, and other items not in the services normally included in the price of a funeral selected at this establishment? 3771 Yes - Go to line 2 3772 No - Go to B 2012 Percent</w:t>
      </w:r>
      <w:r w:rsidRPr="00767782">
        <w:rPr>
          <w:sz w:val="21"/>
          <w:szCs w:val="21"/>
        </w:rPr>
        <w:br/>
        <w:t xml:space="preserve"> 2. Percent of receipts or revenue from repayments of cash advances 3780 %</w:t>
      </w:r>
    </w:p>
    <w:p w14:paraId="0DB3F9B6" w14:textId="434BE00A" w:rsidR="00BA18FD" w:rsidRPr="00767782" w:rsidRDefault="00BA18FD" w:rsidP="00BA18FD">
      <w:pPr>
        <w:rPr>
          <w:sz w:val="21"/>
          <w:szCs w:val="21"/>
        </w:rPr>
      </w:pPr>
      <w:r w:rsidRPr="00767782">
        <w:rPr>
          <w:sz w:val="16"/>
          <w:szCs w:val="21"/>
        </w:rPr>
        <w:t>Surveys included: OS-81204.pdf</w:t>
      </w:r>
    </w:p>
    <w:p w14:paraId="1D3B092C" w14:textId="2D616D89" w:rsidR="00B34577" w:rsidRPr="00767782" w:rsidRDefault="00000000">
      <w:pPr>
        <w:pStyle w:val="Heading2"/>
        <w:rPr>
          <w:sz w:val="24"/>
          <w:szCs w:val="24"/>
        </w:rPr>
      </w:pPr>
      <w:r w:rsidRPr="00767782">
        <w:rPr>
          <w:sz w:val="24"/>
          <w:szCs w:val="24"/>
        </w:rPr>
        <w:t>ITEM 28 LOCATIONS OF OPERATION</w:t>
      </w:r>
    </w:p>
    <w:p w14:paraId="7CDBA37D" w14:textId="77777777" w:rsidR="00B34577" w:rsidRPr="00767782" w:rsidRDefault="00000000">
      <w:pPr>
        <w:pStyle w:val="ListBullet"/>
        <w:rPr>
          <w:sz w:val="21"/>
          <w:szCs w:val="21"/>
        </w:rPr>
      </w:pPr>
      <w:r w:rsidRPr="00767782">
        <w:rPr>
          <w:sz w:val="21"/>
          <w:szCs w:val="21"/>
        </w:rPr>
        <w:t xml:space="preserve">Complete the Pre-identified Locations of Operation supplement (See attached pages for 28A.) B. Complete the Additional Locations of O peration supplement (See attached pages for 28B.) C. Number of locations Include: • All locations in operation or temporarily inactive in 28• All locations added in 28B. Exclude: • All locations that have ceased operation or were sold. Mark "X" if None 2012 Number Total number of locations currently in operation 6070 REMARKS (Please use this space for any explanations that may be essential in understanding your reported data.) PLEASE PHOTOCOPY THIS FORM FOR YOUR RECORDS AND RETURN THE ORIGINAL. Thank you for completing your 2012 ECONOMIC CENSUS form. Date completed E-mail address </w:t>
      </w:r>
      <w:r w:rsidRPr="00767782">
        <w:rPr>
          <w:sz w:val="21"/>
          <w:szCs w:val="21"/>
        </w:rPr>
        <w:lastRenderedPageBreak/>
        <w:t>Month Day Year Tele- phone -- - Fax -- Area code Number Extension Area code Number Name of person to contact regarding this report Title Is the time period covered by this report acalendar year? Yes No - Enter time period covered Month Year Month Year FROM TO</w:t>
      </w:r>
    </w:p>
    <w:p w14:paraId="111BEFB2" w14:textId="77777777" w:rsidR="00B34577" w:rsidRPr="00767782" w:rsidRDefault="00000000">
      <w:pPr>
        <w:rPr>
          <w:sz w:val="21"/>
          <w:szCs w:val="21"/>
        </w:rPr>
      </w:pPr>
      <w:r w:rsidRPr="00767782">
        <w:rPr>
          <w:sz w:val="16"/>
          <w:szCs w:val="21"/>
        </w:rPr>
        <w:t>Surveys included: FI-52250.pdf, FI-52450.pdf, FI-52451.pdf, IN-51250.pdf, IN-51751.pdf</w:t>
      </w:r>
    </w:p>
    <w:p w14:paraId="77C727BF" w14:textId="77777777" w:rsidR="00B34577" w:rsidRPr="00767782" w:rsidRDefault="00000000">
      <w:pPr>
        <w:pStyle w:val="ListBullet"/>
        <w:rPr>
          <w:sz w:val="21"/>
          <w:szCs w:val="21"/>
        </w:rPr>
      </w:pPr>
      <w:r w:rsidRPr="00767782">
        <w:rPr>
          <w:sz w:val="21"/>
          <w:szCs w:val="21"/>
        </w:rPr>
        <w:t>Complete the Pre-identified Locations of Operation supplement (See attached pages for 28A.) B. Complete the Additional Locations of O peration supplement (See attached pages for 28B.) C. Number of locations Include: • All locations in operation or temporarily inactive in 28• All locations added in 28B. Exclude: • All locations that have ceased operation or were sold. Mark "X" if None 2012 Number Total number of locations currently in operation 6070 REMARKS (Please use this space for any explanations that may be essential in understanding your reported data.) PLEASE PHOTOCOPY THIS FORM FOR YOUR RECORDS AND RETURN THE ORIGINAL. Thank you for completing your 2012 ECONOMIC CENSUS form. Datecompleted E-mail address Month Day Year Tele- phone -- - Fax -- Area code Number Extension Area code Number Name of person to contact regarding this report Title Is the time period covered by this report acalendar year? Yes No - Enter time period covered Month Year Month Year FROM TO</w:t>
      </w:r>
    </w:p>
    <w:p w14:paraId="2E4CD169" w14:textId="77777777" w:rsidR="00B34577" w:rsidRPr="00767782" w:rsidRDefault="00000000">
      <w:pPr>
        <w:rPr>
          <w:sz w:val="21"/>
          <w:szCs w:val="21"/>
        </w:rPr>
      </w:pPr>
      <w:r w:rsidRPr="00767782">
        <w:rPr>
          <w:sz w:val="16"/>
          <w:szCs w:val="21"/>
        </w:rPr>
        <w:t>Surveys included: UT-22150.pdf, IN-51251.pdf, IN-51750.pdf</w:t>
      </w:r>
    </w:p>
    <w:p w14:paraId="540A68C2" w14:textId="77777777" w:rsidR="00B34577" w:rsidRPr="00767782" w:rsidRDefault="00000000">
      <w:pPr>
        <w:pStyle w:val="Heading2"/>
        <w:rPr>
          <w:sz w:val="24"/>
          <w:szCs w:val="24"/>
        </w:rPr>
      </w:pPr>
      <w:r w:rsidRPr="00767782">
        <w:rPr>
          <w:sz w:val="24"/>
          <w:szCs w:val="24"/>
        </w:rPr>
        <w:t>ITEM 30 CERTIFICATION</w:t>
      </w:r>
    </w:p>
    <w:p w14:paraId="2E61BC7C" w14:textId="77777777" w:rsidR="00B34577" w:rsidRPr="00767782" w:rsidRDefault="00000000">
      <w:pPr>
        <w:pStyle w:val="ListBullet"/>
        <w:rPr>
          <w:sz w:val="21"/>
          <w:szCs w:val="21"/>
        </w:rPr>
      </w:pPr>
      <w:r w:rsidRPr="00767782">
        <w:rPr>
          <w:sz w:val="21"/>
          <w:szCs w:val="21"/>
        </w:rPr>
        <w:t>- This report is substantial ly accurate and was prepared in accordance with the instructions. $$CENSUS_REMARKS$$</w:t>
      </w:r>
    </w:p>
    <w:p w14:paraId="7688AB00" w14:textId="77777777" w:rsidR="00B34577" w:rsidRPr="00767782" w:rsidRDefault="00000000">
      <w:pPr>
        <w:rPr>
          <w:sz w:val="21"/>
          <w:szCs w:val="21"/>
        </w:rPr>
      </w:pPr>
      <w:r w:rsidRPr="00767782">
        <w:rPr>
          <w:sz w:val="16"/>
          <w:szCs w:val="21"/>
        </w:rPr>
        <w:t>Surveys included: AE-71102.pdf, RE-53202.pdf, HC-62107.pdf, RE-53160.pdf, PS-54102.pdf, IN-51207.pdf, PS-54116.pdf, PS-54117.pdf, PS-54103.pdf, IN-51206.pdf, HC-62106.pdf, RE-53203.pdf, AE-71103.pdf, RE-53201.pdf, HC-62104.pdf, TW-48459.pdf, HC-62110.pdf, AE-71303.pdf, FI-52250.pdf, PS-54115.pdf, IN-51204.pdf, PS-54101.pdf, IN-51205.pdf, PS-54114.pdf, AE-71302.pdf, HC-62105.pdf, AE-71104.pdf, TW-48460.pdf, FI-52490.pdf, UT-22150.pdf, PS-54110.pdf, AS-56203.pdf, OS-81191.pdf, OS-81190.pdf, AS-56202.pdf, PS-54105.pdf, AF-72202.pdf, PS-54059.pdf, AE-71105.pdf, FI-52450.pdf, OS-81390.pdf, IN-51202.pdf, PS-54107.pdf, PS-54113.pdf, PS-54112.pdf, AF-72201.pdf, FI-52451.pdf, AE-71304.pdf, HC-62301.pdf, IN-51890.pdf, AS-56104.pdf, IN-51106.pdf, RE-53301.pdf, ED-61190.pdf, AS-56059.pdf, IN-51701.pdf, AS-56105.pdf, TW-48160.pdf, HC-62403.pdf, TW-48360.pdf, IN-51105.pdf, IN-51059.pdf, IN-51501.pdf, RE-53101.pdf, IN-51702.pdf, AE-71201.pdf, IN-51104.pdf, AS-56106.pdf, HC-62402.pdf, TW-48601.pdf, HC-62406.pdf, AF-72102.pdf, OS-81290.pdf, AS-56102.pdf, HC-62201.pdf, AS-56103.pdf, IN-51101.pdf, AF-72101.pdf, HC-62405.pdf, IN-51103.pdf, AS-56101.pdf, TW-48560.pdf, IN-51102.pdf, HC-62404.pdf, HC-62390.pdf, MN-55102.pdf, TW-48801.pdf, FI-52403.pdf, FI-52205.pdf, AF-72290.pdf, IN-51251.pdf, AS-56290.pdf, OS-81103.pdf, IN-51250.pdf, UT-22101.pdf, OS-81301.pdf, FI-52204.pdf, FI-52402.pdf, MN-55101.pdf, FI-52206.pdf, OS-81101.pdf, OS-81302.pdf, HC-62190.pdf, FI-52401.pdf, AE-71191.pdf, FI-52203.pdf, PS-54191.pdf, OS-81104.pdf, PS-54190.pdf, IN-51901.pdf, FI-52202.pdf, RE-53290.pdf, OS-81059.pdf, AE-71190.pdf, FI-52360.pdf, PS-54192.pdf, PS-54193.pdf, IN-51902.pdf, FI-52201.pdf, FI-52460.pdf, OS-81203.pdf, AS-56191.pdf, TW-48490.pdf, PS-54122.pdf, AS-56190.pdf, AS-56192.pdf, IN-51190.pdf, PS-54120.pdf, PS-54121.pdf, OS-81201.pdf, HC-62108.pdf, IN-51750.pdf, PS-54119.pdf, RE-53190.pdf, RE-53191.pdf, IN-51590.pdf, PS-54118.pdf, IN-51751.pdf, OS-81204.pdf, FI-52301.pdf, HC-62109.pdf, FI-52101.pdf, HC-62490.pdf, OS-81206.pdf, ED-61101.pdf, IN-51801.pdf, OS-81207.pdf</w:t>
      </w:r>
    </w:p>
    <w:sectPr w:rsidR="00B34577" w:rsidRPr="007677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0FCA8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1F15F5E"/>
    <w:multiLevelType w:val="hybridMultilevel"/>
    <w:tmpl w:val="79C61442"/>
    <w:lvl w:ilvl="0" w:tplc="34F04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74210F"/>
    <w:multiLevelType w:val="hybridMultilevel"/>
    <w:tmpl w:val="6A8E505C"/>
    <w:lvl w:ilvl="0" w:tplc="338AB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A640EA"/>
    <w:multiLevelType w:val="hybridMultilevel"/>
    <w:tmpl w:val="DB12C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655836">
    <w:abstractNumId w:val="8"/>
  </w:num>
  <w:num w:numId="2" w16cid:durableId="275909382">
    <w:abstractNumId w:val="6"/>
  </w:num>
  <w:num w:numId="3" w16cid:durableId="629938774">
    <w:abstractNumId w:val="5"/>
  </w:num>
  <w:num w:numId="4" w16cid:durableId="581182293">
    <w:abstractNumId w:val="4"/>
  </w:num>
  <w:num w:numId="5" w16cid:durableId="861437880">
    <w:abstractNumId w:val="7"/>
  </w:num>
  <w:num w:numId="6" w16cid:durableId="799421650">
    <w:abstractNumId w:val="3"/>
  </w:num>
  <w:num w:numId="7" w16cid:durableId="1472399959">
    <w:abstractNumId w:val="2"/>
  </w:num>
  <w:num w:numId="8" w16cid:durableId="1332174119">
    <w:abstractNumId w:val="1"/>
  </w:num>
  <w:num w:numId="9" w16cid:durableId="1461337895">
    <w:abstractNumId w:val="0"/>
  </w:num>
  <w:num w:numId="10" w16cid:durableId="1882936950">
    <w:abstractNumId w:val="8"/>
  </w:num>
  <w:num w:numId="11" w16cid:durableId="1002464010">
    <w:abstractNumId w:val="8"/>
  </w:num>
  <w:num w:numId="12" w16cid:durableId="1215700248">
    <w:abstractNumId w:val="8"/>
  </w:num>
  <w:num w:numId="13" w16cid:durableId="1903756497">
    <w:abstractNumId w:val="8"/>
  </w:num>
  <w:num w:numId="14" w16cid:durableId="899292443">
    <w:abstractNumId w:val="8"/>
  </w:num>
  <w:num w:numId="15" w16cid:durableId="1007293474">
    <w:abstractNumId w:val="8"/>
  </w:num>
  <w:num w:numId="16" w16cid:durableId="1212771852">
    <w:abstractNumId w:val="8"/>
  </w:num>
  <w:num w:numId="17" w16cid:durableId="1832911337">
    <w:abstractNumId w:val="8"/>
  </w:num>
  <w:num w:numId="18" w16cid:durableId="1819375268">
    <w:abstractNumId w:val="8"/>
  </w:num>
  <w:num w:numId="19" w16cid:durableId="1915122454">
    <w:abstractNumId w:val="11"/>
  </w:num>
  <w:num w:numId="20" w16cid:durableId="945113710">
    <w:abstractNumId w:val="9"/>
  </w:num>
  <w:num w:numId="21" w16cid:durableId="2065641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436"/>
    <w:rsid w:val="004A41F8"/>
    <w:rsid w:val="00617423"/>
    <w:rsid w:val="0071733E"/>
    <w:rsid w:val="00767782"/>
    <w:rsid w:val="00792B6D"/>
    <w:rsid w:val="00813AF3"/>
    <w:rsid w:val="00856FFD"/>
    <w:rsid w:val="009B61F0"/>
    <w:rsid w:val="00A35C9D"/>
    <w:rsid w:val="00AA1D8D"/>
    <w:rsid w:val="00B34577"/>
    <w:rsid w:val="00B47730"/>
    <w:rsid w:val="00BA18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62F48"/>
  <w14:defaultImageDpi w14:val="300"/>
  <w15:docId w15:val="{37D9D01F-E0FD-7D43-A04C-B27F622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147</Pages>
  <Words>60404</Words>
  <Characters>344304</Characters>
  <Application>Microsoft Office Word</Application>
  <DocSecurity>0</DocSecurity>
  <Lines>2869</Lines>
  <Paragraphs>807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Chen Liang</cp:lastModifiedBy>
  <cp:revision>6</cp:revision>
  <dcterms:created xsi:type="dcterms:W3CDTF">2013-12-23T23:15:00Z</dcterms:created>
  <dcterms:modified xsi:type="dcterms:W3CDTF">2024-07-02T18:17:00Z</dcterms:modified>
  <cp:category/>
</cp:coreProperties>
</file>