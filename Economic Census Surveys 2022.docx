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43DA7" w14:textId="77777777" w:rsidR="00834512" w:rsidRPr="00D82760" w:rsidRDefault="00000000">
      <w:pPr>
        <w:pStyle w:val="Heading1"/>
        <w:rPr>
          <w:sz w:val="24"/>
          <w:szCs w:val="24"/>
        </w:rPr>
      </w:pPr>
      <w:r w:rsidRPr="00D82760">
        <w:rPr>
          <w:sz w:val="24"/>
          <w:szCs w:val="24"/>
        </w:rPr>
        <w:t>Economic Census Surveys 2022 (Services)</w:t>
      </w:r>
    </w:p>
    <w:p w14:paraId="317DEA57" w14:textId="77777777" w:rsidR="00834512" w:rsidRPr="00D82760" w:rsidRDefault="00000000">
      <w:pPr>
        <w:pStyle w:val="Heading2"/>
        <w:rPr>
          <w:sz w:val="24"/>
          <w:szCs w:val="24"/>
        </w:rPr>
      </w:pPr>
      <w:r w:rsidRPr="00D82760">
        <w:rPr>
          <w:sz w:val="24"/>
          <w:szCs w:val="24"/>
        </w:rPr>
        <w:t>ITEM 1: EMPLOYER IDENTIFICA TION NUMBER</w:t>
      </w:r>
    </w:p>
    <w:p w14:paraId="4693C7B3" w14:textId="77777777" w:rsidR="00834512" w:rsidRPr="00D82760" w:rsidRDefault="00000000">
      <w:pPr>
        <w:pStyle w:val="ListBullet"/>
        <w:rPr>
          <w:sz w:val="21"/>
          <w:szCs w:val="21"/>
        </w:rPr>
      </w:pPr>
      <w:r w:rsidRPr="00D82760">
        <w:rPr>
          <w:sz w:val="21"/>
          <w:szCs w:val="21"/>
        </w:rPr>
        <w:t>Is the Employer Identification Number (EIN) used on this establishment's latest 2022 Internal Revenue Service Form 941, Employer ’s Federal Quarterly T ax Return? Yes No</w:t>
      </w:r>
    </w:p>
    <w:p w14:paraId="2E60EB6E" w14:textId="77777777" w:rsidR="00834512" w:rsidRPr="00D82760" w:rsidRDefault="00000000">
      <w:pPr>
        <w:rPr>
          <w:sz w:val="21"/>
          <w:szCs w:val="21"/>
        </w:rPr>
      </w:pPr>
      <w:r w:rsidRPr="00D82760">
        <w:rPr>
          <w:sz w:val="16"/>
          <w:szCs w:val="21"/>
        </w:rPr>
        <w:t>Surveys included: RE-53210SU, FI-52231SU, OS-81291MU, IN-51821SU, AS-56120MU, ED-61150MU, TW-49200MU, AS-5621XMU, IN-51321MU, HC-62441MU, AS-5617XMU, AE-71210MU, UT-22120MU, OS-81230MU, FI-52210MU, FI-52111MU, IN-51920MU, FI-52420MU, IN-51711SU, PS-54162SU, PS-54120MU, HC-62151SU, OS-81293MU, HC-62113MU, PS-5409XMU, AS-56160SU, OS-81110SU, PS-5405XMU, AE-71130SU, OS-81349SU, PS-54186SU, HC-62191SU, IN-51319SU, TW-48100SU, AS-56220SU, FI-52310MU, RE-53110MU, PS-54182SU, AE-71390SU, FI-52230MU, PS-54185MU, IN-51223MU, FI-52213SU, IN-51224SU, OS-81130SU, PS-5407XMU, AE-71110SU, PS-54161MU, AS-56140SU, FI-52229MU, IN-51219SU, PS-5415XMU,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AE-71310SU, HC-62423MU, OS-81292MU, FI-52310SU, AS-56220MU, TW-4840XMU, TW-48100MU, FI-52230SU, PS-54185SU, AE-71390MU, RE-53110SU, PS-54182MU, OS-81130MU, IN-51224MU, AE-71110MU, IN-51223SU, FI-52213MU, FI-52229SU, PS-54161SU, AS-56140MU, IN-51219MU, IN-51920SU, IN-51711MU, FI-52420SU, OS-8114XMU, FI-52210SU, FI-52111SU, PS-54120SU, AS-5613XMU, PS-54162MU, AS-56160MU, HC-62113SU, HC-62151MU, OS-81293SU, HC-62191MU, OS-81349MU, PS-54186MU, IN-51319MU, AS-5629XMU, OS-8122XMU, OS-81110MU, AE-71130MU, FI-52231MU, PS-5401XMU, RE-53210MU, PS-5413XMU, IN-51321SU, IN-51821MU, OS-81291SU, TW-49200SU, AS-56120SU, ED-61150SU, HC-62441SU, AE-71210SU, MN-5511XMU, UT-22120SU, OS-81230SU, AS-56170SU, PS-5408XMU, RE-53240MU, IN-51213MU, AE-71120SU, AF-72230SU, PS-54191MU, PS-5404XMU, FI-52430MU, HC-62411SU, AS-56210SU, TW-48700SU, AS-5616XMU, AE-71320MU, PS-54135SU, IN-51312SU, PS-54170SU, OS-81220MU, AS-56290MU, UT-22130MU, AF-72110MU, OS-8111XMU, AG-11500SU, OS-81140MU, PS-54194SU, TW-48500MU, OS-8127XMU, RE-53200SU, HC-62200MU, AS-56130MU, ED-61140MU, IN-51600MU, OS-81323SU, MN-55111SU, OS-8113XMU, UT-22110MU, AF-72130MU, FI-52412MU, PS-54150SU, HC-62140MU, AS-5614XMU, AS-56110MU, ED-61160MU, PS-54131SU, RE-53300SU, HC-62121MU, IN-51311MU, PS-54136MU, AS-5622XMU, FI-52321SU, TW-48400MU, HC-62199MU, IN-51700MU, AE-71140MU, HC-62300MU, AF-72250MU, OS-81299SU, OS-81120SU, PS-5406XMU, AS-56190SU, HC-62412MU, PS-54133SU, IN-51314SU, HC-62161SU, PS-5414XMU, AS-56150SU, IN-51313MU, PS-54134MU, PS-54110MU, IN-51210SU, TW-48600SU, FI-52220MU, PS-54192SU, RE-53100MU, FI-52410MU, TW-4880XMU, OS-81120MU, AS-56190MU, OS-81299MU, AS-56150MU, IN-51313SU, PS-54134SU, HC-62161MU, HC-62412SU, PS-54133MU, IN-51314MU, PS-54110SU, FI-52410SU, PS-54192MU, RE-53100SU, IN-51210MU, TW-4930XMU, TW-48600MU, FI-52220SU, UT-22110SU, FI-52412SU, AF-72130SU, MN-55111MU, HC-62140SU, PS-54150MU, IN-51311SU, PS-54136SU, HC-62121SU, PS-5410XMU, TW-48400SU, HC-62199SU, FI-52321MU, IN-5182XMU, AS-56110SU, ED-61160SU, PS-54131MU, RE-53300MU, PS-5402XMU, AF-72250SU, AE-71140SU, HC-62300SU, IN-51700SU, PS-54170MU, PS-54135MU, IN-51312MU, AE-71320SU, AG-11500MU, OS-81220SU, UT-22130SU, AS-56290SU, AF-72110SU, RE-53200MU, PS-54194MU, OS-81140SU, TW-48500SU, IN-51600SU, AS-56130SU, ED-61140SU, OS-81323MU, PS-5412XMU, HC-62200SU, AS-56170MU, AF-72230MU, AE-71120MU, PS-54191SU, OS-8123XMU, RE-53240SU, IN-51213SU, FI-52430SU, AS-5612XMU, TW-48700MU, TW-4920XMU, HC-62411MU, AS-56210MU</w:t>
      </w:r>
    </w:p>
    <w:p w14:paraId="5734A6CA" w14:textId="77777777" w:rsidR="00834512" w:rsidRPr="00D82760" w:rsidRDefault="00000000">
      <w:pPr>
        <w:pStyle w:val="ListBullet"/>
        <w:rPr>
          <w:sz w:val="21"/>
          <w:szCs w:val="21"/>
        </w:rPr>
      </w:pPr>
      <w:r w:rsidRPr="00D82760">
        <w:rPr>
          <w:sz w:val="21"/>
          <w:szCs w:val="21"/>
        </w:rPr>
        <w:t>What is this establishment’ s 9-digit Employer Identification Number (EIN) used on its latest 2022 Internal Revenue Service Form 941, Employer ’s Federal Quarterly T ax Return? EIN 99-9999999</w:t>
      </w:r>
    </w:p>
    <w:p w14:paraId="19EF6655" w14:textId="77777777" w:rsidR="00834512" w:rsidRPr="00D82760" w:rsidRDefault="00000000">
      <w:pPr>
        <w:rPr>
          <w:sz w:val="21"/>
          <w:szCs w:val="21"/>
        </w:rPr>
      </w:pPr>
      <w:r w:rsidRPr="00D82760">
        <w:rPr>
          <w:sz w:val="16"/>
          <w:szCs w:val="21"/>
        </w:rPr>
        <w:t xml:space="preserve">Surveys included: RE-53210SU, FI-52231SU, OS-81291MU, IN-51821SU, AS-56120MU, ED-61150MU, TW-49200MU, AS-5621XMU, IN-51321MU, HC-62441MU, AS-5617XMU, AE-71210MU, UT-22120MU, OS-81230MU, FI-52210MU, FI-52111MU, IN-51920MU, FI-52420MU, IN-51711SU, PS-54162SU, PS-54120MU, HC-62151SU, OS-81293MU, HC-62113MU, PS-5409XMU, AS-56160SU, OS-81110SU, PS-5405XMU, AE-71130SU, OS-81349SU, PS-54186SU, HC-62191SU, IN-51319SU, TW-48100SU, AS-56220SU, FI-52310MU, RE-53110MU, PS-54182SU, AE-71390SU, FI-52230MU, PS-54185MU, IN-51223MU, FI-52213SU, IN-51224SU, OS-81130SU, PS-5407XMU, AE-71110SU, PS-54161MU, AS-56140SU, FI-52229MU, IN-51219SU, PS-5415XMU,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AE-71310SU, </w:t>
      </w:r>
      <w:r w:rsidRPr="00D82760">
        <w:rPr>
          <w:sz w:val="16"/>
          <w:szCs w:val="21"/>
        </w:rPr>
        <w:lastRenderedPageBreak/>
        <w:t>HC-62423MU, OS-81292MU, FI-52310SU, AS-56220MU, TW-4840XMU, TW-48100MU, FI-52230SU, PS-54185SU, AE-71390MU, RE-53110SU, PS-54182MU, OS-81130MU, IN-51224MU, AE-71110MU, IN-51223SU, FI-52213MU, FI-52229SU, PS-54161SU, AS-56140MU, IN-51219MU, IN-51920SU, IN-51711MU, FI-52420SU, OS-8114XMU, FI-52210SU, FI-52111SU, PS-54120SU, AS-5613XMU, PS-54162MU, AS-56160MU, HC-62113SU, HC-62151MU, OS-81293SU, HC-62191MU, OS-81349MU, PS-54186MU, IN-51319MU, AS-5629XMU, OS-8122XMU, OS-81110MU, AE-71130MU, FI-52231MU, PS-5401XMU, RE-53210MU, PS-5413XMU, IN-51321SU, IN-51821MU, OS-81291SU, TW-49200SU, AS-56120SU, ED-61150SU, HC-62441SU, AE-71210SU, MN-5511XMU, UT-22120SU, OS-81230SU, AS-56170SU, PS-5408XMU, RE-53240MU, IN-51213MU, AE-71120SU, AF-72230SU, PS-54191MU, PS-5404XMU, FI-52430MU, HC-62411SU, AS-56210SU, TW-48700SU, AS-5616XMU, AE-71320MU, PS-54135SU, IN-51312SU, PS-54170SU, OS-81220MU, AS-56290MU, UT-22130MU, AF-72110MU, OS-8111XMU, AG-11500SU, OS-81140MU, PS-54194SU, TW-48500MU, OS-8127XMU, RE-53200SU, HC-62200MU, AS-56130MU, ED-61140MU, IN-51600MU, OS-81323SU, MN-55111SU, OS-8113XMU, UT-22110MU, AF-72130MU, FI-52412MU, PS-54150SU, HC-62140MU, AS-5614XMU, AS-56110MU, ED-61160MU, PS-54131SU, RE-53300SU, HC-62121MU, IN-51311MU, PS-54136MU, AS-5622XMU, FI-52321SU, TW-48400MU, HC-62199MU, IN-51700MU, AE-71140MU, HC-62300MU, AF-72250MU, OS-81299SU, OS-81120SU, PS-5406XMU, AS-56190SU, HC-62412MU, PS-54133SU, IN-51314SU, HC-62161SU, PS-5414XMU, AS-56150SU, IN-51313MU, PS-54134MU, PS-54110MU, IN-51210SU, TW-48600SU, FI-52220MU, PS-54192SU, RE-53100MU, FI-52410MU, TW-4880XMU, OS-81120MU, AS-56190MU, OS-81299MU, AS-56150MU, IN-51313SU, PS-54134SU, HC-62161MU, HC-62412SU, PS-54133MU, IN-51314MU, PS-54110SU, FI-52410SU, PS-54192MU, RE-53100SU, IN-51210MU, TW-4930XMU, TW-48600MU, FI-52220SU, UT-22110SU, FI-52412SU, AF-72130SU, MN-55111MU, HC-62140SU, PS-54150MU, IN-51311SU, PS-54136SU, HC-62121SU, PS-5410XMU, TW-48400SU, HC-62199SU, FI-52321MU, IN-5182XMU, AS-56110SU, ED-61160SU, PS-54131MU, RE-53300MU, PS-5402XMU, AF-72250SU, AE-71140SU, HC-62300SU, IN-51700SU, PS-54170MU, PS-54135MU, IN-51312MU, AE-71320SU, AG-11500MU, OS-81220SU, UT-22130SU, AS-56290SU, AF-72110SU, RE-53200MU, PS-54194MU, OS-81140SU, TW-48500SU, IN-51600SU, AS-56130SU, ED-61140SU, OS-81323MU, PS-5412XMU, HC-62200SU, AS-56170MU, AF-72230MU, AE-71120MU, PS-54191SU, OS-8123XMU, RE-53240SU, IN-51213SU, FI-52430SU, AS-5612XMU, TW-48700MU, TW-4920XMU, HC-62411MU, AS-56210MU</w:t>
      </w:r>
    </w:p>
    <w:p w14:paraId="10358148" w14:textId="5A1C0ECE" w:rsidR="00834512" w:rsidRPr="00D82760" w:rsidRDefault="00000000">
      <w:pPr>
        <w:pStyle w:val="Heading2"/>
        <w:rPr>
          <w:sz w:val="24"/>
          <w:szCs w:val="24"/>
        </w:rPr>
      </w:pPr>
      <w:r w:rsidRPr="00D82760">
        <w:rPr>
          <w:sz w:val="24"/>
          <w:szCs w:val="24"/>
        </w:rPr>
        <w:t>ITEM 2</w:t>
      </w:r>
      <w:r w:rsidR="00E57CA6" w:rsidRPr="00D82760">
        <w:rPr>
          <w:sz w:val="24"/>
          <w:szCs w:val="24"/>
        </w:rPr>
        <w:t xml:space="preserve"> OWNERSHIP OR CONTROL</w:t>
      </w:r>
    </w:p>
    <w:p w14:paraId="6FAD55AF" w14:textId="77777777" w:rsidR="00834512" w:rsidRPr="00D82760" w:rsidRDefault="00000000">
      <w:pPr>
        <w:pStyle w:val="Heading3"/>
        <w:rPr>
          <w:sz w:val="21"/>
          <w:szCs w:val="21"/>
        </w:rPr>
      </w:pPr>
      <w:r w:rsidRPr="00D82760">
        <w:rPr>
          <w:sz w:val="21"/>
          <w:szCs w:val="21"/>
        </w:rPr>
        <w:t>ITEM 2A: OWNERSHIP OR CONTROL</w:t>
      </w:r>
    </w:p>
    <w:p w14:paraId="67BD130F" w14:textId="77777777" w:rsidR="00834512" w:rsidRPr="00D82760" w:rsidRDefault="00000000">
      <w:pPr>
        <w:pStyle w:val="ListBullet"/>
        <w:rPr>
          <w:sz w:val="21"/>
          <w:szCs w:val="21"/>
        </w:rPr>
      </w:pPr>
      <w:r w:rsidRPr="00D82760">
        <w:rPr>
          <w:sz w:val="21"/>
          <w:szCs w:val="21"/>
        </w:rPr>
        <w:t>Is your company owned or controlled by another domestic company? Yes No</w:t>
      </w:r>
    </w:p>
    <w:p w14:paraId="5B910349" w14:textId="77777777" w:rsidR="00834512" w:rsidRPr="00D82760" w:rsidRDefault="00000000">
      <w:pPr>
        <w:rPr>
          <w:sz w:val="21"/>
          <w:szCs w:val="21"/>
        </w:rPr>
      </w:pPr>
      <w:r w:rsidRPr="00D82760">
        <w:rPr>
          <w:sz w:val="16"/>
          <w:szCs w:val="21"/>
        </w:rPr>
        <w:t>Surveys included: RE-53210SU, FI-52231SU, IN-51821SU, IN-51711SU, PS-54162SU, HC-62151SU, AS-56160SU, OS-81110SU, AE-71130SU, OS-81349SU, PS-54186SU, HC-62191SU, IN-51319SU, TW-48100SU, AS-56220SU, PS-54182SU, AE-71390SU, FI-52213SU, IN-51224SU, OS-81130SU, AE-71110SU, AS-56140SU, IN-51219SU, TW-48800SU, PS-54180SU, PS-54138SU, FI-52390SU, HC-62423SU, OS-81292SU, PS-54140SU, ED-61170SU, TW-48300SU, TW-49300SU, AF-72240SU, AE-71150SU, AF-72120SU, OS-81210SU, HC-62419SU, AE-71310SU, FI-52310SU, FI-52230SU, PS-54185SU, RE-53110SU, IN-51223SU, FI-52229SU, PS-54161SU, IN-51920SU, FI-52420SU, FI-52210SU, FI-52111SU, PS-54120SU, HC-62113SU, OS-81293SU, IN-51321SU, OS-81291SU, TW-49200SU, AS-56120SU, ED-61150SU, HC-62441SU, AE-71210SU, UT-22120SU, OS-81230SU, AS-56170SU, AE-71120SU, AF-72230SU, HC-62411SU, AS-56210SU, TW-48700SU, PS-54135SU, IN-51312SU, PS-54170SU, AG-11500SU, PS-54194SU, RE-53200SU, OS-81323SU, MN-55111SU, PS-54150SU, PS-54131SU, RE-53300SU, FI-52321SU, OS-81299SU, OS-81120SU, AS-56190SU, PS-54133SU, IN-51314SU, HC-62161SU, AS-56150SU, IN-51210SU, TW-48600SU, PS-54192SU, IN-51313SU, PS-54134SU, HC-62412SU, PS-54110SU, FI-52410SU, RE-53100SU, FI-52220SU, UT-22110SU, FI-52412SU, AF-72130SU, HC-62140SU, IN-51311SU, PS-54136SU, HC-62121SU, TW-48400SU, HC-62199SU, AS-56110SU, ED-61160SU, AF-72250SU, AE-71140SU, HC-62300SU, IN-51700SU, AE-71320SU, OS-81220SU, UT-22130SU, AS-56290SU, AF-72110SU, OS-81140SU, TW-48500SU, IN-51600SU, AS-56130SU, ED-61140SU, HC-62200SU, PS-54191SU, RE-53240SU, IN-51213SU, FI-52430SU</w:t>
      </w:r>
    </w:p>
    <w:p w14:paraId="6537E361" w14:textId="77777777" w:rsidR="00834512" w:rsidRPr="00D82760" w:rsidRDefault="00000000">
      <w:pPr>
        <w:pStyle w:val="Heading3"/>
        <w:rPr>
          <w:sz w:val="21"/>
          <w:szCs w:val="21"/>
        </w:rPr>
      </w:pPr>
      <w:r w:rsidRPr="00D82760">
        <w:rPr>
          <w:sz w:val="21"/>
          <w:szCs w:val="21"/>
        </w:rPr>
        <w:t>ITEM 2B: OWNERSHIP OR CONTROL - VOTING ST OCK V ALIDA TION</w:t>
      </w:r>
    </w:p>
    <w:p w14:paraId="2C1AF49A" w14:textId="77777777" w:rsidR="00834512" w:rsidRPr="00D82760" w:rsidRDefault="00000000">
      <w:pPr>
        <w:pStyle w:val="ListBullet"/>
        <w:rPr>
          <w:sz w:val="21"/>
          <w:szCs w:val="21"/>
        </w:rPr>
      </w:pPr>
      <w:r w:rsidRPr="00D82760">
        <w:rPr>
          <w:sz w:val="21"/>
          <w:szCs w:val="21"/>
        </w:rPr>
        <w:t>Does another domestic company own more than 50 percent of the voting stock of your company? Yes No</w:t>
      </w:r>
    </w:p>
    <w:p w14:paraId="21269529" w14:textId="77777777" w:rsidR="00834512" w:rsidRPr="00D82760" w:rsidRDefault="00000000">
      <w:pPr>
        <w:rPr>
          <w:sz w:val="21"/>
          <w:szCs w:val="21"/>
        </w:rPr>
      </w:pPr>
      <w:r w:rsidRPr="00D82760">
        <w:rPr>
          <w:sz w:val="16"/>
          <w:szCs w:val="21"/>
        </w:rPr>
        <w:t>Surveys included: RE-53210SU, FI-52231SU, IN-51821SU, IN-51711SU, PS-54162SU, HC-62151SU, AS-56160SU, OS-81110SU, AE-71130SU, OS-81349SU, PS-54186SU, HC-62191SU, IN-51319SU, TW-48100SU, AS-56220SU, PS-54182SU, AE-71390SU, FI-52213SU, IN-51224SU, OS-81130SU, AE-71110SU, AS-56140SU, IN-51219SU, TW-48800SU, PS-54180SU, PS-54138SU, FI-52390SU, HC-62423SU, OS-81292SU, PS-54140SU, ED-61170SU, TW-48300SU, TW-49300SU, AF-72240SU, AE-71150SU, AF-72120SU, OS-81210SU, HC-62419SU, AE-71310SU, FI-52310SU, FI-52230SU, PS-54185SU, RE-53110SU, IN-51223SU, FI-52229SU, PS-54161SU, IN-51920SU, FI-52420SU, FI-52210SU, FI-52111SU, PS-54120SU, HC-62113SU, OS-81293SU, IN-51321SU, OS-81291SU, TW-49200SU, AS-56120SU, ED-61150SU, HC-62441SU, AE-71210SU, UT-22120SU, OS-81230SU, AS-56170SU, AE-71120SU, AF-72230SU, HC-62411SU, AS-56210SU, TW-48700SU, PS-54135SU, IN-51312SU, PS-54170SU, AG-</w:t>
      </w:r>
      <w:r w:rsidRPr="00D82760">
        <w:rPr>
          <w:sz w:val="16"/>
          <w:szCs w:val="21"/>
        </w:rPr>
        <w:lastRenderedPageBreak/>
        <w:t>11500SU, PS-54194SU, RE-53200SU, OS-81323SU, MN-55111SU, PS-54150SU, PS-54131SU, RE-53300SU, FI-52321SU, OS-81299SU, OS-81120SU, AS-56190SU, PS-54133SU, IN-51314SU, HC-62161SU, AS-56150SU, IN-51210SU, TW-48600SU, PS-54192SU, IN-51313SU, PS-54134SU, HC-62412SU, PS-54110SU, FI-52410SU, RE-53100SU, FI-52220SU, UT-22110SU, FI-52412SU, AF-72130SU, HC-62140SU, IN-51311SU, PS-54136SU, HC-62121SU, TW-48400SU, HC-62199SU, AS-56110SU, ED-61160SU, AF-72250SU, AE-71140SU, HC-62300SU, IN-51700SU, AE-71320SU, OS-81220SU, UT-22130SU, AS-56290SU, AF-72110SU, OS-81140SU, TW-48500SU, IN-51600SU, AS-56130SU, ED-61140SU, HC-62200SU, PS-54191SU, RE-53240SU, IN-51213SU, FI-52430SU</w:t>
      </w:r>
    </w:p>
    <w:p w14:paraId="6034F7DF" w14:textId="77777777" w:rsidR="00834512" w:rsidRPr="00D82760" w:rsidRDefault="00000000">
      <w:pPr>
        <w:pStyle w:val="Heading3"/>
        <w:rPr>
          <w:sz w:val="21"/>
          <w:szCs w:val="21"/>
        </w:rPr>
      </w:pPr>
      <w:r w:rsidRPr="00D82760">
        <w:rPr>
          <w:sz w:val="21"/>
          <w:szCs w:val="21"/>
        </w:rPr>
        <w:t>ITEM 2C: OWNERSHIP OR CONTROL - MANAGEMENT AND POLICY</w:t>
      </w:r>
    </w:p>
    <w:p w14:paraId="6B1605C5" w14:textId="77777777" w:rsidR="00834512" w:rsidRPr="00D82760" w:rsidRDefault="00000000">
      <w:pPr>
        <w:pStyle w:val="ListBullet"/>
        <w:rPr>
          <w:sz w:val="21"/>
          <w:szCs w:val="21"/>
        </w:rPr>
      </w:pPr>
      <w:r w:rsidRPr="00D82760">
        <w:rPr>
          <w:sz w:val="21"/>
          <w:szCs w:val="21"/>
        </w:rPr>
        <w:t>Does another domestic company have the power to control the management and policies of your company? Yes No</w:t>
      </w:r>
    </w:p>
    <w:p w14:paraId="46E835A6" w14:textId="77777777" w:rsidR="00834512" w:rsidRPr="00D82760" w:rsidRDefault="00000000">
      <w:pPr>
        <w:rPr>
          <w:sz w:val="21"/>
          <w:szCs w:val="21"/>
        </w:rPr>
      </w:pPr>
      <w:r w:rsidRPr="00D82760">
        <w:rPr>
          <w:sz w:val="16"/>
          <w:szCs w:val="21"/>
        </w:rPr>
        <w:t>Surveys included: RE-53210SU, FI-52231SU, IN-51821SU, IN-51711SU, PS-54162SU, HC-62151SU, AS-56160SU, OS-81110SU, AE-71130SU, OS-81349SU, PS-54186SU, HC-62191SU, IN-51319SU, TW-48100SU, AS-56220SU, PS-54182SU, AE-71390SU, FI-52213SU, IN-51224SU, OS-81130SU, AE-71110SU, AS-56140SU, IN-51219SU, TW-48800SU, PS-54180SU, PS-54138SU, FI-52390SU, HC-62423SU, OS-81292SU, PS-54140SU, ED-61170SU, TW-48300SU, TW-49300SU, AF-72240SU, AE-71150SU, AF-72120SU, OS-81210SU, HC-62419SU, AE-71310SU, FI-52310SU, FI-52230SU, PS-54185SU, RE-53110SU, IN-51223SU, FI-52229SU, PS-54161SU, IN-51920SU, FI-52420SU, FI-52210SU, FI-52111SU, PS-54120SU, HC-62113SU, OS-81293SU, IN-51321SU, OS-81291SU, TW-49200SU, AS-56120SU, ED-61150SU, HC-62441SU, AE-71210SU, UT-22120SU, OS-81230SU, AS-56170SU, AE-71120SU, AF-72230SU, HC-62411SU, AS-56210SU, TW-48700SU, PS-54135SU, IN-51312SU, PS-54170SU, AG-11500SU, PS-54194SU, RE-53200SU, OS-81323SU, MN-55111SU, PS-54150SU, PS-54131SU, RE-53300SU, FI-52321SU, OS-81299SU, OS-81120SU, AS-56190SU, PS-54133SU, IN-51314SU, HC-62161SU, AS-56150SU, IN-51210SU, TW-48600SU, PS-54192SU, IN-51313SU, PS-54134SU, HC-62412SU, PS-54110SU, FI-52410SU, RE-53100SU, FI-52220SU, UT-22110SU, FI-52412SU, AF-72130SU, HC-62140SU, IN-51311SU, PS-54136SU, HC-62121SU, TW-48400SU, HC-62199SU, AS-56110SU, ED-61160SU, AF-72250SU, AE-71140SU, HC-62300SU, IN-51700SU, AE-71320SU, OS-81220SU, UT-22130SU, AS-56290SU, AF-72110SU, OS-81140SU, TW-48500SU, IN-51600SU, AS-56130SU, ED-61140SU, HC-62200SU, PS-54191SU, RE-53240SU, IN-51213SU, FI-52430SU</w:t>
      </w:r>
    </w:p>
    <w:p w14:paraId="555F0E79" w14:textId="77777777" w:rsidR="00834512" w:rsidRPr="00D82760" w:rsidRDefault="00000000">
      <w:pPr>
        <w:pStyle w:val="Heading3"/>
        <w:rPr>
          <w:sz w:val="21"/>
          <w:szCs w:val="21"/>
        </w:rPr>
      </w:pPr>
      <w:r w:rsidRPr="00D82760">
        <w:rPr>
          <w:sz w:val="21"/>
          <w:szCs w:val="21"/>
        </w:rPr>
        <w:t>ITEM 2D: OWNERSHIP OR CONTROL - PERCENT OF VOTING ST OCK HELD</w:t>
      </w:r>
    </w:p>
    <w:p w14:paraId="3ABB2ABF" w14:textId="77777777" w:rsidR="00834512" w:rsidRPr="00D82760" w:rsidRDefault="00000000">
      <w:pPr>
        <w:pStyle w:val="ListBullet"/>
        <w:rPr>
          <w:sz w:val="21"/>
          <w:szCs w:val="21"/>
        </w:rPr>
      </w:pPr>
      <w:r w:rsidRPr="00D82760">
        <w:rPr>
          <w:sz w:val="21"/>
          <w:szCs w:val="21"/>
        </w:rPr>
        <w:t>What percent of voting stock was held by the owning or controlling company? Less than 50% 50%</w:t>
      </w:r>
    </w:p>
    <w:p w14:paraId="3963C5B7" w14:textId="77777777" w:rsidR="00834512" w:rsidRPr="00D82760" w:rsidRDefault="00000000">
      <w:pPr>
        <w:rPr>
          <w:sz w:val="21"/>
          <w:szCs w:val="21"/>
        </w:rPr>
      </w:pPr>
      <w:r w:rsidRPr="00D82760">
        <w:rPr>
          <w:sz w:val="16"/>
          <w:szCs w:val="21"/>
        </w:rPr>
        <w:t>Surveys included: RE-53210SU, FI-52231SU, IN-51821SU, IN-51711SU, PS-54162SU, HC-62151SU, AS-56160SU, OS-81110SU, AE-71130SU, OS-81349SU, PS-54186SU, HC-62191SU, IN-51319SU, TW-48100SU, AS-56220SU, PS-54182SU, AE-71390SU, FI-52213SU, IN-51224SU, OS-81130SU, AE-71110SU, AS-56140SU, IN-51219SU, TW-48800SU, PS-54180SU, PS-54138SU, FI-52390SU, HC-62423SU, OS-81292SU, PS-54140SU, ED-61170SU, TW-48300SU, TW-49300SU, AF-72240SU, AE-71150SU, AF-72120SU, OS-81210SU, HC-62419SU, AE-71310SU, FI-52310SU, FI-52230SU, PS-54185SU, RE-53110SU, IN-51223SU, FI-52229SU, PS-54161SU, IN-51920SU, FI-52420SU, FI-52210SU, FI-52111SU, PS-54120SU, HC-62113SU, OS-81293SU, IN-51321SU, OS-81291SU, TW-49200SU, AS-56120SU, ED-61150SU, HC-62441SU, AE-71210SU, UT-22120SU, OS-81230SU, AS-56170SU, AE-71120SU, AF-72230SU, HC-62411SU, AS-56210SU, TW-48700SU, PS-54135SU, IN-51312SU, PS-54170SU, AG-11500SU, PS-54194SU, RE-53200SU, OS-81323SU, MN-55111SU, PS-54150SU, PS-54131SU, RE-53300SU, FI-52321SU, OS-81299SU, OS-81120SU, AS-56190SU, PS-54133SU, IN-51314SU, HC-62161SU, AS-56150SU, IN-51210SU, TW-48600SU, PS-54192SU, IN-51313SU, PS-54134SU, HC-62412SU, PS-54110SU, FI-52410SU, RE-53100SU, FI-52220SU, UT-22110SU, FI-52412SU, AF-72130SU, HC-62140SU, IN-51311SU, PS-54136SU, HC-62121SU, TW-48400SU, HC-62199SU, AS-56110SU, ED-61160SU, AF-72250SU, AE-71140SU, HC-62300SU, IN-51700SU, AE-71320SU, OS-81220SU, UT-22130SU, AS-56290SU, AF-72110SU, OS-81140SU, TW-48500SU, IN-51600SU, AS-56130SU, ED-61140SU, HC-62200SU, PS-54191SU, RE-53240SU, IN-51213SU, FI-52430SU</w:t>
      </w:r>
    </w:p>
    <w:p w14:paraId="43A4DFA3" w14:textId="77777777" w:rsidR="00834512" w:rsidRPr="00D82760" w:rsidRDefault="00000000">
      <w:pPr>
        <w:pStyle w:val="Heading3"/>
        <w:rPr>
          <w:sz w:val="21"/>
          <w:szCs w:val="21"/>
        </w:rPr>
      </w:pPr>
      <w:r w:rsidRPr="00D82760">
        <w:rPr>
          <w:sz w:val="21"/>
          <w:szCs w:val="21"/>
        </w:rPr>
        <w:t>ITEM 2E: OWNERSHIP OR CONTROL - COMP ANY INFORMA TION</w:t>
      </w:r>
    </w:p>
    <w:p w14:paraId="2724481C" w14:textId="77777777" w:rsidR="00834512" w:rsidRPr="00D82760" w:rsidRDefault="00000000">
      <w:pPr>
        <w:pStyle w:val="ListBullet"/>
        <w:rPr>
          <w:sz w:val="21"/>
          <w:szCs w:val="21"/>
        </w:rPr>
      </w:pPr>
      <w:r w:rsidRPr="00D82760">
        <w:rPr>
          <w:sz w:val="21"/>
          <w:szCs w:val="21"/>
        </w:rPr>
        <w:t>What is the name, address, and 9-digit Employer Identification Number (EIN) of the owning or controlling company? Name of owning or controlling company Home of fice address (Number and street) City, town, village, etc. State ZIP Code EINSelect State or T erritory 99999-9999 99-9999999</w:t>
      </w:r>
    </w:p>
    <w:p w14:paraId="35EF101F" w14:textId="77777777" w:rsidR="00834512" w:rsidRPr="00D82760" w:rsidRDefault="00000000">
      <w:pPr>
        <w:rPr>
          <w:sz w:val="21"/>
          <w:szCs w:val="21"/>
        </w:rPr>
      </w:pPr>
      <w:r w:rsidRPr="00D82760">
        <w:rPr>
          <w:sz w:val="16"/>
          <w:szCs w:val="21"/>
        </w:rPr>
        <w:t>Surveys included: RE-53210SU, FI-52231SU, IN-51821SU, IN-51711SU, PS-54162SU, HC-62151SU, AS-56160SU, OS-81110SU, AE-71130SU, OS-81349SU, PS-54186SU, HC-62191SU, IN-51319SU, TW-48100SU, AS-56220SU, PS-54182SU, AE-71390SU, FI-</w:t>
      </w:r>
      <w:r w:rsidRPr="00D82760">
        <w:rPr>
          <w:sz w:val="16"/>
          <w:szCs w:val="21"/>
        </w:rPr>
        <w:lastRenderedPageBreak/>
        <w:t>52213SU, IN-51224SU, OS-81130SU, AE-71110SU, AS-56140SU, IN-51219SU, TW-48800SU, PS-54180SU, PS-54138SU, FI-52390SU, HC-62423SU, OS-81292SU, PS-54140SU, ED-61170SU, TW-48300SU, TW-49300SU, AF-72240SU, AE-71150SU, AF-72120SU, OS-81210SU, HC-62419SU, AE-71310SU, FI-52310SU, FI-52230SU, PS-54185SU, RE-53110SU, IN-51223SU, FI-52229SU, PS-54161SU, IN-51920SU, FI-52420SU, FI-52210SU, FI-52111SU, PS-54120SU, HC-62113SU, OS-81293SU, IN-51321SU, OS-81291SU, TW-49200SU, AS-56120SU, ED-61150SU, HC-62441SU, AE-71210SU, UT-22120SU, OS-81230SU, AS-56170SU, AE-71120SU, AF-72230SU, HC-62411SU, AS-56210SU, TW-48700SU, PS-54135SU, IN-51312SU, PS-54170SU, AG-11500SU, PS-54194SU, RE-53200SU, OS-81323SU, MN-55111SU, PS-54150SU, PS-54131SU, RE-53300SU, FI-52321SU, OS-81299SU, OS-81120SU, AS-56190SU, PS-54133SU, IN-51314SU, HC-62161SU, AS-56150SU, IN-51210SU, TW-48600SU, PS-54192SU, IN-51313SU, PS-54134SU, HC-62412SU, PS-54110SU, FI-52410SU, RE-53100SU, FI-52220SU, UT-22110SU, FI-52412SU, AF-72130SU, HC-62140SU, IN-51311SU, PS-54136SU, HC-62121SU, TW-48400SU, HC-62199SU, AS-56110SU, ED-61160SU, AF-72250SU, AE-71140SU, HC-62300SU, IN-51700SU, AE-71320SU, OS-81220SU, UT-22130SU, AS-56290SU, AF-72110SU, OS-81140SU, TW-48500SU, IN-51600SU, AS-56130SU, ED-61140SU, HC-62200SU, PS-54191SU, RE-53240SU, IN-51213SU, FI-52430SU</w:t>
      </w:r>
    </w:p>
    <w:p w14:paraId="2F4A46B6" w14:textId="77777777" w:rsidR="00834512" w:rsidRPr="00D82760" w:rsidRDefault="00000000">
      <w:pPr>
        <w:pStyle w:val="Heading3"/>
        <w:rPr>
          <w:sz w:val="21"/>
          <w:szCs w:val="21"/>
        </w:rPr>
      </w:pPr>
      <w:r w:rsidRPr="00D82760">
        <w:rPr>
          <w:sz w:val="21"/>
          <w:szCs w:val="21"/>
        </w:rPr>
        <w:t>ITEM 2F: NUMBER OF EST ABLISHMENTS</w:t>
      </w:r>
    </w:p>
    <w:p w14:paraId="4F87789A" w14:textId="77777777" w:rsidR="00834512" w:rsidRPr="00D82760" w:rsidRDefault="00000000">
      <w:pPr>
        <w:pStyle w:val="ListBullet2"/>
        <w:rPr>
          <w:sz w:val="21"/>
          <w:szCs w:val="21"/>
        </w:rPr>
      </w:pPr>
      <w:r w:rsidRPr="00D82760">
        <w:rPr>
          <w:sz w:val="21"/>
          <w:szCs w:val="21"/>
        </w:rPr>
        <w:t>How many establishments operated under EIN at the end of 2022?2022</w:t>
      </w:r>
    </w:p>
    <w:p w14:paraId="1B2A8689" w14:textId="77777777" w:rsidR="00834512" w:rsidRPr="00D82760" w:rsidRDefault="00000000">
      <w:pPr>
        <w:rPr>
          <w:sz w:val="21"/>
          <w:szCs w:val="21"/>
        </w:rPr>
      </w:pPr>
      <w:r w:rsidRPr="00D82760">
        <w:rPr>
          <w:sz w:val="16"/>
          <w:szCs w:val="21"/>
        </w:rPr>
        <w:t>Surveys included: RE-53210SU, FI-52231SU, IN-51821SU, IN-51711SU, PS-54162SU, HC-62151SU, AS-56160SU, OS-81110SU, AE-71130SU, OS-81349SU, PS-54186SU, HC-62191SU, IN-51319SU, TW-48100SU, AS-56220SU, PS-54182SU, AE-71390SU, FI-52213SU, IN-51224SU, OS-81130SU, AE-71110SU, AS-56140SU, IN-51219SU, TW-48800SU, PS-54180SU, PS-54138SU, FI-52390SU, HC-62423SU, OS-81292SU, PS-54140SU, ED-61170SU, TW-48300SU, TW-49300SU, AF-72240SU, AE-71150SU, AF-72120SU, OS-81210SU, HC-62419SU, AE-71310SU, FI-52310SU, FI-52230SU, PS-54185SU, IN-51223SU, FI-52229SU, PS-54161SU, IN-51920SU, FI-52420SU, FI-52210SU, FI-52111SU, OS-81293SU, IN-51321SU, OS-81291SU, TW-49200SU, AS-56120SU, ED-61150SU, HC-62441SU, AE-71210SU, UT-22120SU, AS-56170SU, AE-71120SU, AF-72230SU, HC-62411SU, AS-56210SU, TW-48700SU, PS-54135SU, IN-51312SU, PS-54170SU, AG-11500SU, PS-54194SU, RE-53200SU, OS-81323SU, MN-55111SU, PS-54150SU, RE-53300SU, FI-52321SU, OS-81299SU, OS-81120SU, AS-56190SU, IN-51314SU, HC-62161SU, AS-56150SU, IN-51210SU, TW-48600SU, PS-54192SU, IN-51313SU, PS-54134SU, HC-62412SU, FI-52410SU, FI-52220SU, UT-22110SU, FI-52412SU, AF-72130SU, HC-62140SU, IN-51311SU, TW-48400SU, HC-62199SU, AS-56110SU, ED-61160SU, AF-72250SU, AE-71140SU, HC-62300SU, IN-51700SU, AE-71320SU, OS-81220SU, UT-22130SU, AS-56290SU, AF-72110SU, OS-81140SU, TW-48500SU, IN-51600SU, AS-56130SU, ED-61140SU, HC-62200SU, PS-54191SU, RE-53240SU, IN-51213SU, FI-52430SU, PS-54120SU, HC-62113SU, HC-62121SU, OS-81230SU, PS-54131SU, PS-54133SU, PS-54136SU, PS-54110SU</w:t>
      </w:r>
    </w:p>
    <w:p w14:paraId="49780066" w14:textId="77777777" w:rsidR="00834512" w:rsidRPr="00D82760" w:rsidRDefault="00000000">
      <w:pPr>
        <w:pStyle w:val="ListBullet2"/>
        <w:rPr>
          <w:sz w:val="21"/>
          <w:szCs w:val="21"/>
        </w:rPr>
      </w:pPr>
      <w:r w:rsidRPr="00D82760">
        <w:rPr>
          <w:sz w:val="21"/>
          <w:szCs w:val="21"/>
        </w:rPr>
        <w:t>Exclude: Individual rental properties in which a permanent leasing or property management of fice is not maintained How many establishments operated under EIN at the end of 2022?2022</w:t>
      </w:r>
    </w:p>
    <w:p w14:paraId="1BB41F99" w14:textId="77777777" w:rsidR="00834512" w:rsidRPr="00D82760" w:rsidRDefault="00000000">
      <w:pPr>
        <w:rPr>
          <w:sz w:val="21"/>
          <w:szCs w:val="21"/>
        </w:rPr>
      </w:pPr>
      <w:r w:rsidRPr="00D82760">
        <w:rPr>
          <w:sz w:val="16"/>
          <w:szCs w:val="21"/>
        </w:rPr>
        <w:t>Surveys included: RE-53110SU, RE-53100SU</w:t>
      </w:r>
    </w:p>
    <w:p w14:paraId="682D028D" w14:textId="2BDFDCB7" w:rsidR="00834512" w:rsidRPr="00D82760" w:rsidRDefault="00000000">
      <w:pPr>
        <w:pStyle w:val="Heading2"/>
        <w:rPr>
          <w:sz w:val="24"/>
          <w:szCs w:val="24"/>
        </w:rPr>
      </w:pPr>
      <w:r w:rsidRPr="00D82760">
        <w:rPr>
          <w:sz w:val="24"/>
          <w:szCs w:val="24"/>
        </w:rPr>
        <w:t>ITEM 3</w:t>
      </w:r>
      <w:r w:rsidR="00E57CA6" w:rsidRPr="00D82760">
        <w:rPr>
          <w:sz w:val="24"/>
          <w:szCs w:val="24"/>
        </w:rPr>
        <w:t xml:space="preserve"> OPERATIONAL STATUS</w:t>
      </w:r>
    </w:p>
    <w:p w14:paraId="21C7D07D" w14:textId="12808825" w:rsidR="00834512" w:rsidRPr="00D82760" w:rsidRDefault="00000000">
      <w:pPr>
        <w:pStyle w:val="Heading3"/>
        <w:rPr>
          <w:sz w:val="21"/>
          <w:szCs w:val="21"/>
        </w:rPr>
      </w:pPr>
      <w:r w:rsidRPr="00D82760">
        <w:rPr>
          <w:sz w:val="21"/>
          <w:szCs w:val="21"/>
        </w:rPr>
        <w:t>ITEM 3A: OPERATIONAL STATUS</w:t>
      </w:r>
    </w:p>
    <w:p w14:paraId="09960928" w14:textId="77777777" w:rsidR="00834512" w:rsidRPr="00D82760" w:rsidRDefault="00000000">
      <w:pPr>
        <w:pStyle w:val="ListBullet"/>
        <w:rPr>
          <w:sz w:val="21"/>
          <w:szCs w:val="21"/>
        </w:rPr>
      </w:pPr>
      <w:r w:rsidRPr="00D82760">
        <w:rPr>
          <w:sz w:val="21"/>
          <w:szCs w:val="21"/>
        </w:rPr>
        <w:t>Which of the following best describes this establishment's operational status at the end of 2022? In operation Temporarily or seasonally inactive Ceased operation Sold or leased to another operator Other Describe</w:t>
      </w:r>
    </w:p>
    <w:p w14:paraId="5BE9EA6B" w14:textId="77777777" w:rsidR="00834512" w:rsidRPr="00D82760" w:rsidRDefault="00000000">
      <w:pPr>
        <w:rPr>
          <w:sz w:val="21"/>
          <w:szCs w:val="21"/>
        </w:rPr>
      </w:pPr>
      <w:r w:rsidRPr="00D82760">
        <w:rPr>
          <w:sz w:val="16"/>
          <w:szCs w:val="21"/>
        </w:rPr>
        <w:t>Surveys included: RE-53210SU, FI-52231SU, OS-81291MU, IN-51821SU, AS-56120MU, ED-61150MU, TW-49200MU, AS-5621XMU, IN-51321MU, HC-62441MU, AS-5617XMU, AE-71210MU, UT-22120MU, OS-81230MU, FI-52210MU, FI-52111MU, IN-51920MU, FI-52420MU, IN-51711SU, PS-54162SU, PS-54120MU, HC-62151SU, OS-81293MU, HC-62113MU, PS-5409XMU, AS-56160SU, OS-81110SU, PS-5405XMU, AE-71130SU, OS-81349SU, PS-54186SU, HC-62191SU, IN-51319SU, TW-48100SU, AS-56220SU, FI-52310MU, RE-53110MU, PS-54182SU, AE-71390SU, FI-52230MU, PS-54185MU, IN-51223MU, FI-52213SU, IN-51224SU, OS-81130SU, PS-5407XMU, AE-71110SU, PS-54161MU, AS-56140SU, FI-52229MU, IN-51219SU, PS-5415XMU,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AE-71310SU, HC-62423MU, OS-81292MU, FI-52310SU, AS-56220MU, TW-4840XMU, TW-48100MU, FI-52230SU, PS-54185SU, AE-71390MU, RE-53110SU, PS-54182MU, OS-81130MU, IN-51224MU, AE-71110MU, IN-51223SU, FI-52213MU, FI-52229SU, PS-</w:t>
      </w:r>
      <w:r w:rsidRPr="00D82760">
        <w:rPr>
          <w:sz w:val="16"/>
          <w:szCs w:val="21"/>
        </w:rPr>
        <w:lastRenderedPageBreak/>
        <w:t>54161SU, AS-56140MU, IN-51219MU, IN-51920SU, IN-51711MU, FI-52420SU, OS-8114XMU, FI-52210SU, FI-52111SU, PS-54120SU, AS-5613XMU, PS-54162MU, AS-56160MU, HC-62113SU, HC-62151MU, OS-81293SU, HC-62191MU, OS-81349MU, PS-54186MU, IN-51319MU, AS-5629XMU, OS-8122XMU, OS-81110MU, AE-71130MU, FI-52231MU, PS-5401XMU, RE-53210MU, PS-5413XMU, IN-51321SU, IN-51821MU, OS-81291SU, TW-49200SU, AS-56120SU, ED-61150SU, HC-62441SU, AE-71210SU, MN-5511XMU, UT-22120SU, OS-81230SU, AS-56170SU, PS-5408XMU, RE-53240MU, IN-51213MU, AE-71120SU, AF-72230SU, PS-54191MU, PS-5404XMU, FI-52430MU, HC-62411SU, AS-56210SU, TW-48700SU, AS-5616XMU, AE-71320MU, PS-54135SU, IN-51312SU, PS-54170SU, OS-81220MU, AS-56290MU, UT-22130MU, AF-72110MU, OS-8111XMU, AG-11500SU, OS-81140MU, PS-54194SU, TW-48500MU, OS-8127XMU, RE-53200SU, HC-62200MU, AS-56130MU, ED-61140MU, IN-51600MU, OS-81323SU, MN-55111SU, OS-8113XMU, UT-22110MU, AF-72130MU, FI-52412MU, PS-54150SU, HC-62140MU, AS-5614XMU, AS-56110MU, ED-61160MU, PS-54131SU, RE-53300SU, HC-62121MU, IN-51311MU, PS-54136MU, AS-5622XMU, FI-52321SU, TW-48400MU, HC-62199MU, IN-51700MU, AE-71140MU, HC-62300MU, AF-72250MU, OS-81299SU, OS-81120SU, PS-5406XMU, AS-56190SU, HC-62412MU, PS-54133SU, IN-51314SU, HC-62161SU, PS-5414XMU, AS-56150SU, IN-51313MU, PS-54134MU, PS-54110MU, IN-51210SU, TW-48600SU, FI-52220MU, PS-54192SU, RE-53100MU, FI-52410MU, TW-4880XMU, OS-81120MU, AS-56190MU, OS-81299MU, AS-56150MU, IN-51313SU, PS-54134SU, HC-62161MU, HC-62412SU, PS-54133MU, IN-51314MU, PS-54110SU, FI-52410SU, PS-54192MU, RE-53100SU, IN-51210MU, TW-4930XMU, TW-48600MU, FI-52220SU, UT-22110SU, FI-52412SU, AF-72130SU, MN-55111MU, HC-62140SU, PS-54150MU, IN-51311SU, PS-54136SU, HC-62121SU, PS-5410XMU, TW-48400SU, HC-62199SU, FI-52321MU, IN-5182XMU, AS-56110SU, ED-61160SU, PS-54131MU, RE-53300MU, PS-5402XMU, AF-72250SU, AE-71140SU, HC-62300SU, IN-51700SU, PS-54170MU, PS-54135MU, IN-51312MU, AE-71320SU, AG-11500MU, OS-81220SU, UT-22130SU, AS-56290SU, AF-72110SU, RE-53200MU, PS-54194MU, OS-81140SU, TW-48500SU, IN-51600SU, AS-56130SU, ED-61140SU, OS-81323MU, PS-5412XMU, HC-62200SU, AS-56170MU, AF-72230MU, AE-71120MU, PS-54191SU, OS-8123XMU, RE-53240SU, IN-51213SU, FI-52430SU, AS-5612XMU, TW-48700MU, TW-4920XMU, HC-62411MU, AS-56210MU</w:t>
      </w:r>
    </w:p>
    <w:p w14:paraId="37D2EF20" w14:textId="77777777" w:rsidR="00834512" w:rsidRPr="00D82760" w:rsidRDefault="00000000">
      <w:pPr>
        <w:pStyle w:val="Heading3"/>
        <w:rPr>
          <w:sz w:val="21"/>
          <w:szCs w:val="21"/>
        </w:rPr>
      </w:pPr>
      <w:r w:rsidRPr="00D82760">
        <w:rPr>
          <w:sz w:val="21"/>
          <w:szCs w:val="21"/>
        </w:rPr>
        <w:t>ITEM 3A: OPERA TIONAL ST ATUS - CEASED OPERA TION DA TE</w:t>
      </w:r>
    </w:p>
    <w:p w14:paraId="322C79D0" w14:textId="77777777" w:rsidR="00834512" w:rsidRPr="00D82760" w:rsidRDefault="00000000">
      <w:pPr>
        <w:pStyle w:val="ListBullet"/>
        <w:rPr>
          <w:sz w:val="21"/>
          <w:szCs w:val="21"/>
        </w:rPr>
      </w:pPr>
      <w:r w:rsidRPr="00D82760">
        <w:rPr>
          <w:sz w:val="21"/>
          <w:szCs w:val="21"/>
        </w:rPr>
        <w:t xml:space="preserve">What was the date this establishment ceased operation? MMDDYYYY </w:t>
      </w:r>
      <w:r w:rsidRPr="00D82760">
        <w:rPr>
          <w:sz w:val="21"/>
          <w:szCs w:val="21"/>
        </w:rPr>
        <w:t> MMDDYYYY</w:t>
      </w:r>
    </w:p>
    <w:p w14:paraId="6F49FC92" w14:textId="77777777" w:rsidR="00834512" w:rsidRPr="00D82760" w:rsidRDefault="00000000">
      <w:pPr>
        <w:rPr>
          <w:sz w:val="21"/>
          <w:szCs w:val="21"/>
        </w:rPr>
      </w:pPr>
      <w:r w:rsidRPr="00D82760">
        <w:rPr>
          <w:sz w:val="16"/>
          <w:szCs w:val="21"/>
        </w:rPr>
        <w:t>Surveys included: RE-53210SU, FI-52231SU, OS-81291MU, IN-51821SU, AS-56120MU, ED-61150MU, TW-49200MU, AS-5621XMU, IN-51321MU, HC-62441MU, AS-5617XMU, AE-71210MU, UT-22120MU, OS-81230MU, FI-52210MU, FI-52111MU, IN-51920MU, FI-52420MU, IN-51711SU, PS-54162SU, PS-54120MU, HC-62151SU, OS-81293MU, HC-62113MU, PS-5409XMU, AS-56160SU, OS-81110SU, PS-5405XMU, AE-71130SU, OS-81349SU, PS-54186SU, HC-62191SU, IN-51319SU, TW-48100SU, AS-56220SU, FI-52310MU, RE-53110MU, PS-54182SU, AE-71390SU, FI-52230MU, PS-54185MU, IN-51223MU, FI-52213SU, IN-51224SU, OS-81130SU, PS-5407XMU, AE-71110SU, PS-54161MU, AS-56140SU, FI-52229MU, IN-51219SU, PS-5415XMU,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AE-71310SU, HC-62423MU, OS-81292MU, FI-52310SU, AS-56220MU, TW-4840XMU, TW-48100MU, FI-52230SU, PS-54185SU, AE-71390MU, RE-53110SU, PS-54182MU, OS-81130MU, IN-51224MU, AE-71110MU, IN-51223SU, FI-52213MU, FI-52229SU, PS-54161SU, AS-56140MU, IN-51219MU, IN-51920SU, IN-51711MU, FI-52420SU, OS-8114XMU, FI-52210SU, FI-52111SU, PS-54120SU, AS-5613XMU, PS-54162MU, AS-56160MU, HC-62113SU, HC-62151MU, OS-81293SU, HC-62191MU, OS-81349MU, PS-54186MU, IN-51319MU, AS-5629XMU, OS-8122XMU, OS-81110MU, AE-71130MU, FI-52231MU, PS-5401XMU, RE-53210MU, PS-5413XMU, IN-51321SU, IN-51821MU, OS-81291SU, TW-49200SU, AS-56120SU, ED-61150SU, HC-62441SU, AE-71210SU, MN-5511XMU, UT-22120SU, OS-81230SU, AS-56170SU, PS-5408XMU, RE-53240MU, IN-51213MU, AE-71120SU, AF-72230SU, PS-54191MU, PS-5404XMU, FI-52430MU, HC-62411SU, AS-56210SU, TW-48700SU, AS-5616XMU, AE-71320MU, PS-54135SU, IN-51312SU, PS-54170SU, OS-81220MU, AS-56290MU, UT-22130MU, AF-72110MU, OS-8111XMU, AG-11500SU, OS-81140MU, PS-54194SU, TW-48500MU, OS-8127XMU, RE-53200SU, HC-62200MU, AS-56130MU, ED-61140MU, IN-51600MU, OS-81323SU, MN-55111SU, OS-8113XMU, UT-22110MU, AF-72130MU, FI-52412MU, PS-54150SU, HC-62140MU, AS-5614XMU, AS-56110MU, ED-61160MU, PS-54131SU, RE-53300SU, HC-62121MU, IN-51311MU, PS-54136MU, AS-5622XMU, FI-52321SU, TW-48400MU, HC-62199MU, IN-51700MU, AE-71140MU, HC-62300MU, AF-72250MU, OS-81299SU, OS-81120SU, PS-5406XMU, AS-56190SU, HC-62412MU, PS-54133SU, IN-51314SU, HC-62161SU, PS-5414XMU, AS-56150SU, IN-51313MU, PS-54134MU, PS-54110MU, IN-51210SU, TW-48600SU, FI-52220MU, PS-54192SU, RE-53100MU, FI-52410MU, TW-4880XMU, OS-81120MU, AS-56190MU, OS-81299MU, AS-56150MU, IN-51313SU, PS-54134SU, HC-62161MU, HC-62412SU, PS-54133MU, IN-51314MU, PS-54110SU, FI-52410SU, PS-54192MU, RE-53100SU, IN-51210MU, TW-4930XMU, TW-48600MU, FI-52220SU, UT-22110SU, FI-52412SU, AF-72130SU, MN-55111MU, HC-62140SU, PS-54150MU, IN-51311SU, PS-54136SU, HC-62121SU, PS-5410XMU, TW-48400SU, HC-62199SU, FI-52321MU, IN-5182XMU, AS-56110SU, ED-61160SU, PS-54131MU, RE-53300MU, PS-5402XMU, AF-72250SU, AE-71140SU, HC-62300SU, IN-51700SU, PS-54170MU, PS-54135MU, IN-51312MU, AE-71320SU, AG-11500MU, OS-81220SU, UT-22130SU, AS-56290SU, AF-72110SU, RE-53200MU, PS-54194MU, OS-81140SU, TW-48500SU, IN-51600SU, AS-56130SU, ED-61140SU, OS-81323MU, PS-5412XMU, HC-62200SU, AS-56170MU, AF-</w:t>
      </w:r>
      <w:r w:rsidRPr="00D82760">
        <w:rPr>
          <w:sz w:val="16"/>
          <w:szCs w:val="21"/>
        </w:rPr>
        <w:lastRenderedPageBreak/>
        <w:t>72230MU, AE-71120MU, PS-54191SU, OS-8123XMU, RE-53240SU, IN-51213SU, FI-52430SU, AS-5612XMU, TW-48700MU, TW-4920XMU, HC-62411MU, AS-56210MU</w:t>
      </w:r>
    </w:p>
    <w:p w14:paraId="046B6F58" w14:textId="77777777" w:rsidR="00834512" w:rsidRPr="00D82760" w:rsidRDefault="00000000">
      <w:pPr>
        <w:pStyle w:val="Heading3"/>
        <w:rPr>
          <w:sz w:val="21"/>
          <w:szCs w:val="21"/>
        </w:rPr>
      </w:pPr>
      <w:r w:rsidRPr="00D82760">
        <w:rPr>
          <w:sz w:val="21"/>
          <w:szCs w:val="21"/>
        </w:rPr>
        <w:t>ITEM 3A: OPERA TIONAL ST ATUS - NEW OWNER OR OPERA TOR INFORMA TION</w:t>
      </w:r>
    </w:p>
    <w:p w14:paraId="289B31A7" w14:textId="77777777" w:rsidR="00834512" w:rsidRPr="00D82760" w:rsidRDefault="00000000">
      <w:pPr>
        <w:pStyle w:val="ListBullet"/>
        <w:rPr>
          <w:sz w:val="21"/>
          <w:szCs w:val="21"/>
        </w:rPr>
      </w:pPr>
      <w:r w:rsidRPr="00D82760">
        <w:rPr>
          <w:sz w:val="21"/>
          <w:szCs w:val="21"/>
        </w:rPr>
        <w:t xml:space="preserve">What date was this establishment sold or leased to a new owner or operator? MMDDYYYY </w:t>
      </w:r>
      <w:r w:rsidRPr="00D82760">
        <w:rPr>
          <w:sz w:val="21"/>
          <w:szCs w:val="21"/>
        </w:rPr>
        <w:t> What is the name, address, and 9-digit Employer Identification Number (EIN) of this establishment's new owner or operator? Name of new owner/operator Mailing Address (Number and Street, P .O. Box, etc.) City, town, village, etc. State ZIP Code EINMMDDYYYY Select State or T erritory 99999-9999 99-9999999</w:t>
      </w:r>
    </w:p>
    <w:p w14:paraId="64CC8D5C" w14:textId="77777777" w:rsidR="00834512" w:rsidRPr="00D82760" w:rsidRDefault="00000000">
      <w:pPr>
        <w:rPr>
          <w:sz w:val="21"/>
          <w:szCs w:val="21"/>
        </w:rPr>
      </w:pPr>
      <w:r w:rsidRPr="00D82760">
        <w:rPr>
          <w:sz w:val="16"/>
          <w:szCs w:val="21"/>
        </w:rPr>
        <w:t>Surveys included: RE-53210SU, FI-52231SU, OS-81291MU, IN-51821SU, AS-56120MU, ED-61150MU, TW-49200MU, AS-5621XMU, IN-51321MU, HC-62441MU, AS-5617XMU, AE-71210MU, UT-22120MU, OS-81230MU, FI-52210MU, FI-52111MU, IN-51920MU, FI-52420MU, IN-51711SU, PS-54162SU, PS-54120MU, HC-62151SU, OS-81293MU, HC-62113MU, PS-5409XMU, AS-56160SU, OS-81110SU, PS-5405XMU, AE-71130SU, OS-81349SU, PS-54186SU, HC-62191SU, IN-51319SU, TW-48100SU, AS-56220SU, FI-52310MU, RE-53110MU, PS-54182SU, AE-71390SU, FI-52230MU, PS-54185MU, IN-51223MU, FI-52213SU, IN-51224SU, OS-81130SU, PS-5407XMU, AE-71110SU, PS-54161MU, AS-56140SU, FI-52229MU, IN-51219SU, PS-5415XMU,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AE-71310SU, HC-62423MU, OS-81292MU, FI-52310SU, AS-56220MU, TW-4840XMU, TW-48100MU, FI-52230SU, PS-54185SU, AE-71390MU, RE-53110SU, PS-54182MU, OS-81130MU, IN-51224MU, AE-71110MU, IN-51223SU, FI-52213MU, FI-52229SU, PS-54161SU, AS-56140MU, IN-51219MU, IN-51920SU, IN-51711MU, FI-52420SU, OS-8114XMU, FI-52210SU, FI-52111SU, PS-54120SU, AS-5613XMU, PS-54162MU, AS-56160MU, HC-62113SU, HC-62151MU, OS-81293SU, HC-62191MU, OS-81349MU, PS-54186MU, IN-51319MU, AS-5629XMU, OS-8122XMU, OS-81110MU, AE-71130MU, FI-52231MU, PS-5401XMU, RE-53210MU, PS-5413XMU, IN-51321SU, IN-51821MU, OS-81291SU, TW-49200SU, AS-56120SU, ED-61150SU, HC-62441SU, AE-71210SU, MN-5511XMU, UT-22120SU, OS-81230SU, AS-56170SU, PS-5408XMU, RE-53240MU, IN-51213MU, AE-71120SU, AF-72230SU, PS-54191MU, PS-5404XMU, FI-52430MU, HC-62411SU, AS-56210SU, TW-48700SU, AS-5616XMU, AE-71320MU, PS-54135SU, IN-51312SU, PS-54170SU, OS-81220MU, AS-56290MU, UT-22130MU, AF-72110MU, OS-8111XMU, AG-11500SU, OS-81140MU, PS-54194SU, TW-48500MU, OS-8127XMU, RE-53200SU, HC-62200MU, AS-56130MU, ED-61140MU, IN-51600MU, OS-81323SU, MN-55111SU, OS-8113XMU, UT-22110MU, AF-72130MU, FI-52412MU, PS-54150SU, HC-62140MU, AS-5614XMU, AS-56110MU, ED-61160MU, PS-54131SU, RE-53300SU, HC-62121MU, IN-51311MU, PS-54136MU, AS-5622XMU, FI-52321SU, TW-48400MU, HC-62199MU, IN-51700MU, AE-71140MU, HC-62300MU, AF-72250MU, OS-81299SU, OS-81120SU, PS-5406XMU, AS-56190SU, HC-62412MU, PS-54133SU, IN-51314SU, HC-62161SU, PS-5414XMU, AS-56150SU, IN-51313MU, PS-54134MU, PS-54110MU, IN-51210SU, TW-48600SU, FI-52220MU, PS-54192SU, RE-53100MU, FI-52410MU, TW-4880XMU, OS-81120MU, AS-56190MU, OS-81299MU, AS-56150MU, IN-51313SU, PS-54134SU, HC-62161MU, HC-62412SU, PS-54133MU, IN-51314MU, PS-54110SU, FI-52410SU, PS-54192MU, RE-53100SU, IN-51210MU, TW-4930XMU, TW-48600MU, FI-52220SU, UT-22110SU, FI-52412SU, AF-72130SU, MN-55111MU, HC-62140SU, PS-54150MU, IN-51311SU, PS-54136SU, HC-62121SU, PS-5410XMU, TW-48400SU, HC-62199SU, FI-52321MU, IN-5182XMU, AS-56110SU, ED-61160SU, PS-54131MU, RE-53300MU, PS-5402XMU, AF-72250SU, AE-71140SU, HC-62300SU, IN-51700SU, PS-54170MU, PS-54135MU, IN-51312MU, AE-71320SU, AG-11500MU, OS-81220SU, UT-22130SU, AS-56290SU, AF-72110SU, RE-53200MU, PS-54194MU, OS-81140SU, TW-48500SU, IN-51600SU, AS-56130SU, ED-61140SU, OS-81323MU, PS-5412XMU, HC-62200SU, AS-56170MU, AF-72230MU, AE-71120MU, PS-54191SU, OS-8123XMU, RE-53240SU, IN-51213SU, FI-52430SU, AS-5612XMU, TW-48700MU, TW-4920XMU, HC-62411MU, AS-56210MU</w:t>
      </w:r>
    </w:p>
    <w:p w14:paraId="1657FD62" w14:textId="46232595" w:rsidR="00834512" w:rsidRPr="00D82760" w:rsidRDefault="00000000">
      <w:pPr>
        <w:pStyle w:val="Heading3"/>
        <w:rPr>
          <w:sz w:val="21"/>
          <w:szCs w:val="21"/>
        </w:rPr>
      </w:pPr>
      <w:r w:rsidRPr="00D82760">
        <w:rPr>
          <w:sz w:val="21"/>
          <w:szCs w:val="21"/>
        </w:rPr>
        <w:t>ITEM 3B: MONTHS IN OPERATION</w:t>
      </w:r>
    </w:p>
    <w:p w14:paraId="48A04ED9" w14:textId="77777777" w:rsidR="00834512" w:rsidRPr="00D82760" w:rsidRDefault="00000000">
      <w:pPr>
        <w:pStyle w:val="ListBullet"/>
        <w:rPr>
          <w:sz w:val="21"/>
          <w:szCs w:val="21"/>
        </w:rPr>
      </w:pPr>
      <w:r w:rsidRPr="00D82760">
        <w:rPr>
          <w:sz w:val="21"/>
          <w:szCs w:val="21"/>
        </w:rPr>
        <w:t>What was the number of months in operation during 2022?2022</w:t>
      </w:r>
    </w:p>
    <w:p w14:paraId="48FDC827" w14:textId="77777777" w:rsidR="00834512" w:rsidRPr="00D82760" w:rsidRDefault="00000000">
      <w:pPr>
        <w:rPr>
          <w:sz w:val="21"/>
          <w:szCs w:val="21"/>
        </w:rPr>
      </w:pPr>
      <w:r w:rsidRPr="00D82760">
        <w:rPr>
          <w:sz w:val="16"/>
          <w:szCs w:val="21"/>
        </w:rPr>
        <w:t xml:space="preserve">Surveys included: RE-53210SU, FI-52231SU, OS-81291MU, IN-51821SU, AS-56120MU, ED-61150MU, TW-49200MU, AS-5621XMU, IN-51321MU, HC-62441MU, AS-5617XMU, AE-71210MU, UT-22120MU, OS-81230MU, FI-52210MU, FI-52111MU, IN-51920MU, FI-52420MU, IN-51711SU, PS-54162SU, PS-54120MU, HC-62151SU, OS-81293MU, HC-62113MU, PS-5409XMU, AS-56160SU, OS-81110SU, PS-5405XMU, AE-71130SU, OS-81349SU, PS-54186SU, HC-62191SU, IN-51319SU, TW-48100SU, AS-56220SU, FI-52310MU, RE-53110MU, PS-54182SU, AE-71390SU, FI-52230MU, PS-54185MU, IN-51223MU, FI-52213SU, IN-51224SU, OS-81130SU, PS-5407XMU, AE-71110SU, PS-54161MU, AS-56140SU, FI-52229MU, IN-51219SU, PS-5415XMU, ED-61170MU, TW-48800SU, AE-71150MU, AF-72240MU, TW-48300MU, TW-49300MU, AF-72120MU, PS-54180SU, PS-54138SU, HC-62419MU, OS-81210MU, AS-5619XMU, OS-8112XMU, FI-52390SU, HC-62423SU, AE-71310MU, AS-5615XMU, OS-81292SU, PS-54140SU, ED-61170SU, PS-5411XMU, TW-48300SU, TW-49300SU, AF-72240SU, TW-48800MU, AE-71150SU, </w:t>
      </w:r>
      <w:r w:rsidRPr="00D82760">
        <w:rPr>
          <w:sz w:val="16"/>
          <w:szCs w:val="21"/>
        </w:rPr>
        <w:lastRenderedPageBreak/>
        <w:t>PS-5403XMU, FI-52390MU, PS-54180MU, AF-72120SU, OS-81210SU, PS-54138MU, HC-62419SU, PS-54140MU, AE-71310SU, HC-62423MU, OS-81292MU, FI-52310SU, AS-56220MU, TW-4840XMU, TW-48100MU, FI-52230SU, PS-54185SU, AE-71390MU, RE-53110SU, PS-54182MU, OS-81130MU, IN-51224MU, AE-71110MU, IN-51223SU, FI-52213MU, FI-52229SU, PS-54161SU, AS-56140MU, IN-51219MU, IN-51920SU, IN-51711MU, FI-52420SU, OS-8114XMU, FI-52210SU, FI-52111SU, PS-54120SU, AS-5613XMU, PS-54162MU, AS-56160MU, HC-62113SU, HC-62151MU, OS-81293SU, HC-62191MU, OS-81349MU, PS-54186MU, IN-51319MU, AS-5629XMU, OS-8122XMU, OS-81110MU, AE-71130MU, FI-52231MU, PS-5401XMU, RE-53210MU, PS-5413XMU, IN-51321SU, IN-51821MU, OS-81291SU, TW-49200SU, AS-56120SU, ED-61150SU, HC-62441SU, AE-71210SU, MN-5511XMU, UT-22120SU, OS-81230SU, AS-56170SU, PS-5408XMU, RE-53240MU, IN-51213MU, AE-71120SU, AF-72230SU, PS-54191MU, PS-5404XMU, FI-52430MU, HC-62411SU, AS-56210SU, TW-48700SU, AS-5616XMU, AE-71320MU, PS-54135SU, IN-51312SU, PS-54170SU, OS-81220MU, AS-56290MU, UT-22130MU, AF-72110MU, OS-8111XMU, AG-11500SU, OS-81140MU, PS-54194SU, TW-48500MU, OS-8127XMU, RE-53200SU, HC-62200MU, AS-56130MU, ED-61140MU, IN-51600MU, OS-81323SU, MN-55111SU, OS-8113XMU, UT-22110MU, AF-72130MU, FI-52412MU, PS-54150SU, HC-62140MU, AS-5614XMU, AS-56110MU, ED-61160MU, PS-54131SU, RE-53300SU, HC-62121MU, IN-51311MU, PS-54136MU, AS-5622XMU, FI-52321SU, TW-48400MU, HC-62199MU, IN-51700MU, AE-71140MU, HC-62300MU, AF-72250MU, OS-81299SU, OS-81120SU, PS-5406XMU, AS-56190SU, HC-62412MU, PS-54133SU, IN-51314SU, HC-62161SU, PS-5414XMU, AS-56150SU, IN-51313MU, PS-54134MU, PS-54110MU, IN-51210SU, TW-48600SU, FI-52220MU, PS-54192SU, RE-53100MU, FI-52410MU, TW-4880XMU, OS-81120MU, AS-56190MU, OS-81299MU, AS-56150MU, IN-51313SU, PS-54134SU, HC-62161MU, HC-62412SU, PS-54133MU, IN-51314MU, PS-54110SU, FI-52410SU, PS-54192MU, RE-53100SU, IN-51210MU, TW-4930XMU, TW-48600MU, FI-52220SU, UT-22110SU, FI-52412SU, AF-72130SU, MN-55111MU, HC-62140SU, PS-54150MU, IN-51311SU, PS-54136SU, HC-62121SU, PS-5410XMU, TW-48400SU, HC-62199SU, FI-52321MU, IN-5182XMU, AS-56110SU, ED-61160SU, PS-54131MU, RE-53300MU, PS-5402XMU, AF-72250SU, AE-71140SU, HC-62300SU, IN-51700SU, PS-54170MU, PS-54135MU, IN-51312MU, AE-71320SU, AG-11500MU, OS-81220SU, UT-22130SU, AS-56290SU, AF-72110SU, RE-53200MU, PS-54194MU, OS-81140SU, TW-48500SU, IN-51600SU, AS-56130SU, ED-61140SU, OS-81323MU, PS-5412XMU, HC-62200SU, AS-56170MU, AF-72230MU, AE-71120MU, PS-54191SU, OS-8123XMU, RE-53240SU, IN-51213SU, FI-52430SU, AS-5612XMU, TW-48700MU, TW-4920XMU, HC-62411MU, AS-56210MU</w:t>
      </w:r>
    </w:p>
    <w:p w14:paraId="4AF45A88" w14:textId="16B954D4" w:rsidR="00834512" w:rsidRPr="00D82760" w:rsidRDefault="00000000">
      <w:pPr>
        <w:pStyle w:val="Heading2"/>
        <w:rPr>
          <w:sz w:val="24"/>
          <w:szCs w:val="24"/>
        </w:rPr>
      </w:pPr>
      <w:r w:rsidRPr="00D82760">
        <w:rPr>
          <w:sz w:val="24"/>
          <w:szCs w:val="24"/>
        </w:rPr>
        <w:t>ITEM 4</w:t>
      </w:r>
      <w:r w:rsidR="00E57CA6" w:rsidRPr="00D82760">
        <w:rPr>
          <w:sz w:val="24"/>
          <w:szCs w:val="24"/>
        </w:rPr>
        <w:t xml:space="preserve"> PRIMARY BUSINESS OR ACTIVITY</w:t>
      </w:r>
    </w:p>
    <w:p w14:paraId="1B41EF7F" w14:textId="4D659B72" w:rsidR="00834512" w:rsidRPr="00D82760" w:rsidRDefault="00000000">
      <w:pPr>
        <w:pStyle w:val="Heading3"/>
        <w:rPr>
          <w:sz w:val="21"/>
          <w:szCs w:val="21"/>
        </w:rPr>
      </w:pPr>
      <w:r w:rsidRPr="00D82760">
        <w:rPr>
          <w:sz w:val="21"/>
          <w:szCs w:val="21"/>
        </w:rPr>
        <w:t>ITEM 4: PRIMARY BUSINESS OR ACTIVITY</w:t>
      </w:r>
    </w:p>
    <w:p w14:paraId="4B8D97AE" w14:textId="77777777" w:rsidR="00834512" w:rsidRPr="00D82760" w:rsidRDefault="00000000">
      <w:pPr>
        <w:pStyle w:val="ListBullet2"/>
        <w:rPr>
          <w:sz w:val="21"/>
          <w:szCs w:val="21"/>
        </w:rPr>
      </w:pPr>
      <w:r w:rsidRPr="00D82760">
        <w:rPr>
          <w:sz w:val="21"/>
          <w:szCs w:val="21"/>
        </w:rPr>
        <w:t>Which ONE of the following best describes this establishment's primary kind of business or activity in 2022?</w:t>
      </w:r>
    </w:p>
    <w:p w14:paraId="1200BF10" w14:textId="77777777" w:rsidR="00834512" w:rsidRPr="00D82760" w:rsidRDefault="00000000">
      <w:pPr>
        <w:rPr>
          <w:sz w:val="21"/>
          <w:szCs w:val="21"/>
        </w:rPr>
      </w:pPr>
      <w:r w:rsidRPr="00D82760">
        <w:rPr>
          <w:sz w:val="16"/>
          <w:szCs w:val="21"/>
        </w:rPr>
        <w:t>Surveys included: RE-53210SU, FI-52231SU, OS-81291MU, IN-51821SU, AS-56120MU, ED-61150MU, TW-49200MU, AS-5621XMU, IN-51321MU, HC-62441MU, AS-5617XMU, AE-71210MU, UT-22120MU, OS-81230MU, FI-52210MU, FI-52111MU, IN-51920MU, FI-52420MU, IN-51711SU, PS-54162SU, PS-54120MU, HC-62151SU, OS-81293MU, PS-5409XMU, AS-56160SU, OS-81110SU, PS-5405XMU, AE-71130SU, OS-81349SU, PS-54186SU, HC-62191SU, IN-51319SU, TW-48100SU, AS-56220SU, FI-52310MU, RE-53110MU, PS-54182SU, AE-71390SU, FI-52230MU, PS-54185MU, IN-51223MU, FI-52213SU, IN-51224SU, OS-81130SU, PS-5407XMU, AE-71110SU, PS-54161MU, AS-56140SU, FI-52229MU, IN-51219SU, PS-5415XMU,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AE-71310SU, HC-62423MU, OS-81292MU, FI-52310SU, AS-56220MU, TW-4840XMU, TW-48100MU, FI-52230SU, PS-54185SU, AE-71390MU, RE-53110SU, PS-54182MU, OS-81130MU, IN-51224MU, AE-71110MU, IN-51223SU, FI-52213MU, FI-52229SU, PS-54161SU, AS-56140MU, IN-51219MU, IN-51920SU, IN-51711MU, FI-52420SU, OS-8114XMU, FI-52210SU, FI-52111SU, PS-54120SU, AS-5613XMU, PS-54162MU, AS-56160MU, HC-62151MU, OS-81293SU, HC-62191MU, OS-81349MU, PS-54186MU, IN-51319MU, AS-5629XMU, OS-8122XMU, OS-81110MU, AE-71130MU, FI-52231MU, PS-5401XMU, RE-53210MU, PS-5413XMU, IN-51321SU, IN-51821MU, OS-81291SU, TW-49200SU, AS-56120SU, ED-61150SU, HC-62441SU, AE-71210SU, MN-5511XMU, UT-22120SU, OS-81230SU, AS-56170SU, PS-5408XMU, RE-53240MU, IN-51213MU, AE-71120SU, AF-72230SU, PS-54191MU, PS-5404XMU, FI-52430MU, HC-62411SU, AS-56210SU, TW-48700SU, AS-5616XMU, AE-71320MU, PS-54135SU, IN-51312SU, PS-54170SU, OS-81220MU, AS-56290MU, UT-22130MU, AF-72110MU, OS-8111XMU, AG-11500SU, OS-81140MU, PS-54194SU, TW-48500MU, OS-8127XMU, RE-53200SU, HC-62200MU, AS-56130MU, ED-61140MU, IN-51600MU, OS-81323SU, MN-55111SU, OS-8113XMU, UT-22110MU, AF-72130MU, FI-52412MU, PS-54150SU, AS-5614XMU, AS-56110MU, ED-61160MU, PS-54131SU, RE-53300SU, HC-62121MU, IN-51311MU, PS-54136MU, AS-5622XMU, FI-52321SU, TW-48400MU, HC-62199MU, IN-51700MU, AE-71140MU, HC-62300MU, AF-72250MU, OS-81299SU, OS-81120SU, PS-5406XMU, AS-56190SU, HC-62412MU, PS-54133SU, IN-51314SU, HC-62161SU, PS-5414XMU, AS-56150SU, IN-51313MU, PS-54134MU, PS-54110MU, IN-51210SU, TW-48600SU, FI-52220MU, PS-54192SU, RE-53100MU, FI-52410MU, TW-4880XMU, OS-81120MU, AS-56190MU, OS-81299MU, AS-56150MU, IN-51313SU, PS-54134SU, HC-62161MU, HC-62412SU, PS-54133MU, IN-51314MU, PS-</w:t>
      </w:r>
      <w:r w:rsidRPr="00D82760">
        <w:rPr>
          <w:sz w:val="16"/>
          <w:szCs w:val="21"/>
        </w:rPr>
        <w:lastRenderedPageBreak/>
        <w:t>54110SU, FI-52410SU, PS-54192MU, RE-53100SU, IN-51210MU, TW-4930XMU, TW-48600MU, FI-52220SU, UT-22110SU, FI-52412SU, AF-72130SU, MN-55111MU, PS-54150MU, IN-51311SU, PS-54136SU, HC-62121SU, PS-5410XMU, TW-48400SU, HC-62199SU, FI-52321MU, IN-5182XMU, AS-56110SU, ED-61160SU, PS-54131MU, RE-53300MU, PS-5402XMU, AF-72250SU, AE-71140SU, HC-62300SU, IN-51700SU, PS-54170MU, PS-54135MU, IN-51312MU, AE-71320SU, AG-11500MU, OS-81220SU, UT-22130SU, AS-56290SU, AF-72110SU, RE-53200MU, PS-54194MU, OS-81140SU, TW-48500SU, IN-51600SU, AS-56130SU, ED-61140SU, OS-81323MU, PS-5412XMU, HC-62200SU, AS-56170MU, AF-72230MU, AE-71120MU, PS-54191SU, OS-8123XMU, RE-53240SU, IN-51213SU, FI-52430SU, AS-5612XMU, TW-48700MU, TW-4920XMU, HC-62411MU, AS-56210MU</w:t>
      </w:r>
    </w:p>
    <w:p w14:paraId="41AE7BEA" w14:textId="77777777" w:rsidR="00834512" w:rsidRPr="00D82760" w:rsidRDefault="00000000">
      <w:pPr>
        <w:pStyle w:val="ListBullet2"/>
        <w:rPr>
          <w:sz w:val="21"/>
          <w:szCs w:val="21"/>
        </w:rPr>
      </w:pPr>
      <w:r w:rsidRPr="00D82760">
        <w:rPr>
          <w:sz w:val="21"/>
          <w:szCs w:val="21"/>
        </w:rPr>
        <w:t>Which ONE of the following best describes this consolidated reporting unit's primary kind of business or activity in 2022?</w:t>
      </w:r>
    </w:p>
    <w:p w14:paraId="5DD49533" w14:textId="77777777" w:rsidR="00834512" w:rsidRPr="00D82760" w:rsidRDefault="00000000">
      <w:pPr>
        <w:rPr>
          <w:sz w:val="21"/>
          <w:szCs w:val="21"/>
        </w:rPr>
      </w:pPr>
      <w:r w:rsidRPr="00D82760">
        <w:rPr>
          <w:sz w:val="16"/>
          <w:szCs w:val="21"/>
        </w:rPr>
        <w:t>Surveys included: FI-5247AMU, UT-2221AMU, UT-2233AMU, UT-2217AMU, UT-2215AMU, IN-5121AMU, FI-5234AMU, FI-5238AMU, UT-2203AMU, UT-2211AMU, IN-5170AMU, FI-5241AMU, FI-5222AMU, FI-5232AMU, FI-5243AMU, UT-2213AMU, IN-5172AMU, IN-5122AMU, UT-2216AMU, UT-2232AMU, FI-5248AMU, FI-5239AMU, FI-5244AMU, IN-5120AMU, UT-2214AMU, UT-2218AMU, UT-2222AMU, FI-5223AMU, FI-5240AMU, FI-5231AMU, IN-5171AMU, UT-2202AMU, IN-5173AMU, UT-2212AMU, FI-5233AMU, FI-5221AMU</w:t>
      </w:r>
    </w:p>
    <w:p w14:paraId="3F6CB386" w14:textId="77777777" w:rsidR="00834512" w:rsidRPr="00D82760" w:rsidRDefault="00000000">
      <w:pPr>
        <w:pStyle w:val="Heading3"/>
        <w:rPr>
          <w:sz w:val="21"/>
          <w:szCs w:val="21"/>
        </w:rPr>
      </w:pPr>
      <w:r w:rsidRPr="00D82760">
        <w:rPr>
          <w:sz w:val="21"/>
          <w:szCs w:val="21"/>
        </w:rPr>
        <w:t>ITEM 4A: PRIMAR Y BUSINESS OR ACTIVITY</w:t>
      </w:r>
    </w:p>
    <w:p w14:paraId="482FE808" w14:textId="77777777" w:rsidR="00834512" w:rsidRPr="00D82760" w:rsidRDefault="00000000">
      <w:pPr>
        <w:pStyle w:val="ListBullet"/>
        <w:rPr>
          <w:sz w:val="21"/>
          <w:szCs w:val="21"/>
        </w:rPr>
      </w:pPr>
      <w:r w:rsidRPr="00D82760">
        <w:rPr>
          <w:sz w:val="21"/>
          <w:szCs w:val="21"/>
        </w:rPr>
        <w:t>Which ONE of the following best describes this establishment's primary kind of business or activity in 2022?</w:t>
      </w:r>
    </w:p>
    <w:p w14:paraId="70E55844" w14:textId="77777777" w:rsidR="00834512" w:rsidRPr="00D82760" w:rsidRDefault="00000000">
      <w:pPr>
        <w:rPr>
          <w:sz w:val="21"/>
          <w:szCs w:val="21"/>
        </w:rPr>
      </w:pPr>
      <w:r w:rsidRPr="00D82760">
        <w:rPr>
          <w:sz w:val="16"/>
          <w:szCs w:val="21"/>
        </w:rPr>
        <w:t>Surveys included: HC-62113MU, HC-62113SU, HC-62140MU, HC-62140SU</w:t>
      </w:r>
    </w:p>
    <w:p w14:paraId="29780EFB" w14:textId="77777777" w:rsidR="00834512" w:rsidRPr="00D82760" w:rsidRDefault="00000000">
      <w:pPr>
        <w:pStyle w:val="Heading3"/>
        <w:rPr>
          <w:sz w:val="21"/>
          <w:szCs w:val="21"/>
        </w:rPr>
      </w:pPr>
      <w:r w:rsidRPr="00D82760">
        <w:rPr>
          <w:sz w:val="21"/>
          <w:szCs w:val="21"/>
        </w:rPr>
        <w:t>ITEM 4B: LICENSED M.D. OR D.O.</w:t>
      </w:r>
    </w:p>
    <w:p w14:paraId="7DE38AC5" w14:textId="77777777" w:rsidR="00834512" w:rsidRPr="00D82760" w:rsidRDefault="00000000">
      <w:pPr>
        <w:pStyle w:val="ListBullet"/>
        <w:rPr>
          <w:sz w:val="21"/>
          <w:szCs w:val="21"/>
        </w:rPr>
      </w:pPr>
      <w:r w:rsidRPr="00D82760">
        <w:rPr>
          <w:sz w:val="21"/>
          <w:szCs w:val="21"/>
        </w:rPr>
        <w:t>Is there a licensed M.D. or D.O. working at this establishment? Yes No</w:t>
      </w:r>
    </w:p>
    <w:p w14:paraId="1D4FB4BC" w14:textId="77777777" w:rsidR="00834512" w:rsidRPr="00D82760" w:rsidRDefault="00000000">
      <w:pPr>
        <w:rPr>
          <w:sz w:val="21"/>
          <w:szCs w:val="21"/>
        </w:rPr>
      </w:pPr>
      <w:r w:rsidRPr="00D82760">
        <w:rPr>
          <w:sz w:val="16"/>
          <w:szCs w:val="21"/>
        </w:rPr>
        <w:t>Surveys included: HC-62113MU, HC-62113SU</w:t>
      </w:r>
    </w:p>
    <w:p w14:paraId="15D54BDE" w14:textId="77777777" w:rsidR="00834512" w:rsidRPr="00D82760" w:rsidRDefault="00000000">
      <w:pPr>
        <w:pStyle w:val="Heading2"/>
        <w:rPr>
          <w:sz w:val="24"/>
          <w:szCs w:val="24"/>
        </w:rPr>
      </w:pPr>
      <w:r w:rsidRPr="00D82760">
        <w:rPr>
          <w:sz w:val="24"/>
          <w:szCs w:val="24"/>
        </w:rPr>
        <w:t>ITEM 5: SALES, SHIPMENTS, RECEIPTS, OR REVENUE</w:t>
      </w:r>
    </w:p>
    <w:p w14:paraId="32CC46A3" w14:textId="77777777" w:rsidR="00834512" w:rsidRPr="00D82760" w:rsidRDefault="00000000">
      <w:pPr>
        <w:pStyle w:val="ListBullet"/>
        <w:rPr>
          <w:sz w:val="21"/>
          <w:szCs w:val="21"/>
        </w:rPr>
      </w:pPr>
      <w:r w:rsidRPr="00D82760">
        <w:rPr>
          <w:sz w:val="21"/>
          <w:szCs w:val="21"/>
        </w:rPr>
        <w:t>Include: Revenue derived from rentals and operating leases If you hold the leases, interest from capital, finance, and full-payout leases If you do not hold the leases, the fair sales value of merchandise marketed by your firm under capital, finance, or full-payout leases Exclude: Revenue from sales of used equipment previously rented or leased to customers For further clarification, click the "Additional Information" link above. What was the total revenue?Check if None 2022 $ ,000.00</w:t>
      </w:r>
    </w:p>
    <w:p w14:paraId="61BE9D86" w14:textId="77777777" w:rsidR="00834512" w:rsidRPr="00D82760" w:rsidRDefault="00000000">
      <w:pPr>
        <w:rPr>
          <w:sz w:val="21"/>
          <w:szCs w:val="21"/>
        </w:rPr>
      </w:pPr>
      <w:r w:rsidRPr="00D82760">
        <w:rPr>
          <w:sz w:val="16"/>
          <w:szCs w:val="21"/>
        </w:rPr>
        <w:t>Surveys included: RE-53210SU, RE-53210MU, RE-53240MU, RE-53200SU, RE-53200MU, RE-53240SU</w:t>
      </w:r>
    </w:p>
    <w:p w14:paraId="68AE145D" w14:textId="77777777" w:rsidR="00834512" w:rsidRPr="00D82760" w:rsidRDefault="00000000">
      <w:pPr>
        <w:pStyle w:val="ListBullet"/>
        <w:rPr>
          <w:sz w:val="21"/>
          <w:szCs w:val="21"/>
        </w:rPr>
      </w:pPr>
      <w:r w:rsidRPr="00D82760">
        <w:rPr>
          <w:sz w:val="21"/>
          <w:szCs w:val="21"/>
        </w:rPr>
        <w:t>What was the total revenue for this consolidated reporting unit? For further clarification, click the "Additional Information" link above.Check if None 2022 $ ,000.00</w:t>
      </w:r>
    </w:p>
    <w:p w14:paraId="79502932" w14:textId="77777777" w:rsidR="00834512" w:rsidRPr="00D82760" w:rsidRDefault="00000000">
      <w:pPr>
        <w:rPr>
          <w:sz w:val="21"/>
          <w:szCs w:val="21"/>
        </w:rPr>
      </w:pPr>
      <w:r w:rsidRPr="00D82760">
        <w:rPr>
          <w:sz w:val="16"/>
          <w:szCs w:val="21"/>
        </w:rPr>
        <w:t>Surveys included: FI-5247AMU, FI-5234AMU, FI-5238AMU, FI-5241AMU, FI-5222AMU, FI-5232AMU, FI-5243AMU, FI-5248AMU, FI-5239AMU, FI-5244AMU, FI-5223AMU, FI-5240AMU, FI-5231AMU, FI-5233AMU, FI-5221AMU</w:t>
      </w:r>
    </w:p>
    <w:p w14:paraId="13495535" w14:textId="77777777" w:rsidR="00834512" w:rsidRPr="00D82760" w:rsidRDefault="00000000">
      <w:pPr>
        <w:pStyle w:val="ListBullet"/>
        <w:rPr>
          <w:sz w:val="21"/>
          <w:szCs w:val="21"/>
        </w:rPr>
      </w:pPr>
      <w:r w:rsidRPr="00D82760">
        <w:rPr>
          <w:sz w:val="21"/>
          <w:szCs w:val="21"/>
        </w:rPr>
        <w:t>What was the total revenue? For further clarification, click the "Additional Information" link above.Check if None 2022 $ ,000.00</w:t>
      </w:r>
    </w:p>
    <w:p w14:paraId="7F569742" w14:textId="77777777" w:rsidR="00834512" w:rsidRPr="00D82760" w:rsidRDefault="00000000">
      <w:pPr>
        <w:rPr>
          <w:sz w:val="21"/>
          <w:szCs w:val="21"/>
        </w:rPr>
      </w:pPr>
      <w:r w:rsidRPr="00D82760">
        <w:rPr>
          <w:sz w:val="16"/>
          <w:szCs w:val="21"/>
        </w:rPr>
        <w:t>Surveys included: FI-52231SU, FI-52210MU, FI-52111MU, FI-52310MU, FI-52230MU, FI-52213SU, FI-52229MU, FI-52390SU, FI-52390MU, FI-52310SU, FI-52230SU, FI-52213MU, FI-52229SU, FI-52210SU, FI-52111SU, FI-52231MU, FI-52430MU, FI-52412MU, RE-53300SU, FI-52321SU, FI-52220MU, FI-52410MU, FI-52410SU, FI-52220SU, FI-52412SU, FI-52321MU, RE-53300MU, FI-52430SU</w:t>
      </w:r>
    </w:p>
    <w:p w14:paraId="37F5CA58" w14:textId="77777777" w:rsidR="00834512" w:rsidRPr="00D82760" w:rsidRDefault="00000000">
      <w:pPr>
        <w:pStyle w:val="ListBullet"/>
        <w:rPr>
          <w:sz w:val="21"/>
          <w:szCs w:val="21"/>
        </w:rPr>
      </w:pPr>
      <w:r w:rsidRPr="00D82760">
        <w:rPr>
          <w:sz w:val="21"/>
          <w:szCs w:val="21"/>
        </w:rPr>
        <w:t>What were the total operating receipts? For further clarification, click the "Additional Information" link above.Check if None 2022 $ ,000.00</w:t>
      </w:r>
    </w:p>
    <w:p w14:paraId="6B60661C" w14:textId="77777777" w:rsidR="00834512" w:rsidRPr="00D82760" w:rsidRDefault="00000000">
      <w:pPr>
        <w:rPr>
          <w:sz w:val="21"/>
          <w:szCs w:val="21"/>
        </w:rPr>
      </w:pPr>
      <w:r w:rsidRPr="00D82760">
        <w:rPr>
          <w:sz w:val="16"/>
          <w:szCs w:val="21"/>
        </w:rPr>
        <w:lastRenderedPageBreak/>
        <w:t>Surveys included: OS-81291MU, IN-51821SU, AS-56120MU, IN-51321MU, OS-81230MU, IN-51711SU, PS-54162SU, PS-54120MU, HC-62151SU, OS-81293MU, HC-62113MU, AS-56160SU, OS-81110SU, IN-51319SU, AS-56220SU, IN-51223MU, IN-51224SU, OS-81130SU, PS-54161MU, IN-51219SU, AE-71150MU, PS-54138SU, OS-81292SU, PS-54140SU, AE-71150SU, PS-54138MU, PS-54140MU, OS-81292MU, AS-56220MU, OS-81130MU, IN-51224MU, IN-51223SU, PS-54161SU, IN-51219MU, IN-51711MU, PS-54120SU, PS-54162MU, AS-56160MU, HC-62113SU, HC-62151MU, OS-81293SU, IN-51319MU, OS-81110MU, IN-51321SU, IN-51821MU, OS-81291SU, AS-56120SU, OS-81230SU, AS-56170SU, IN-51213MU, AE-71120SU, PS-54191MU, AS-56210SU, AE-71320MU, PS-54135SU, IN-51312SU, AS-56290MU, AG-11500SU, OS-81140MU, PS-54194SU, PS-54150SU, AS-56110MU, HC-62121MU, IN-51311MU, AE-71140MU, OS-81299SU, OS-81120SU, IN-51314SU, PS-54134MU, IN-51210SU, PS-54192SU, OS-81120MU, OS-81299MU, PS-54134SU, IN-51314MU, PS-54192MU, IN-51210MU, PS-54150MU, IN-51311SU, HC-62121SU, AS-56110SU, AE-71140SU, PS-54135MU, IN-51312MU, AE-71320SU, AG-11500MU, AS-56290SU, PS-54194MU, OS-81140SU, AS-56170MU, AE-71120MU, PS-54191SU, IN-51213SU, AS-56210MU</w:t>
      </w:r>
    </w:p>
    <w:p w14:paraId="6C3A3FB3" w14:textId="77777777" w:rsidR="00834512" w:rsidRPr="00D82760" w:rsidRDefault="00000000">
      <w:pPr>
        <w:pStyle w:val="ListBullet"/>
        <w:rPr>
          <w:sz w:val="21"/>
          <w:szCs w:val="21"/>
        </w:rPr>
      </w:pPr>
      <w:r w:rsidRPr="00D82760">
        <w:rPr>
          <w:sz w:val="21"/>
          <w:szCs w:val="21"/>
        </w:rPr>
        <w:t>Was all or part of the income of this establishment or organization exempt from Federal income taxes under section 501 of the Internal Revenue Code? For further clarification, click the "Additional Information" link above. Yes No</w:t>
      </w:r>
    </w:p>
    <w:p w14:paraId="11AA95B7" w14:textId="77777777" w:rsidR="00834512" w:rsidRPr="00D82760" w:rsidRDefault="00000000">
      <w:pPr>
        <w:rPr>
          <w:sz w:val="21"/>
          <w:szCs w:val="21"/>
        </w:rPr>
      </w:pPr>
      <w:r w:rsidRPr="00D82760">
        <w:rPr>
          <w:sz w:val="16"/>
          <w:szCs w:val="21"/>
        </w:rPr>
        <w:t>Surveys included: ED-61150MU, HC-62441MU, AE-71210MU, AE-71130SU, HC-62191SU, AE-71110SU, ED-61170MU, HC-62419MU, HC-62423SU, ED-61170SU, HC-62419SU, HC-62423MU, AE-71110MU, HC-62191MU, AE-71130MU, ED-61150SU, HC-62441SU, AE-71210SU, HC-62411SU, PS-54170SU, ED-61140MU, OS-81323SU, HC-62140MU, ED-61160MU, HC-62199MU, HC-62300MU, HC-62412MU, HC-62161SU, PS-54110MU, HC-62161MU, HC-62412SU, PS-54110SU, HC-62140SU, HC-62199SU, ED-61160SU, HC-62300SU, PS-54170MU, ED-61140SU, OS-81323MU, HC-62411MU</w:t>
      </w:r>
    </w:p>
    <w:p w14:paraId="583E3F4E" w14:textId="77777777" w:rsidR="00834512" w:rsidRPr="00D82760" w:rsidRDefault="00000000">
      <w:pPr>
        <w:pStyle w:val="ListBullet"/>
        <w:rPr>
          <w:sz w:val="21"/>
          <w:szCs w:val="21"/>
        </w:rPr>
      </w:pPr>
      <w:r w:rsidRPr="00D82760">
        <w:rPr>
          <w:sz w:val="21"/>
          <w:szCs w:val="21"/>
        </w:rPr>
        <w:t>What were the total operating receipts of this taxable establishment? For further clarification, click the "Additional Information" link above.Check if None 2022 $ ,000.00</w:t>
      </w:r>
    </w:p>
    <w:p w14:paraId="670F8B85" w14:textId="77777777" w:rsidR="00834512" w:rsidRPr="00D82760" w:rsidRDefault="00000000">
      <w:pPr>
        <w:rPr>
          <w:sz w:val="21"/>
          <w:szCs w:val="21"/>
        </w:rPr>
      </w:pPr>
      <w:r w:rsidRPr="00D82760">
        <w:rPr>
          <w:sz w:val="16"/>
          <w:szCs w:val="21"/>
        </w:rPr>
        <w:t>Surveys included: ED-61150MU, HC-62441MU, AE-71210MU, AE-71130SU, OS-81349SU, HC-62191SU, AE-71110SU, ED-61170MU, HC-62419MU, HC-62423SU, ED-61170SU, HC-62419SU, HC-62423MU, AE-71110MU, HC-62191MU, OS-81349MU, AE-71130MU, ED-61150SU, HC-62441SU, AE-71210SU, HC-62411SU, PS-54170SU, ED-61140MU, OS-81323SU, HC-62140MU, ED-61160MU, HC-62199MU, HC-62412MU, HC-62161SU, PS-54110MU, HC-62161MU, HC-62412SU, PS-54110SU, HC-62140SU, HC-62199SU, ED-61160SU, PS-54170MU, ED-61140SU, OS-81323MU, HC-62411MU</w:t>
      </w:r>
    </w:p>
    <w:p w14:paraId="5A6854A4" w14:textId="77777777" w:rsidR="00834512" w:rsidRPr="00D82760" w:rsidRDefault="00000000">
      <w:pPr>
        <w:pStyle w:val="ListBullet"/>
        <w:rPr>
          <w:sz w:val="21"/>
          <w:szCs w:val="21"/>
        </w:rPr>
      </w:pPr>
      <w:r w:rsidRPr="00D82760">
        <w:rPr>
          <w:sz w:val="21"/>
          <w:szCs w:val="21"/>
        </w:rPr>
        <w:t xml:space="preserve">Revenue and expenses of this tax-exempt establishment For further clarification, click the "Additional Information" link above. </w:t>
      </w:r>
      <w:r w:rsidRPr="00D82760">
        <w:rPr>
          <w:sz w:val="21"/>
          <w:szCs w:val="21"/>
        </w:rPr>
        <w:br/>
        <w:t xml:space="preserve">1.What was the total revenue?Check if None 2022 $ ,000.00 </w:t>
      </w:r>
      <w:r w:rsidRPr="00D82760">
        <w:rPr>
          <w:sz w:val="21"/>
          <w:szCs w:val="21"/>
        </w:rPr>
        <w:br/>
        <w:t>2.What were the total expenses? (Include payroll, exclude bad debt.)$ ,000.00</w:t>
      </w:r>
    </w:p>
    <w:p w14:paraId="6F8403EC" w14:textId="77777777" w:rsidR="00834512" w:rsidRPr="00D82760" w:rsidRDefault="00000000">
      <w:pPr>
        <w:rPr>
          <w:sz w:val="21"/>
          <w:szCs w:val="21"/>
        </w:rPr>
      </w:pPr>
      <w:r w:rsidRPr="00D82760">
        <w:rPr>
          <w:sz w:val="16"/>
          <w:szCs w:val="21"/>
        </w:rPr>
        <w:t>Surveys included: ED-61150MU, HC-62441MU, AE-71210MU, AE-71130SU, OS-81349SU, HC-62191SU, AE-71110SU, ED-61170MU, HC-62419MU, HC-62423SU, ED-61170SU, HC-62419SU, HC-62423MU, AE-71110MU, HC-62191MU, OS-81349MU, AE-71130MU, ED-61150SU, HC-62441SU, AE-71210SU, HC-62411SU, PS-54170SU, ED-61140MU, OS-81323SU, HC-62140MU, ED-61160MU, HC-62199MU, HC-62412MU, HC-62161SU, PS-54110MU, HC-62161MU, HC-62412SU, PS-54110SU, HC-62140SU, HC-62199SU, ED-61160SU, PS-54170MU, ED-61140SU, OS-81323MU, HC-62411MU</w:t>
      </w:r>
    </w:p>
    <w:p w14:paraId="3697679A" w14:textId="77777777" w:rsidR="00834512" w:rsidRPr="00D82760" w:rsidRDefault="00000000">
      <w:pPr>
        <w:pStyle w:val="ListBullet"/>
        <w:rPr>
          <w:sz w:val="21"/>
          <w:szCs w:val="21"/>
        </w:rPr>
      </w:pPr>
      <w:r w:rsidRPr="00D82760">
        <w:rPr>
          <w:sz w:val="21"/>
          <w:szCs w:val="21"/>
        </w:rPr>
        <w:t>For further clarification, click the "Additional Information" link above. What was the total operating revenue? (Establishments which use purchased transportation and/or commissioned agents should include gross revenue regardless of amount retained by this establishment. Exclude sales of used equipment.)Check if None 2022 $ ,000.00</w:t>
      </w:r>
    </w:p>
    <w:p w14:paraId="696E43F4" w14:textId="77777777" w:rsidR="00834512" w:rsidRPr="00D82760" w:rsidRDefault="00000000">
      <w:pPr>
        <w:rPr>
          <w:sz w:val="21"/>
          <w:szCs w:val="21"/>
        </w:rPr>
      </w:pPr>
      <w:r w:rsidRPr="00D82760">
        <w:rPr>
          <w:sz w:val="16"/>
          <w:szCs w:val="21"/>
        </w:rPr>
        <w:t>Surveys included: TW-49200MU, TW-49300MU, TW-49300SU, TW-49200SU, TW-48400MU, TW-48400SU</w:t>
      </w:r>
    </w:p>
    <w:p w14:paraId="4631CCA5" w14:textId="77777777" w:rsidR="00834512" w:rsidRPr="00D82760" w:rsidRDefault="00000000">
      <w:pPr>
        <w:pStyle w:val="ListBullet"/>
        <w:rPr>
          <w:sz w:val="21"/>
          <w:szCs w:val="21"/>
        </w:rPr>
      </w:pPr>
      <w:r w:rsidRPr="00D82760">
        <w:rPr>
          <w:sz w:val="21"/>
          <w:szCs w:val="21"/>
        </w:rPr>
        <w:t xml:space="preserve">Sales, Receipts, or Revenue Include: Sales, receipts, or revenue from customers outside your enterprise originating from this location. Exclude: Sales, receipts, or revenue from other establishments within your own enterprise. For further clarification, click "Additional Information" link above. What were the sales, receipts, or revenue (exclude billings) from </w:t>
      </w:r>
      <w:r w:rsidRPr="00D82760">
        <w:rPr>
          <w:sz w:val="21"/>
          <w:szCs w:val="21"/>
        </w:rPr>
        <w:lastRenderedPageBreak/>
        <w:t>customers outside your enterprise originating from this location?Check if None 2022 $ ,000.00</w:t>
      </w:r>
    </w:p>
    <w:p w14:paraId="7F84AA15" w14:textId="77777777" w:rsidR="00834512" w:rsidRPr="00D82760" w:rsidRDefault="00000000">
      <w:pPr>
        <w:rPr>
          <w:sz w:val="21"/>
          <w:szCs w:val="21"/>
        </w:rPr>
      </w:pPr>
      <w:r w:rsidRPr="00D82760">
        <w:rPr>
          <w:sz w:val="16"/>
          <w:szCs w:val="21"/>
        </w:rPr>
        <w:t>Surveys included: AS-5621XMU, AS-5617XMU, PS-5409XMU, PS-5405XMU, PS-5407XMU, PS-5415XMU, AS-5619XMU, OS-8112XMU, AS-5615XMU, PS-5411XMU, PS-5403XMU, OS-8114XMU, AS-5613XMU, AS-5629XMU, OS-8122XMU, PS-5401XMU, PS-5413XMU, MN-5511XMU, PS-5408XMU, PS-5404XMU, AS-5616XMU, OS-8111XMU, OS-8127XMU, OS-8113XMU, AS-5614XMU, AS-5622XMU, PS-5406XMU, PS-5414XMU, PS-5410XMU, IN-5182XMU, PS-5402XMU, PS-5412XMU, OS-8123XMU, AS-5612XMU</w:t>
      </w:r>
    </w:p>
    <w:p w14:paraId="1F7DE729" w14:textId="77777777" w:rsidR="00834512" w:rsidRPr="00D82760" w:rsidRDefault="00000000">
      <w:pPr>
        <w:pStyle w:val="ListBullet"/>
        <w:rPr>
          <w:sz w:val="21"/>
          <w:szCs w:val="21"/>
        </w:rPr>
      </w:pPr>
      <w:r w:rsidRPr="00D82760">
        <w:rPr>
          <w:sz w:val="21"/>
          <w:szCs w:val="21"/>
        </w:rPr>
        <w:t>What was the total operating revenue? For further clarification, click the "Additional Information" link above.Check if None 2022 $ ,000.00</w:t>
      </w:r>
    </w:p>
    <w:p w14:paraId="3C19C937" w14:textId="77777777" w:rsidR="00834512" w:rsidRPr="00D82760" w:rsidRDefault="00000000">
      <w:pPr>
        <w:rPr>
          <w:sz w:val="21"/>
          <w:szCs w:val="21"/>
        </w:rPr>
      </w:pPr>
      <w:r w:rsidRPr="00D82760">
        <w:rPr>
          <w:sz w:val="16"/>
          <w:szCs w:val="21"/>
        </w:rPr>
        <w:t>Surveys included: UT-22120MU, TW-48100SU, TW-48300MU, TW-48300SU, TW-48100MU, UT-22120SU, TW-48700SU, UT-22130MU, TW-48500MU, UT-22110MU, TW-48600SU, TW-48600MU, UT-22110SU, UT-22130SU, TW-48500SU, TW-48700MU</w:t>
      </w:r>
    </w:p>
    <w:p w14:paraId="44491B19" w14:textId="77777777" w:rsidR="00834512" w:rsidRPr="00D82760" w:rsidRDefault="00000000">
      <w:pPr>
        <w:pStyle w:val="ListBullet"/>
        <w:rPr>
          <w:sz w:val="21"/>
          <w:szCs w:val="21"/>
        </w:rPr>
      </w:pPr>
      <w:r w:rsidRPr="00D82760">
        <w:rPr>
          <w:sz w:val="21"/>
          <w:szCs w:val="21"/>
        </w:rPr>
        <w:t>Operating Receipts Libraries and archives should report total revenue, including contributions, gifts, and grants. For further clarification, click the "Additional Information" link above. What were the total operating receipts?Check if None 2022 $ ,000.00</w:t>
      </w:r>
    </w:p>
    <w:p w14:paraId="43A158EF" w14:textId="77777777" w:rsidR="00834512" w:rsidRPr="00D82760" w:rsidRDefault="00000000">
      <w:pPr>
        <w:rPr>
          <w:sz w:val="21"/>
          <w:szCs w:val="21"/>
        </w:rPr>
      </w:pPr>
      <w:r w:rsidRPr="00D82760">
        <w:rPr>
          <w:sz w:val="16"/>
          <w:szCs w:val="21"/>
        </w:rPr>
        <w:t>Surveys included: IN-51920MU, IN-51920SU</w:t>
      </w:r>
    </w:p>
    <w:p w14:paraId="1FDDB446" w14:textId="77777777" w:rsidR="00834512" w:rsidRPr="00D82760" w:rsidRDefault="00000000">
      <w:pPr>
        <w:pStyle w:val="ListBullet"/>
        <w:rPr>
          <w:sz w:val="21"/>
          <w:szCs w:val="21"/>
        </w:rPr>
      </w:pPr>
      <w:r w:rsidRPr="00D82760">
        <w:rPr>
          <w:sz w:val="21"/>
          <w:szCs w:val="21"/>
        </w:rPr>
        <w:t>What was the total operating revenue of this consolidated reporting unit? For further clarification, click the "Additional Information" link above.Check if None 2022 $ ,000.00</w:t>
      </w:r>
    </w:p>
    <w:p w14:paraId="1759A70A" w14:textId="77777777" w:rsidR="00834512" w:rsidRPr="00D82760" w:rsidRDefault="00000000">
      <w:pPr>
        <w:rPr>
          <w:sz w:val="21"/>
          <w:szCs w:val="21"/>
        </w:rPr>
      </w:pPr>
      <w:r w:rsidRPr="00D82760">
        <w:rPr>
          <w:sz w:val="16"/>
          <w:szCs w:val="21"/>
        </w:rPr>
        <w:t>Surveys included: UT-2221AMU, UT-2233AMU, UT-2217AMU, UT-2215AMU, UT-2203AMU, UT-2211AMU, UT-2213AMU, UT-2216AMU, UT-2232AMU, UT-2214AMU, UT-2218AMU, UT-2222AMU, UT-2202AMU, UT-2212AMU</w:t>
      </w:r>
    </w:p>
    <w:p w14:paraId="6569FAA7" w14:textId="77777777" w:rsidR="00834512" w:rsidRPr="00D82760" w:rsidRDefault="00000000">
      <w:pPr>
        <w:pStyle w:val="ListBullet"/>
        <w:rPr>
          <w:sz w:val="21"/>
          <w:szCs w:val="21"/>
        </w:rPr>
      </w:pPr>
      <w:r w:rsidRPr="00D82760">
        <w:rPr>
          <w:sz w:val="21"/>
          <w:szCs w:val="21"/>
        </w:rPr>
        <w:t>Include: Commissions earned from sales of insurance, annuity contracts, and securities Fees from rate-making, claims adjusting and appraisal, and insurance inspection services Other operating revenue For further clarification, click the "Additional Information" link above. What was the total revenue?Check if None 2022 $ ,000.00</w:t>
      </w:r>
    </w:p>
    <w:p w14:paraId="2DC1D892" w14:textId="77777777" w:rsidR="00834512" w:rsidRPr="00D82760" w:rsidRDefault="00000000">
      <w:pPr>
        <w:rPr>
          <w:sz w:val="21"/>
          <w:szCs w:val="21"/>
        </w:rPr>
      </w:pPr>
      <w:r w:rsidRPr="00D82760">
        <w:rPr>
          <w:sz w:val="16"/>
          <w:szCs w:val="21"/>
        </w:rPr>
        <w:t>Surveys included: FI-52420MU, FI-52420SU</w:t>
      </w:r>
    </w:p>
    <w:p w14:paraId="009E3534" w14:textId="77777777" w:rsidR="00834512" w:rsidRPr="00D82760" w:rsidRDefault="00000000">
      <w:pPr>
        <w:pStyle w:val="ListBullet"/>
        <w:rPr>
          <w:sz w:val="21"/>
          <w:szCs w:val="21"/>
        </w:rPr>
      </w:pPr>
      <w:r w:rsidRPr="00D82760">
        <w:rPr>
          <w:sz w:val="21"/>
          <w:szCs w:val="21"/>
        </w:rPr>
        <w:t>Was all or part of the income of this establishment or organization exempt from Federal income taxes under section 501, 521, 527, or 528 of the Internal Revenue Code? For further clarification, click the "Additional Information" link above. Yes No</w:t>
      </w:r>
    </w:p>
    <w:p w14:paraId="506BCF66" w14:textId="77777777" w:rsidR="00834512" w:rsidRPr="00D82760" w:rsidRDefault="00000000">
      <w:pPr>
        <w:rPr>
          <w:sz w:val="21"/>
          <w:szCs w:val="21"/>
        </w:rPr>
      </w:pPr>
      <w:r w:rsidRPr="00D82760">
        <w:rPr>
          <w:sz w:val="16"/>
          <w:szCs w:val="21"/>
        </w:rPr>
        <w:t>Surveys included: OS-81349SU, OS-81349MU</w:t>
      </w:r>
    </w:p>
    <w:p w14:paraId="53006F25" w14:textId="77777777" w:rsidR="00834512" w:rsidRPr="00D82760" w:rsidRDefault="00000000">
      <w:pPr>
        <w:pStyle w:val="ListBullet"/>
        <w:rPr>
          <w:sz w:val="21"/>
          <w:szCs w:val="21"/>
        </w:rPr>
      </w:pPr>
      <w:r w:rsidRPr="00D82760">
        <w:rPr>
          <w:sz w:val="21"/>
          <w:szCs w:val="21"/>
        </w:rPr>
        <w:t>Operating Receipts Advertising agencies should report operating income, not gross billings. For further clarification, click the "Additional Information" link above. What were the total operating receipts?Check if None 2022 $ ,000.00</w:t>
      </w:r>
    </w:p>
    <w:p w14:paraId="52B4C3BE" w14:textId="77777777" w:rsidR="00834512" w:rsidRPr="00D82760" w:rsidRDefault="00000000">
      <w:pPr>
        <w:rPr>
          <w:sz w:val="21"/>
          <w:szCs w:val="21"/>
        </w:rPr>
      </w:pPr>
      <w:r w:rsidRPr="00D82760">
        <w:rPr>
          <w:sz w:val="16"/>
          <w:szCs w:val="21"/>
        </w:rPr>
        <w:t>Surveys included: PS-54186SU, PS-54182SU, PS-54185MU, PS-54180SU, PS-54180MU, PS-54185SU, PS-54182MU, PS-54186MU</w:t>
      </w:r>
    </w:p>
    <w:p w14:paraId="7BC6400A" w14:textId="77777777" w:rsidR="00834512" w:rsidRPr="00D82760" w:rsidRDefault="00000000">
      <w:pPr>
        <w:pStyle w:val="ListBullet"/>
        <w:rPr>
          <w:sz w:val="21"/>
          <w:szCs w:val="21"/>
        </w:rPr>
      </w:pPr>
      <w:r w:rsidRPr="00D82760">
        <w:rPr>
          <w:sz w:val="21"/>
          <w:szCs w:val="21"/>
        </w:rPr>
        <w:t>Include: Gross rents from properties owned by this establishment and leased to others Gross sales of real property subdivided or buildings built for sale by this establishment Commissions and fees for managing, listing, selling, or renting property owned by others - not gross rents or gross sale price Commissions and fees received on behalf of, and paid to, sales agents and to other brokers Commissions and fees received from other brokers (co-</w:t>
      </w:r>
      <w:r w:rsidRPr="00D82760">
        <w:rPr>
          <w:sz w:val="21"/>
          <w:szCs w:val="21"/>
        </w:rPr>
        <w:lastRenderedPageBreak/>
        <w:t>brokerage fees) Net gains (losses) on sale of investment or rental property owned by this establishment Other investment income For further clarification, click the "Additional Information" link above. What was the total revenue?Check if None 2022 $ ,000.00</w:t>
      </w:r>
    </w:p>
    <w:p w14:paraId="7F93AEAC" w14:textId="77777777" w:rsidR="00834512" w:rsidRPr="00D82760" w:rsidRDefault="00000000">
      <w:pPr>
        <w:rPr>
          <w:sz w:val="21"/>
          <w:szCs w:val="21"/>
        </w:rPr>
      </w:pPr>
      <w:r w:rsidRPr="00D82760">
        <w:rPr>
          <w:sz w:val="16"/>
          <w:szCs w:val="21"/>
        </w:rPr>
        <w:t>Surveys included: RE-53110MU, RE-53110SU</w:t>
      </w:r>
    </w:p>
    <w:p w14:paraId="5FA10407" w14:textId="77777777" w:rsidR="00834512" w:rsidRPr="00D82760" w:rsidRDefault="00000000">
      <w:pPr>
        <w:pStyle w:val="ListBullet"/>
        <w:rPr>
          <w:sz w:val="21"/>
          <w:szCs w:val="21"/>
        </w:rPr>
      </w:pPr>
      <w:r w:rsidRPr="00D82760">
        <w:rPr>
          <w:sz w:val="21"/>
          <w:szCs w:val="21"/>
        </w:rPr>
        <w:t>Was all or part of the income of this establishment or organization exempt from Federal income taxes under section 501 of the Internal Revenue Code? Yes No</w:t>
      </w:r>
    </w:p>
    <w:p w14:paraId="3F247103" w14:textId="77777777" w:rsidR="00834512" w:rsidRPr="00D82760" w:rsidRDefault="00000000">
      <w:pPr>
        <w:rPr>
          <w:sz w:val="21"/>
          <w:szCs w:val="21"/>
        </w:rPr>
      </w:pPr>
      <w:r w:rsidRPr="00D82760">
        <w:rPr>
          <w:sz w:val="16"/>
          <w:szCs w:val="21"/>
        </w:rPr>
        <w:t>Surveys included: AE-71390SU, AE-71390MU</w:t>
      </w:r>
    </w:p>
    <w:p w14:paraId="74104C37" w14:textId="77777777" w:rsidR="00834512" w:rsidRPr="00D82760" w:rsidRDefault="00000000">
      <w:pPr>
        <w:pStyle w:val="ListBullet"/>
        <w:rPr>
          <w:sz w:val="21"/>
          <w:szCs w:val="21"/>
        </w:rPr>
      </w:pPr>
      <w:r w:rsidRPr="00D82760">
        <w:rPr>
          <w:sz w:val="21"/>
          <w:szCs w:val="21"/>
        </w:rPr>
        <w:t>What were the total operating receipts of this taxable establishment? (Amusement parlors and video arcades should include commissions received from vending and amusement machine operators.)Check if None 2022 $ ,000.00</w:t>
      </w:r>
    </w:p>
    <w:p w14:paraId="3048C8CD" w14:textId="77777777" w:rsidR="00834512" w:rsidRPr="00D82760" w:rsidRDefault="00000000">
      <w:pPr>
        <w:rPr>
          <w:sz w:val="21"/>
          <w:szCs w:val="21"/>
        </w:rPr>
      </w:pPr>
      <w:r w:rsidRPr="00D82760">
        <w:rPr>
          <w:sz w:val="16"/>
          <w:szCs w:val="21"/>
        </w:rPr>
        <w:t>Surveys included: AE-71390SU, AE-71390MU</w:t>
      </w:r>
    </w:p>
    <w:p w14:paraId="734C2CD2" w14:textId="77777777" w:rsidR="00834512" w:rsidRPr="00D82760" w:rsidRDefault="00000000">
      <w:pPr>
        <w:pStyle w:val="ListBullet"/>
        <w:rPr>
          <w:sz w:val="21"/>
          <w:szCs w:val="21"/>
        </w:rPr>
      </w:pPr>
      <w:r w:rsidRPr="00D82760">
        <w:rPr>
          <w:sz w:val="21"/>
          <w:szCs w:val="21"/>
        </w:rPr>
        <w:t xml:space="preserve">Revenue and expenses of this tax-exempt establishment </w:t>
      </w:r>
      <w:r w:rsidRPr="00D82760">
        <w:rPr>
          <w:sz w:val="21"/>
          <w:szCs w:val="21"/>
        </w:rPr>
        <w:br/>
        <w:t xml:space="preserve">1.What was the total revenue?Check if None 2022 $ ,000.00 </w:t>
      </w:r>
      <w:r w:rsidRPr="00D82760">
        <w:rPr>
          <w:sz w:val="21"/>
          <w:szCs w:val="21"/>
        </w:rPr>
        <w:br/>
        <w:t>2.What were the total expenses? (Include payroll, exclude bad debt.)$ ,000.00</w:t>
      </w:r>
    </w:p>
    <w:p w14:paraId="4C607803" w14:textId="77777777" w:rsidR="00834512" w:rsidRPr="00D82760" w:rsidRDefault="00000000">
      <w:pPr>
        <w:rPr>
          <w:sz w:val="21"/>
          <w:szCs w:val="21"/>
        </w:rPr>
      </w:pPr>
      <w:r w:rsidRPr="00D82760">
        <w:rPr>
          <w:sz w:val="16"/>
          <w:szCs w:val="21"/>
        </w:rPr>
        <w:t>Surveys included: AE-71390SU, AE-71390MU</w:t>
      </w:r>
    </w:p>
    <w:p w14:paraId="2BE8F15E" w14:textId="77777777" w:rsidR="00834512" w:rsidRPr="00D82760" w:rsidRDefault="00000000">
      <w:pPr>
        <w:pStyle w:val="ListBullet"/>
        <w:rPr>
          <w:sz w:val="21"/>
          <w:szCs w:val="21"/>
        </w:rPr>
      </w:pPr>
      <w:r w:rsidRPr="00D82760">
        <w:rPr>
          <w:sz w:val="21"/>
          <w:szCs w:val="21"/>
        </w:rPr>
        <w:t>Operating Receipts For further clarification, click the "Additional Information" link above. What were the total operating receipts of this consolidated reporting unit?Check if None 2022 $ ,000.00</w:t>
      </w:r>
    </w:p>
    <w:p w14:paraId="22807AAB" w14:textId="77777777" w:rsidR="00834512" w:rsidRPr="00D82760" w:rsidRDefault="00000000">
      <w:pPr>
        <w:rPr>
          <w:sz w:val="21"/>
          <w:szCs w:val="21"/>
        </w:rPr>
      </w:pPr>
      <w:r w:rsidRPr="00D82760">
        <w:rPr>
          <w:sz w:val="16"/>
          <w:szCs w:val="21"/>
        </w:rPr>
        <w:t>Surveys included: IN-5121AMU, IN-5120AMU, IN-5173AMU</w:t>
      </w:r>
    </w:p>
    <w:p w14:paraId="35EEAB98" w14:textId="77777777" w:rsidR="00834512" w:rsidRPr="00D82760" w:rsidRDefault="00000000">
      <w:pPr>
        <w:pStyle w:val="ListBullet"/>
        <w:rPr>
          <w:sz w:val="21"/>
          <w:szCs w:val="21"/>
        </w:rPr>
      </w:pPr>
      <w:r w:rsidRPr="00D82760">
        <w:rPr>
          <w:sz w:val="21"/>
          <w:szCs w:val="21"/>
        </w:rPr>
        <w:t>Operating Receipts Collection agencies should include commissions, plus gross recoveries from purchased receivables. Do not report gross amounts collected on a commission basis. Industrial development organizations should report total revenue, including contributions, gifts, and grants. For further clarification, click the "Additional Information" link above. What were the total operating receipts?Check if None 2022 $ ,000.00</w:t>
      </w:r>
    </w:p>
    <w:p w14:paraId="2039A5E9" w14:textId="77777777" w:rsidR="00834512" w:rsidRPr="00D82760" w:rsidRDefault="00000000">
      <w:pPr>
        <w:rPr>
          <w:sz w:val="21"/>
          <w:szCs w:val="21"/>
        </w:rPr>
      </w:pPr>
      <w:r w:rsidRPr="00D82760">
        <w:rPr>
          <w:sz w:val="16"/>
          <w:szCs w:val="21"/>
        </w:rPr>
        <w:t>Surveys included: AS-56140SU, AS-56140MU, AS-56190SU, AS-56190MU</w:t>
      </w:r>
    </w:p>
    <w:p w14:paraId="5E9E9E41" w14:textId="77777777" w:rsidR="00834512" w:rsidRPr="00D82760" w:rsidRDefault="00000000">
      <w:pPr>
        <w:pStyle w:val="ListBullet"/>
        <w:rPr>
          <w:sz w:val="21"/>
          <w:szCs w:val="21"/>
        </w:rPr>
      </w:pPr>
      <w:r w:rsidRPr="00D82760">
        <w:rPr>
          <w:sz w:val="21"/>
          <w:szCs w:val="21"/>
        </w:rPr>
        <w:t>For further clarification, click the "Additional Information" link above. What was the total operating revenue? (Shipping agents and brokers should include commissions, not gross charges. Freight forwarders should include the difference between the gross charges and the amounts paid to other transportation companies (net).)Check if None 2022 $ ,000.00</w:t>
      </w:r>
    </w:p>
    <w:p w14:paraId="062A0FD0" w14:textId="77777777" w:rsidR="00834512" w:rsidRPr="00D82760" w:rsidRDefault="00000000">
      <w:pPr>
        <w:rPr>
          <w:sz w:val="21"/>
          <w:szCs w:val="21"/>
        </w:rPr>
      </w:pPr>
      <w:r w:rsidRPr="00D82760">
        <w:rPr>
          <w:sz w:val="16"/>
          <w:szCs w:val="21"/>
        </w:rPr>
        <w:t>Surveys included: TW-48800SU, TW-48800MU</w:t>
      </w:r>
    </w:p>
    <w:p w14:paraId="16AD5D21" w14:textId="77777777" w:rsidR="00834512" w:rsidRPr="00D82760" w:rsidRDefault="00000000">
      <w:pPr>
        <w:pStyle w:val="ListBullet"/>
        <w:rPr>
          <w:sz w:val="21"/>
          <w:szCs w:val="21"/>
        </w:rPr>
      </w:pPr>
      <w:r w:rsidRPr="00D82760">
        <w:rPr>
          <w:sz w:val="21"/>
          <w:szCs w:val="21"/>
        </w:rPr>
        <w:t>What were the operating receipts and sales of other merchandise in 2022? (Exclude sales taxes or other taxes collected.) For further clarification, click the "Additional Information" link above.Check if None 2022 $ ,000.00</w:t>
      </w:r>
    </w:p>
    <w:p w14:paraId="13DA882B" w14:textId="77777777" w:rsidR="00834512" w:rsidRPr="00D82760" w:rsidRDefault="00000000">
      <w:pPr>
        <w:rPr>
          <w:sz w:val="21"/>
          <w:szCs w:val="21"/>
        </w:rPr>
      </w:pPr>
      <w:r w:rsidRPr="00D82760">
        <w:rPr>
          <w:sz w:val="16"/>
          <w:szCs w:val="21"/>
        </w:rPr>
        <w:t>Surveys included: AF-72240MU, AF-72120MU, AF-72240SU, AF-72120SU, AF-72230SU, AF-72110MU, AF-72130MU, AF-72250MU, AF-72130SU, AF-72250SU, AF-72110SU, AF-72230MU</w:t>
      </w:r>
    </w:p>
    <w:p w14:paraId="41A6908B" w14:textId="77777777" w:rsidR="00834512" w:rsidRPr="00D82760" w:rsidRDefault="00000000">
      <w:pPr>
        <w:pStyle w:val="ListBullet"/>
        <w:rPr>
          <w:sz w:val="21"/>
          <w:szCs w:val="21"/>
        </w:rPr>
      </w:pPr>
      <w:r w:rsidRPr="00D82760">
        <w:rPr>
          <w:sz w:val="21"/>
          <w:szCs w:val="21"/>
        </w:rPr>
        <w:lastRenderedPageBreak/>
        <w:t>What were the total operating receipts? (Beauty shops and barber shops should include rents from leased stations/booths.)Check if None 2022 $ ,000.00</w:t>
      </w:r>
    </w:p>
    <w:p w14:paraId="2E0403CE" w14:textId="77777777" w:rsidR="00834512" w:rsidRPr="00D82760" w:rsidRDefault="00000000">
      <w:pPr>
        <w:rPr>
          <w:sz w:val="21"/>
          <w:szCs w:val="21"/>
        </w:rPr>
      </w:pPr>
      <w:r w:rsidRPr="00D82760">
        <w:rPr>
          <w:sz w:val="16"/>
          <w:szCs w:val="21"/>
        </w:rPr>
        <w:t>Surveys included: OS-81210MU, OS-81210SU</w:t>
      </w:r>
    </w:p>
    <w:p w14:paraId="6B12D179" w14:textId="77777777" w:rsidR="00834512" w:rsidRPr="00D82760" w:rsidRDefault="00000000">
      <w:pPr>
        <w:pStyle w:val="ListBullet"/>
        <w:rPr>
          <w:sz w:val="21"/>
          <w:szCs w:val="21"/>
        </w:rPr>
      </w:pPr>
      <w:r w:rsidRPr="00D82760">
        <w:rPr>
          <w:sz w:val="21"/>
          <w:szCs w:val="21"/>
        </w:rPr>
        <w:t>What were the total operating receipts? (Amusement parlors and video arcades should include commissions received from vending and amusement machine operators.) For further clarification, click the "Additional Information" link above.Check if None 2022 $ ,000.00</w:t>
      </w:r>
    </w:p>
    <w:p w14:paraId="4BFAEE6A" w14:textId="77777777" w:rsidR="00834512" w:rsidRPr="00D82760" w:rsidRDefault="00000000">
      <w:pPr>
        <w:rPr>
          <w:sz w:val="21"/>
          <w:szCs w:val="21"/>
        </w:rPr>
      </w:pPr>
      <w:r w:rsidRPr="00D82760">
        <w:rPr>
          <w:sz w:val="16"/>
          <w:szCs w:val="21"/>
        </w:rPr>
        <w:t>Surveys included: AE-71310MU, AE-71310SU</w:t>
      </w:r>
    </w:p>
    <w:p w14:paraId="74994214" w14:textId="77777777" w:rsidR="00834512" w:rsidRPr="00D82760" w:rsidRDefault="00000000">
      <w:pPr>
        <w:pStyle w:val="ListBullet"/>
        <w:rPr>
          <w:sz w:val="21"/>
          <w:szCs w:val="21"/>
        </w:rPr>
      </w:pPr>
      <w:r w:rsidRPr="00D82760">
        <w:rPr>
          <w:sz w:val="21"/>
          <w:szCs w:val="21"/>
        </w:rPr>
        <w:t>Operating Receipts Telephone service consolidated reporting units should exclude receipts collected on behalf of another company . Include receipts received from international calls originating in the United States, including that portion paid to foreign countries for accessing their network. Include allowances for uncollectable accounts. For further clarification, click the "Additional Information" link above. What were the total operating receipts of this consolidated reporting unit?Check if None 2022 $ ,000.00</w:t>
      </w:r>
    </w:p>
    <w:p w14:paraId="3688F6D9" w14:textId="77777777" w:rsidR="00834512" w:rsidRPr="00D82760" w:rsidRDefault="00000000">
      <w:pPr>
        <w:rPr>
          <w:sz w:val="21"/>
          <w:szCs w:val="21"/>
        </w:rPr>
      </w:pPr>
      <w:r w:rsidRPr="00D82760">
        <w:rPr>
          <w:sz w:val="16"/>
          <w:szCs w:val="21"/>
        </w:rPr>
        <w:t>Surveys included: IN-5170AMU, IN-5172AMU, IN-5171AMU</w:t>
      </w:r>
    </w:p>
    <w:p w14:paraId="3F72A6CB" w14:textId="77777777" w:rsidR="00834512" w:rsidRPr="00D82760" w:rsidRDefault="00000000">
      <w:pPr>
        <w:pStyle w:val="ListBullet"/>
        <w:rPr>
          <w:sz w:val="21"/>
          <w:szCs w:val="21"/>
        </w:rPr>
      </w:pPr>
      <w:r w:rsidRPr="00D82760">
        <w:rPr>
          <w:sz w:val="21"/>
          <w:szCs w:val="21"/>
        </w:rPr>
        <w:t>For further clarification, click the "Additional Information" link above. What were the sales to, or receipts or revenue from, customers outside your enterprise? (Exclude billings, sales, receipts, or revenue from establishments of your own enterprise.)Check if None 2022 $ ,000.00</w:t>
      </w:r>
    </w:p>
    <w:p w14:paraId="2C7589EC" w14:textId="77777777" w:rsidR="00834512" w:rsidRPr="00D82760" w:rsidRDefault="00000000">
      <w:pPr>
        <w:rPr>
          <w:sz w:val="21"/>
          <w:szCs w:val="21"/>
        </w:rPr>
      </w:pPr>
      <w:r w:rsidRPr="00D82760">
        <w:rPr>
          <w:sz w:val="16"/>
          <w:szCs w:val="21"/>
        </w:rPr>
        <w:t>Surveys included: TW-4840XMU, TW-4880XMU, TW-4930XMU, TW-4920XMU</w:t>
      </w:r>
    </w:p>
    <w:p w14:paraId="3438E3D9" w14:textId="77777777" w:rsidR="00834512" w:rsidRPr="00D82760" w:rsidRDefault="00000000">
      <w:pPr>
        <w:pStyle w:val="ListBullet"/>
        <w:rPr>
          <w:sz w:val="21"/>
          <w:szCs w:val="21"/>
        </w:rPr>
      </w:pPr>
      <w:r w:rsidRPr="00D82760">
        <w:rPr>
          <w:sz w:val="21"/>
          <w:szCs w:val="21"/>
        </w:rPr>
        <w:t>Operating Receipts Report total consolidated receipts derived from releasing and distributing sound recordings (e.g., compact discs, audio tapes, etc.), including recordings marketed through sales offices. For further clarification, click the "Additional Information" link above. What were the total operating receipts of this consolidated reporting unit?Check if None 2022 $ ,000.00</w:t>
      </w:r>
    </w:p>
    <w:p w14:paraId="0589CFC1" w14:textId="77777777" w:rsidR="00834512" w:rsidRPr="00D82760" w:rsidRDefault="00000000">
      <w:pPr>
        <w:rPr>
          <w:sz w:val="21"/>
          <w:szCs w:val="21"/>
        </w:rPr>
      </w:pPr>
      <w:r w:rsidRPr="00D82760">
        <w:rPr>
          <w:sz w:val="16"/>
          <w:szCs w:val="21"/>
        </w:rPr>
        <w:t>Surveys included: IN-5122AMU</w:t>
      </w:r>
    </w:p>
    <w:p w14:paraId="12F3E360" w14:textId="77777777" w:rsidR="00834512" w:rsidRPr="00D82760" w:rsidRDefault="00000000">
      <w:pPr>
        <w:pStyle w:val="ListBullet"/>
        <w:rPr>
          <w:sz w:val="21"/>
          <w:szCs w:val="21"/>
        </w:rPr>
      </w:pPr>
      <w:r w:rsidRPr="00D82760">
        <w:rPr>
          <w:sz w:val="21"/>
          <w:szCs w:val="21"/>
        </w:rPr>
        <w:t>What were the total operating receipts? (Funeral and crematory services should include repayments of cash advances made by this establishment.)Check if None 2022 $ ,000.00</w:t>
      </w:r>
    </w:p>
    <w:p w14:paraId="31669F8F" w14:textId="77777777" w:rsidR="00834512" w:rsidRPr="00D82760" w:rsidRDefault="00000000">
      <w:pPr>
        <w:rPr>
          <w:sz w:val="21"/>
          <w:szCs w:val="21"/>
        </w:rPr>
      </w:pPr>
      <w:r w:rsidRPr="00D82760">
        <w:rPr>
          <w:sz w:val="16"/>
          <w:szCs w:val="21"/>
        </w:rPr>
        <w:t>Surveys included: OS-81220MU, OS-81220SU</w:t>
      </w:r>
    </w:p>
    <w:p w14:paraId="490407F1" w14:textId="77777777" w:rsidR="00834512" w:rsidRPr="00D82760" w:rsidRDefault="00000000">
      <w:pPr>
        <w:pStyle w:val="ListBullet"/>
        <w:rPr>
          <w:sz w:val="21"/>
          <w:szCs w:val="21"/>
        </w:rPr>
      </w:pPr>
      <w:r w:rsidRPr="00D82760">
        <w:rPr>
          <w:sz w:val="21"/>
          <w:szCs w:val="21"/>
        </w:rPr>
        <w:t>Was all or part of the income of this establishment or organization exempt from Federal income taxes under section 115 or 501 of the Internal Revenue Code? For further clarification, click the "Additional Information" link above. Yes No</w:t>
      </w:r>
    </w:p>
    <w:p w14:paraId="3AB17DF8" w14:textId="77777777" w:rsidR="00834512" w:rsidRPr="00D82760" w:rsidRDefault="00000000">
      <w:pPr>
        <w:rPr>
          <w:sz w:val="21"/>
          <w:szCs w:val="21"/>
        </w:rPr>
      </w:pPr>
      <w:r w:rsidRPr="00D82760">
        <w:rPr>
          <w:sz w:val="16"/>
          <w:szCs w:val="21"/>
        </w:rPr>
        <w:t>Surveys included: HC-62200MU, HC-62200SU</w:t>
      </w:r>
    </w:p>
    <w:p w14:paraId="463A6FA1" w14:textId="77777777" w:rsidR="00834512" w:rsidRPr="00D82760" w:rsidRDefault="00000000">
      <w:pPr>
        <w:pStyle w:val="ListBullet"/>
        <w:rPr>
          <w:sz w:val="21"/>
          <w:szCs w:val="21"/>
        </w:rPr>
      </w:pPr>
      <w:r w:rsidRPr="00D82760">
        <w:rPr>
          <w:sz w:val="21"/>
          <w:szCs w:val="21"/>
        </w:rPr>
        <w:t>Operating receipts of this taxable establishment Establishments should include the sum of net patient revenue (gross patient revenue less contractual allowances) and other operating revenue. For further clarification, click the "Additional Information" link above. What were the total operating receipts?Check if None 2022 $ ,000.00</w:t>
      </w:r>
    </w:p>
    <w:p w14:paraId="4AD959D7" w14:textId="77777777" w:rsidR="00834512" w:rsidRPr="00D82760" w:rsidRDefault="00000000">
      <w:pPr>
        <w:rPr>
          <w:sz w:val="21"/>
          <w:szCs w:val="21"/>
        </w:rPr>
      </w:pPr>
      <w:r w:rsidRPr="00D82760">
        <w:rPr>
          <w:sz w:val="16"/>
          <w:szCs w:val="21"/>
        </w:rPr>
        <w:lastRenderedPageBreak/>
        <w:t>Surveys included: HC-62200MU, HC-62200SU</w:t>
      </w:r>
    </w:p>
    <w:p w14:paraId="0F586B98" w14:textId="77777777" w:rsidR="00834512" w:rsidRPr="00D82760" w:rsidRDefault="00000000">
      <w:pPr>
        <w:pStyle w:val="ListBullet"/>
        <w:rPr>
          <w:sz w:val="21"/>
          <w:szCs w:val="21"/>
        </w:rPr>
      </w:pPr>
      <w:r w:rsidRPr="00D82760">
        <w:rPr>
          <w:sz w:val="21"/>
          <w:szCs w:val="21"/>
        </w:rPr>
        <w:t xml:space="preserve">Revenue and expenses of this tax-exempt establishment Governmental establishments should include revenue from appropriations and intergovernmental transfers, while excluding revenue and expenses of of f-station activities such as outpatient or veteran centers. For further clarification, click the "Additional Information" link above. </w:t>
      </w:r>
      <w:r w:rsidRPr="00D82760">
        <w:rPr>
          <w:sz w:val="21"/>
          <w:szCs w:val="21"/>
        </w:rPr>
        <w:br/>
        <w:t xml:space="preserve">1.What was the total revenue? (Include the sum of net patient revenue, other operating revenue, and nonoperating revenue.)Check if None 2022 $ ,000.00 </w:t>
      </w:r>
      <w:r w:rsidRPr="00D82760">
        <w:rPr>
          <w:sz w:val="21"/>
          <w:szCs w:val="21"/>
        </w:rPr>
        <w:br/>
        <w:t>2.What were the total expenses? (Include payroll, exclude bad debt.)$ ,000.00</w:t>
      </w:r>
    </w:p>
    <w:p w14:paraId="4E245B91" w14:textId="77777777" w:rsidR="00834512" w:rsidRPr="00D82760" w:rsidRDefault="00000000">
      <w:pPr>
        <w:rPr>
          <w:sz w:val="21"/>
          <w:szCs w:val="21"/>
        </w:rPr>
      </w:pPr>
      <w:r w:rsidRPr="00D82760">
        <w:rPr>
          <w:sz w:val="16"/>
          <w:szCs w:val="21"/>
        </w:rPr>
        <w:t>Surveys included: HC-62200MU, HC-62200SU</w:t>
      </w:r>
    </w:p>
    <w:p w14:paraId="63D9B01A" w14:textId="77777777" w:rsidR="00834512" w:rsidRPr="00D82760" w:rsidRDefault="00000000">
      <w:pPr>
        <w:pStyle w:val="ListBullet"/>
        <w:rPr>
          <w:sz w:val="21"/>
          <w:szCs w:val="21"/>
        </w:rPr>
      </w:pPr>
      <w:r w:rsidRPr="00D82760">
        <w:rPr>
          <w:sz w:val="21"/>
          <w:szCs w:val="21"/>
        </w:rPr>
        <w:t>Operating Receipts Professional Employer Organizations (PEOs) should report gross amounts billed to clients, including gross wages of clients' (worksite) employees. For further clarification, click the "Additional Information" link above. What were the total operating receipts?Check if None 2022 $ ,000.00</w:t>
      </w:r>
    </w:p>
    <w:p w14:paraId="3145BAE6" w14:textId="77777777" w:rsidR="00834512" w:rsidRPr="00D82760" w:rsidRDefault="00000000">
      <w:pPr>
        <w:rPr>
          <w:sz w:val="21"/>
          <w:szCs w:val="21"/>
        </w:rPr>
      </w:pPr>
      <w:r w:rsidRPr="00D82760">
        <w:rPr>
          <w:sz w:val="16"/>
          <w:szCs w:val="21"/>
        </w:rPr>
        <w:t>Surveys included: AS-56130MU, AS-56130SU</w:t>
      </w:r>
    </w:p>
    <w:p w14:paraId="5B1FE125" w14:textId="77777777" w:rsidR="00834512" w:rsidRPr="00D82760" w:rsidRDefault="00000000">
      <w:pPr>
        <w:pStyle w:val="ListBullet"/>
        <w:rPr>
          <w:sz w:val="21"/>
          <w:szCs w:val="21"/>
        </w:rPr>
      </w:pPr>
      <w:r w:rsidRPr="00D82760">
        <w:rPr>
          <w:sz w:val="21"/>
          <w:szCs w:val="21"/>
        </w:rPr>
        <w:t>Operating Receipts Network and broadcast stations should include advertising sales net of commissions paid to agency representatives and brokers. Public broadcast stations should include contributions, gifts, and grants. For further clarification, click the "Additional Information" link above. What were the operating receipts of this establishment?Check if None 2022 $ ,000.00</w:t>
      </w:r>
    </w:p>
    <w:p w14:paraId="710D2F3E" w14:textId="77777777" w:rsidR="00834512" w:rsidRPr="00D82760" w:rsidRDefault="00000000">
      <w:pPr>
        <w:rPr>
          <w:sz w:val="21"/>
          <w:szCs w:val="21"/>
        </w:rPr>
      </w:pPr>
      <w:r w:rsidRPr="00D82760">
        <w:rPr>
          <w:sz w:val="16"/>
          <w:szCs w:val="21"/>
        </w:rPr>
        <w:t>Surveys included: IN-51600MU, IN-51600SU</w:t>
      </w:r>
    </w:p>
    <w:p w14:paraId="21DA3F75" w14:textId="77777777" w:rsidR="00834512" w:rsidRPr="00D82760" w:rsidRDefault="00000000">
      <w:pPr>
        <w:pStyle w:val="ListBullet"/>
        <w:rPr>
          <w:sz w:val="21"/>
          <w:szCs w:val="21"/>
        </w:rPr>
      </w:pPr>
      <w:r w:rsidRPr="00D82760">
        <w:rPr>
          <w:sz w:val="21"/>
          <w:szCs w:val="21"/>
        </w:rPr>
        <w:t>What was the income, earnings, or revenue? For further clarification, click the "Additional Information" link above. Income, earnings, or revenueCheck if None 2022 $ ,000.00</w:t>
      </w:r>
    </w:p>
    <w:p w14:paraId="4CC12E90" w14:textId="77777777" w:rsidR="00834512" w:rsidRPr="00D82760" w:rsidRDefault="00000000">
      <w:pPr>
        <w:rPr>
          <w:sz w:val="21"/>
          <w:szCs w:val="21"/>
        </w:rPr>
      </w:pPr>
      <w:r w:rsidRPr="00D82760">
        <w:rPr>
          <w:sz w:val="16"/>
          <w:szCs w:val="21"/>
        </w:rPr>
        <w:t>Surveys included: MN-55111SU</w:t>
      </w:r>
    </w:p>
    <w:p w14:paraId="2A2439F5" w14:textId="77777777" w:rsidR="00834512" w:rsidRPr="00D82760" w:rsidRDefault="00000000">
      <w:pPr>
        <w:pStyle w:val="ListBullet"/>
        <w:rPr>
          <w:sz w:val="21"/>
          <w:szCs w:val="21"/>
        </w:rPr>
      </w:pPr>
      <w:r w:rsidRPr="00D82760">
        <w:rPr>
          <w:sz w:val="21"/>
          <w:szCs w:val="21"/>
        </w:rPr>
        <w:t>Operating Receipts Include receipts for work subcontracted to others or , if a joint venture, work performed by participants for which they were reimbursed. For further clarification, click the "Additional Information" link above. What were the total operating receipts?Check if None 2022 $ ,000.00</w:t>
      </w:r>
    </w:p>
    <w:p w14:paraId="4AD03835" w14:textId="77777777" w:rsidR="00834512" w:rsidRPr="00D82760" w:rsidRDefault="00000000">
      <w:pPr>
        <w:rPr>
          <w:sz w:val="21"/>
          <w:szCs w:val="21"/>
        </w:rPr>
      </w:pPr>
      <w:r w:rsidRPr="00D82760">
        <w:rPr>
          <w:sz w:val="16"/>
          <w:szCs w:val="21"/>
        </w:rPr>
        <w:t>Surveys included: PS-54131SU, PS-54136MU, PS-54133SU, PS-54133MU, PS-54136SU, PS-54131MU</w:t>
      </w:r>
    </w:p>
    <w:p w14:paraId="310918AE" w14:textId="77777777" w:rsidR="00834512" w:rsidRPr="00D82760" w:rsidRDefault="00000000">
      <w:pPr>
        <w:pStyle w:val="ListBullet"/>
        <w:rPr>
          <w:sz w:val="21"/>
          <w:szCs w:val="21"/>
        </w:rPr>
      </w:pPr>
      <w:r w:rsidRPr="00D82760">
        <w:rPr>
          <w:sz w:val="21"/>
          <w:szCs w:val="21"/>
        </w:rPr>
        <w:t>Operating Receipts Telephone service establishments should exclude receipts collected on behalf of another company . Include receipts received from international calls originating in the United States, including that portion paid to foreign countries for accessing their network. Include allowances for uncollectable accounts. For further clarification, click the "Additional Information" link above. What were the total operating receipts?Check if None 2022 $ ,000.00</w:t>
      </w:r>
    </w:p>
    <w:p w14:paraId="4504935E" w14:textId="77777777" w:rsidR="00834512" w:rsidRPr="00D82760" w:rsidRDefault="00000000">
      <w:pPr>
        <w:rPr>
          <w:sz w:val="21"/>
          <w:szCs w:val="21"/>
        </w:rPr>
      </w:pPr>
      <w:r w:rsidRPr="00D82760">
        <w:rPr>
          <w:sz w:val="16"/>
          <w:szCs w:val="21"/>
        </w:rPr>
        <w:t>Surveys included: IN-51700MU, IN-51700SU</w:t>
      </w:r>
    </w:p>
    <w:p w14:paraId="5B9653EA" w14:textId="77777777" w:rsidR="00834512" w:rsidRPr="00D82760" w:rsidRDefault="00000000">
      <w:pPr>
        <w:pStyle w:val="ListBullet"/>
        <w:rPr>
          <w:sz w:val="21"/>
          <w:szCs w:val="21"/>
        </w:rPr>
      </w:pPr>
      <w:r w:rsidRPr="00D82760">
        <w:rPr>
          <w:sz w:val="21"/>
          <w:szCs w:val="21"/>
        </w:rPr>
        <w:t xml:space="preserve">Operating receipts of this taxable establishment Establishments should include receipts (revenue) from both healthcare activities and non-healthcare activities, such as laundry services, beauty and barber services, and television rental, if owned and operated by this </w:t>
      </w:r>
      <w:r w:rsidRPr="00D82760">
        <w:rPr>
          <w:sz w:val="21"/>
          <w:szCs w:val="21"/>
        </w:rPr>
        <w:lastRenderedPageBreak/>
        <w:t>institution. For further clarification, click the "Additional Information" link above. What were the total operating receipts?Check if None 2022 $ ,000.00</w:t>
      </w:r>
    </w:p>
    <w:p w14:paraId="311E1EE3" w14:textId="77777777" w:rsidR="00834512" w:rsidRPr="00D82760" w:rsidRDefault="00000000">
      <w:pPr>
        <w:rPr>
          <w:sz w:val="21"/>
          <w:szCs w:val="21"/>
        </w:rPr>
      </w:pPr>
      <w:r w:rsidRPr="00D82760">
        <w:rPr>
          <w:sz w:val="16"/>
          <w:szCs w:val="21"/>
        </w:rPr>
        <w:t>Surveys included: HC-62300MU, HC-62300SU</w:t>
      </w:r>
    </w:p>
    <w:p w14:paraId="6B93AD00" w14:textId="77777777" w:rsidR="00834512" w:rsidRPr="00D82760" w:rsidRDefault="00000000">
      <w:pPr>
        <w:pStyle w:val="ListBullet"/>
        <w:rPr>
          <w:sz w:val="21"/>
          <w:szCs w:val="21"/>
        </w:rPr>
      </w:pPr>
      <w:r w:rsidRPr="00D82760">
        <w:rPr>
          <w:sz w:val="21"/>
          <w:szCs w:val="21"/>
        </w:rPr>
        <w:t xml:space="preserve">Revenue and expenses of this tax-exempt establishment Establishments should include receipts (revenue) from both healthcare activities and non-healthcare activities, such as laundry services, beauty and barber services, and television rental, if owned and operated by this institution. For further clarification, click the "Additional Information" link above. </w:t>
      </w:r>
      <w:r w:rsidRPr="00D82760">
        <w:rPr>
          <w:sz w:val="21"/>
          <w:szCs w:val="21"/>
        </w:rPr>
        <w:br/>
        <w:t xml:space="preserve">1.What was the total revenue?Check if None 2022 $ ,000.00 </w:t>
      </w:r>
      <w:r w:rsidRPr="00D82760">
        <w:rPr>
          <w:sz w:val="21"/>
          <w:szCs w:val="21"/>
        </w:rPr>
        <w:br/>
        <w:t>2.What were the total expenses? (Include payroll, exclude bad debt.)$ ,000.00</w:t>
      </w:r>
    </w:p>
    <w:p w14:paraId="1B60BE3B" w14:textId="77777777" w:rsidR="00834512" w:rsidRPr="00D82760" w:rsidRDefault="00000000">
      <w:pPr>
        <w:rPr>
          <w:sz w:val="21"/>
          <w:szCs w:val="21"/>
        </w:rPr>
      </w:pPr>
      <w:r w:rsidRPr="00D82760">
        <w:rPr>
          <w:sz w:val="16"/>
          <w:szCs w:val="21"/>
        </w:rPr>
        <w:t>Surveys included: HC-62300MU, HC-62300SU</w:t>
      </w:r>
    </w:p>
    <w:p w14:paraId="696EA031" w14:textId="77777777" w:rsidR="00834512" w:rsidRPr="00D82760" w:rsidRDefault="00000000">
      <w:pPr>
        <w:pStyle w:val="ListBullet"/>
        <w:rPr>
          <w:sz w:val="21"/>
          <w:szCs w:val="21"/>
        </w:rPr>
      </w:pPr>
      <w:r w:rsidRPr="00D82760">
        <w:rPr>
          <w:sz w:val="21"/>
          <w:szCs w:val="21"/>
        </w:rPr>
        <w:t>Report operating receipts of this establishment Travel agents, ticket of fices/agencies, and reservation systems should include commissions or fees, not gross sales. Tour operators should include the dif ference between the selling price of their tours and the amount paid to suppliers. Convention, visitor , and tourist information bureaus should report total revenue, including contributions, gifts, and grants. For further clarification, click the "Additional Information" link above. What were the total operating receipts?Check if None 2022 $ ,000.00</w:t>
      </w:r>
    </w:p>
    <w:p w14:paraId="540471EF" w14:textId="77777777" w:rsidR="00834512" w:rsidRPr="00D82760" w:rsidRDefault="00000000">
      <w:pPr>
        <w:rPr>
          <w:sz w:val="21"/>
          <w:szCs w:val="21"/>
        </w:rPr>
      </w:pPr>
      <w:r w:rsidRPr="00D82760">
        <w:rPr>
          <w:sz w:val="16"/>
          <w:szCs w:val="21"/>
        </w:rPr>
        <w:t>Surveys included: AS-56150SU, AS-56150MU</w:t>
      </w:r>
    </w:p>
    <w:p w14:paraId="4993BA83" w14:textId="77777777" w:rsidR="00834512" w:rsidRPr="00D82760" w:rsidRDefault="00000000">
      <w:pPr>
        <w:pStyle w:val="ListBullet"/>
        <w:rPr>
          <w:sz w:val="21"/>
          <w:szCs w:val="21"/>
        </w:rPr>
      </w:pPr>
      <w:r w:rsidRPr="00D82760">
        <w:rPr>
          <w:sz w:val="21"/>
          <w:szCs w:val="21"/>
        </w:rPr>
        <w:t>Operating Receipts For further clarification, click the "Additional Information" link above. What were the total operating receipts? (Gross receipts less returns and allowances.)Check if None 2022 $ ,000.00</w:t>
      </w:r>
    </w:p>
    <w:p w14:paraId="43670184" w14:textId="77777777" w:rsidR="00834512" w:rsidRPr="00D82760" w:rsidRDefault="00000000">
      <w:pPr>
        <w:rPr>
          <w:sz w:val="21"/>
          <w:szCs w:val="21"/>
        </w:rPr>
      </w:pPr>
      <w:r w:rsidRPr="00D82760">
        <w:rPr>
          <w:sz w:val="16"/>
          <w:szCs w:val="21"/>
        </w:rPr>
        <w:t>Surveys included: IN-51313MU, IN-51313SU</w:t>
      </w:r>
    </w:p>
    <w:p w14:paraId="61B1FB32" w14:textId="77777777" w:rsidR="00834512" w:rsidRPr="00D82760" w:rsidRDefault="00000000">
      <w:pPr>
        <w:pStyle w:val="ListBullet"/>
        <w:rPr>
          <w:sz w:val="21"/>
          <w:szCs w:val="21"/>
        </w:rPr>
      </w:pPr>
      <w:r w:rsidRPr="00D82760">
        <w:rPr>
          <w:sz w:val="21"/>
          <w:szCs w:val="21"/>
        </w:rPr>
        <w:t>Include: Commissions and fees for managing, listing, selling, or renting property owned by others - not gross rents or gross sale price Commissions and fees received on behalf of, and paid to, sales agents and to other brokers Commissions and fees received from other brokers (co-brokerage fees) Gross rents from properties owned by this establishment and leased to others Reimbursements from property owners for miscellaneous expenditures For further clarification, click the "Additional Information" link above. What was the total revenue?Check if None 2022 $ ,000.00</w:t>
      </w:r>
    </w:p>
    <w:p w14:paraId="03FE89A1" w14:textId="77777777" w:rsidR="00834512" w:rsidRPr="00D82760" w:rsidRDefault="00000000">
      <w:pPr>
        <w:rPr>
          <w:sz w:val="21"/>
          <w:szCs w:val="21"/>
        </w:rPr>
      </w:pPr>
      <w:r w:rsidRPr="00D82760">
        <w:rPr>
          <w:sz w:val="16"/>
          <w:szCs w:val="21"/>
        </w:rPr>
        <w:t>Surveys included: RE-53100MU, RE-53100SU</w:t>
      </w:r>
    </w:p>
    <w:p w14:paraId="56F29E82" w14:textId="77777777" w:rsidR="00834512" w:rsidRPr="00D82760" w:rsidRDefault="00000000">
      <w:pPr>
        <w:pStyle w:val="ListBullet"/>
        <w:rPr>
          <w:sz w:val="21"/>
          <w:szCs w:val="21"/>
        </w:rPr>
      </w:pPr>
      <w:r w:rsidRPr="00D82760">
        <w:rPr>
          <w:sz w:val="21"/>
          <w:szCs w:val="21"/>
        </w:rPr>
        <w:t>What was the income, earnings, or revenue of this establishment only? For further clarification, click the "Additional Information" link above. Income, earnings, or revenueCheck if None 2022 $ ,000.00</w:t>
      </w:r>
    </w:p>
    <w:p w14:paraId="34B7C3D5" w14:textId="77777777" w:rsidR="00834512" w:rsidRPr="00D82760" w:rsidRDefault="00000000">
      <w:pPr>
        <w:rPr>
          <w:sz w:val="21"/>
          <w:szCs w:val="21"/>
        </w:rPr>
      </w:pPr>
      <w:r w:rsidRPr="00D82760">
        <w:rPr>
          <w:sz w:val="16"/>
          <w:szCs w:val="21"/>
        </w:rPr>
        <w:t>Surveys included: MN-55111MU</w:t>
      </w:r>
    </w:p>
    <w:p w14:paraId="08E09DB8" w14:textId="77777777" w:rsidR="00834512" w:rsidRPr="00D82760" w:rsidRDefault="00000000">
      <w:pPr>
        <w:pStyle w:val="Heading2"/>
        <w:rPr>
          <w:sz w:val="24"/>
          <w:szCs w:val="24"/>
        </w:rPr>
      </w:pPr>
      <w:r w:rsidRPr="00D82760">
        <w:rPr>
          <w:sz w:val="24"/>
          <w:szCs w:val="24"/>
        </w:rPr>
        <w:t>ITEM 7: EMPLOYMENT AND P AYROLL</w:t>
      </w:r>
    </w:p>
    <w:p w14:paraId="2C0F5F6E" w14:textId="77777777" w:rsidR="00834512" w:rsidRPr="00D82760" w:rsidRDefault="00000000">
      <w:pPr>
        <w:pStyle w:val="ListBullet"/>
        <w:rPr>
          <w:sz w:val="21"/>
          <w:szCs w:val="21"/>
        </w:rPr>
      </w:pPr>
      <w:r w:rsidRPr="00D82760">
        <w:rPr>
          <w:sz w:val="21"/>
          <w:szCs w:val="21"/>
        </w:rPr>
        <w:t xml:space="preserve">EmploymentInclude: Full- and part-time employees working at </w:t>
      </w:r>
      <w:r w:rsidRPr="00D82760">
        <w:rPr>
          <w:sz w:val="21"/>
          <w:szCs w:val="21"/>
          <w:highlight w:val="lightGray"/>
        </w:rPr>
        <w:t>this establishment (including employees working from home)</w:t>
      </w:r>
      <w:r w:rsidRPr="00D82760">
        <w:rPr>
          <w:sz w:val="21"/>
          <w:szCs w:val="21"/>
        </w:rPr>
        <w:t xml:space="preserve"> whose payroll was reported on Internal Revenue Service Form 941, Employer's Quarterly Federal T ax Return, and filed under the Employer </w:t>
      </w:r>
      <w:r w:rsidRPr="00D82760">
        <w:rPr>
          <w:sz w:val="21"/>
          <w:szCs w:val="21"/>
        </w:rPr>
        <w:lastRenderedPageBreak/>
        <w:t xml:space="preserve">Identification Number (EIN) Exclude: Temporary staf fing obtained from a staf fing service Contractors, subcontractors, or independent contractors Full- or part-time leased employees whose payroll was filed under an employee leasing company's EIN Purchased or managed services, such as janitorial, guard, or landscape services Professional or technical services purchased from another firm, such as software consulting, computer programming, engineering, or accounting services For further clarification, click the "Additional Information" link above. What was the number of employees for pay period including March 12?Check if None 2022 B.Payroll before deductions (Exclude employer's cost for fringe benefits.) </w:t>
      </w:r>
      <w:r w:rsidRPr="00D82760">
        <w:rPr>
          <w:sz w:val="21"/>
          <w:szCs w:val="21"/>
        </w:rPr>
        <w:br/>
        <w:t xml:space="preserve">1.What was the annual payroll?Check if None 2022 $ ,000.00 </w:t>
      </w:r>
      <w:r w:rsidRPr="00D82760">
        <w:rPr>
          <w:sz w:val="21"/>
          <w:szCs w:val="21"/>
        </w:rPr>
        <w:br/>
        <w:t>2.What was the first quarter payroll (January-March 2022)?$ ,000.00</w:t>
      </w:r>
    </w:p>
    <w:p w14:paraId="64CCD2A7" w14:textId="77777777" w:rsidR="00834512" w:rsidRPr="00D82760" w:rsidRDefault="00000000">
      <w:pPr>
        <w:rPr>
          <w:sz w:val="21"/>
          <w:szCs w:val="21"/>
        </w:rPr>
      </w:pPr>
      <w:r w:rsidRPr="00D82760">
        <w:rPr>
          <w:sz w:val="16"/>
          <w:szCs w:val="21"/>
        </w:rPr>
        <w:t>Surveys included: RE-53210SU, FI-52231SU, OS-81291MU, IN-51821SU, AS-56120MU, ED-61150MU, TW-49200MU, AS-5621XMU, IN-51321MU, HC-62441MU, AS-5617XMU, AE-71210MU, UT-22120MU, OS-81230MU, FI-52210MU, FI-52111MU, IN-51920MU, FI-52420MU, IN-51711SU, PS-54162SU, PS-54120MU, HC-62151SU, HC-62113MU, PS-5409XMU, AS-56160SU, OS-81110SU, PS-5405XMU, AE-71130SU, OS-81349SU, PS-54186SU, HC-62191SU, IN-51319SU, TW-48100SU, AS-56220SU, FI-52310MU, RE-53110MU, PS-54182SU, AE-71390SU, FI-52230MU, PS-54185MU, IN-51223MU, FI-52213SU, IN-51224SU, OS-81130SU, PS-5407XMU, AE-71110SU, PS-54161MU, AS-56140SU, FI-52229MU, IN-51219SU, PS-5415XMU,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AE-71310SU, HC-62423MU, OS-81292MU, FI-52310SU, AS-56220MU, TW-4840XMU, TW-48100MU, FI-52230SU, PS-54185SU, AE-71390MU, RE-53110SU, PS-54182MU, OS-81130MU, IN-51224MU, AE-71110MU, IN-51223SU, FI-52213MU, FI-52229SU, PS-54161SU, AS-56140MU, IN-51219MU, IN-51920SU, IN-51711MU, FI-52420SU, OS-8114XMU, FI-52210SU, FI-52111SU, PS-54120SU, AS-5613XMU, PS-54162MU, AS-56160MU, HC-62113SU, HC-62151MU, HC-62191MU, OS-81349MU, PS-54186MU, IN-51319MU, AS-5629XMU, OS-8122XMU, OS-81110MU, AE-71130MU, FI-52231MU, PS-5401XMU, RE-53210MU, PS-5413XMU, IN-51321SU, IN-51821MU, OS-81291SU, TW-49200SU, AS-56120SU, ED-61150SU, HC-62441SU, AE-71210SU, MN-5511XMU, UT-22120SU, OS-81230SU, AS-56170SU, PS-5408XMU, RE-53240MU, IN-51213MU, AE-71120SU, AF-72230SU, PS-54191MU, PS-5404XMU, FI-52430MU, HC-62411SU, AS-56210SU, TW-48700SU, AS-5616XMU, AE-71320MU, PS-54135SU, IN-51312SU, PS-54170SU, OS-81220MU, AS-56290MU, UT-22130MU, AF-72110MU, OS-8111XMU, OS-81140MU, PS-54194SU, TW-48500MU, OS-8127XMU, RE-53200SU, HC-62200MU, ED-61140MU, IN-51600MU, OS-81323SU, MN-55111SU, OS-8113XMU, UT-22110MU, AF-72130MU, FI-52412MU, PS-54150SU, HC-62140MU, AS-5614XMU, AS-56110MU, ED-61160MU, PS-54131SU, RE-53300SU, HC-62121MU, IN-51311MU, PS-54136MU, AS-5622XMU, FI-52321SU, TW-48400MU, HC-62199MU, IN-51700MU, AE-71140MU, HC-62300MU, AF-72250MU, OS-81299SU, OS-81120SU, PS-5406XMU, AS-56190SU, HC-62412MU, PS-54133SU, IN-51314SU, HC-62161SU, PS-5414XMU, AS-56150SU, IN-51313MU, PS-54134MU, PS-54110MU, IN-51210SU, TW-48600SU, FI-52220MU, PS-54192SU, RE-53100MU, FI-52410MU, TW-4880XMU, OS-81120MU, AS-56190MU, OS-81299MU, AS-56150MU, IN-51313SU, PS-54134SU, HC-62161MU, HC-62412SU, PS-54133MU, IN-51314MU, PS-54110SU, FI-52410SU, PS-54192MU, RE-53100SU, IN-51210MU, TW-4930XMU, TW-48600MU, FI-52220SU, UT-22110SU, FI-52412SU, AF-72130SU, MN-55111MU, HC-62140SU, PS-54150MU, IN-51311SU, PS-54136SU, HC-62121SU, PS-5410XMU, TW-48400SU, HC-62199SU, FI-52321MU, IN-5182XMU, AS-56110SU, ED-61160SU, PS-54131MU, RE-53300MU, PS-5402XMU, AF-72250SU, AE-71140SU, HC-62300SU, IN-51700SU, PS-54170MU, PS-54135MU, IN-51312MU, AE-71320SU, OS-81220SU, UT-22130SU, AS-56290SU, AF-72110SU, RE-53200MU, PS-54194MU, OS-81140SU, TW-48500SU, IN-51600SU, ED-61140SU, OS-81323MU, PS-5412XMU, HC-62200SU, AS-56170MU, AF-72230MU, AE-71120MU, PS-54191SU, OS-8123XMU, RE-53240SU, IN-51213SU, FI-52430SU, AS-5612XMU, TW-48700MU, TW-4920XMU, HC-62411MU, AS-56210MU</w:t>
      </w:r>
    </w:p>
    <w:p w14:paraId="20BA4CC0" w14:textId="77777777" w:rsidR="00834512" w:rsidRPr="00D82760" w:rsidRDefault="00000000">
      <w:pPr>
        <w:pStyle w:val="ListBullet"/>
        <w:rPr>
          <w:sz w:val="21"/>
          <w:szCs w:val="21"/>
        </w:rPr>
      </w:pPr>
      <w:r w:rsidRPr="00D82760">
        <w:rPr>
          <w:sz w:val="21"/>
          <w:szCs w:val="21"/>
        </w:rPr>
        <w:t xml:space="preserve">EmploymentInclude: Full- and part-time employees working at this establishment (including employees working from home) whose payroll was reported on Internal Revenue Service Form 941, Employer ’s Quarterly Federal T ax Return or Internal Revenue Service Form 943, </w:t>
      </w:r>
      <w:r w:rsidRPr="00D82760">
        <w:rPr>
          <w:sz w:val="21"/>
          <w:szCs w:val="21"/>
          <w:highlight w:val="lightGray"/>
        </w:rPr>
        <w:t>Employer ’s Annual Federal T ax Return for Agricultural Employees, a</w:t>
      </w:r>
      <w:r w:rsidRPr="00D82760">
        <w:rPr>
          <w:sz w:val="21"/>
          <w:szCs w:val="21"/>
        </w:rPr>
        <w:t xml:space="preserve">nd filed under the Employer Identification Number (EIN) Exclude: Temporary staf fing obtained from a staf fing service Contractors, subcontractors, or independent contractors Full- or part-time leased employees whose payroll was filed under an employee leasing company's EIN Purchased or managed services, such as janitorial, guard, or landscape services </w:t>
      </w:r>
      <w:r w:rsidRPr="00D82760">
        <w:rPr>
          <w:sz w:val="21"/>
          <w:szCs w:val="21"/>
        </w:rPr>
        <w:lastRenderedPageBreak/>
        <w:t xml:space="preserve">Professional or technical services purchased from another firm, such as software consulting, computer programming, engineering, or accounting services For further clarification, click the "Additional Information" link above. What was the number of employees for pay period including March 12?Check if None 2022 B.Payroll before deductions (Exclude employer's cost for fringe benefits.) </w:t>
      </w:r>
      <w:r w:rsidRPr="00D82760">
        <w:rPr>
          <w:sz w:val="21"/>
          <w:szCs w:val="21"/>
        </w:rPr>
        <w:br/>
        <w:t xml:space="preserve">1.What was the annual payroll?Check if None 2022 $ ,000.00 </w:t>
      </w:r>
      <w:r w:rsidRPr="00D82760">
        <w:rPr>
          <w:sz w:val="21"/>
          <w:szCs w:val="21"/>
        </w:rPr>
        <w:br/>
        <w:t>2.What was the first quarter payroll (January-March 2022)?$ ,000.00</w:t>
      </w:r>
    </w:p>
    <w:p w14:paraId="261F33CC" w14:textId="77777777" w:rsidR="00834512" w:rsidRPr="00D82760" w:rsidRDefault="00000000">
      <w:pPr>
        <w:rPr>
          <w:sz w:val="21"/>
          <w:szCs w:val="21"/>
        </w:rPr>
      </w:pPr>
      <w:r w:rsidRPr="00D82760">
        <w:rPr>
          <w:sz w:val="16"/>
          <w:szCs w:val="21"/>
        </w:rPr>
        <w:t>Surveys included: AG-11500SU, AG-11500MU</w:t>
      </w:r>
    </w:p>
    <w:p w14:paraId="1612EEFB" w14:textId="69F1C734" w:rsidR="00834512" w:rsidRPr="00D82760" w:rsidRDefault="00000000">
      <w:pPr>
        <w:pStyle w:val="ListBullet"/>
        <w:rPr>
          <w:sz w:val="21"/>
          <w:szCs w:val="21"/>
        </w:rPr>
      </w:pPr>
      <w:proofErr w:type="spellStart"/>
      <w:r w:rsidRPr="00D82760">
        <w:rPr>
          <w:sz w:val="21"/>
          <w:szCs w:val="21"/>
        </w:rPr>
        <w:t>EmploymentInclude</w:t>
      </w:r>
      <w:proofErr w:type="spellEnd"/>
      <w:r w:rsidRPr="00D82760">
        <w:rPr>
          <w:sz w:val="21"/>
          <w:szCs w:val="21"/>
        </w:rPr>
        <w:t xml:space="preserve">: Full- and part-time employees for this </w:t>
      </w:r>
      <w:r w:rsidRPr="00D82760">
        <w:rPr>
          <w:sz w:val="21"/>
          <w:szCs w:val="21"/>
          <w:highlight w:val="lightGray"/>
        </w:rPr>
        <w:t>consolidated reporting unit</w:t>
      </w:r>
      <w:r w:rsidRPr="00D82760">
        <w:rPr>
          <w:sz w:val="21"/>
          <w:szCs w:val="21"/>
        </w:rPr>
        <w:t xml:space="preserve"> (including employees working from home) whose payroll was reported on Internal Revenue Service Form 941, Employer's Quarterly Federal T ax Return Exclude: Temporary staf fing obtained from a staf fing service Contractors, subcontractors, or independent contractors Full- or part-time leased employees whose payroll was filed under an employee leasing company's EIN Purchased or managed services, such as janitorial, guard, or landscape services Professional or technical services purchased from another firm, such as software consulting, computer programming, engineering, or accounting services For further clarification, click "Additional Information" link above. What was the number of employees for pay period including March 12?Check if None 2022 B.Payroll before deductions (Exclude employer's cost for fringe benefits.) </w:t>
      </w:r>
      <w:r w:rsidRPr="00D82760">
        <w:rPr>
          <w:sz w:val="21"/>
          <w:szCs w:val="21"/>
        </w:rPr>
        <w:br/>
        <w:t xml:space="preserve">1.What was the annual payroll?Check if None 2022 $ ,000.00 </w:t>
      </w:r>
      <w:r w:rsidRPr="00D82760">
        <w:rPr>
          <w:sz w:val="21"/>
          <w:szCs w:val="21"/>
        </w:rPr>
        <w:br/>
        <w:t>2.What was the first quarter payroll (January-March 2022)?$ ,000.00</w:t>
      </w:r>
    </w:p>
    <w:p w14:paraId="6F66CCCD" w14:textId="77777777" w:rsidR="00834512" w:rsidRPr="00D82760" w:rsidRDefault="00000000">
      <w:pPr>
        <w:rPr>
          <w:sz w:val="21"/>
          <w:szCs w:val="21"/>
        </w:rPr>
      </w:pPr>
      <w:r w:rsidRPr="00D82760">
        <w:rPr>
          <w:sz w:val="16"/>
          <w:szCs w:val="21"/>
        </w:rPr>
        <w:t>Surveys included: FI-5247AMU, UT-2221AMU, UT-2233AMU, UT-2217AMU, UT-2215AMU, IN-5121AMU, FI-5234AMU, FI-5238AMU, UT-2203AMU, UT-2211AMU, IN-5170AMU, FI-5241AMU, FI-5222AMU, FI-5232AMU, FI-5243AMU, UT-2213AMU, IN-5172AMU, IN-5122AMU, UT-2216AMU, UT-2232AMU, FI-5248AMU, FI-5239AMU, FI-5244AMU, IN-5120AMU, UT-2214AMU, UT-2218AMU, UT-2222AMU, FI-5223AMU, FI-5240AMU, FI-5231AMU, IN-5171AMU, UT-2202AMU, IN-5173AMU, UT-2212AMU, FI-5233AMU, FI-5221AMU</w:t>
      </w:r>
    </w:p>
    <w:p w14:paraId="55CBC876" w14:textId="2C3ECDE6" w:rsidR="00834512" w:rsidRPr="00D82760" w:rsidRDefault="00000000">
      <w:pPr>
        <w:pStyle w:val="ListBullet"/>
        <w:rPr>
          <w:sz w:val="21"/>
          <w:szCs w:val="21"/>
        </w:rPr>
      </w:pPr>
      <w:proofErr w:type="spellStart"/>
      <w:r w:rsidRPr="00D82760">
        <w:rPr>
          <w:sz w:val="21"/>
          <w:szCs w:val="21"/>
        </w:rPr>
        <w:t>EmploymentInclude</w:t>
      </w:r>
      <w:proofErr w:type="spellEnd"/>
      <w:r w:rsidRPr="00D82760">
        <w:rPr>
          <w:sz w:val="21"/>
          <w:szCs w:val="21"/>
        </w:rPr>
        <w:t xml:space="preserve">: Full- and part-time employees working at this establishment (including employees working from home) whose payroll was reported on Internal Revenue Service Form 941, Employer's Quarterly Federal T ax Return, and filed under the Employer Identification Number (EIN) Exclude: Temporary staf fing obtained from a staf fing service Contractors, subcontractors, or independent contractors Full- or part-time leased employees whose payroll was filed under an employee leasing company's EIN Purchased or managed services, such as janitorial, guard, or landscape services Professional or technical services purchased from another firm, such as software consulting, computer programming, engineering, or accounting services For further clarification, click Help. </w:t>
      </w:r>
      <w:r w:rsidRPr="00D82760">
        <w:rPr>
          <w:sz w:val="21"/>
          <w:szCs w:val="21"/>
          <w:highlight w:val="lightGray"/>
        </w:rPr>
        <w:t>(For automobile parking companies operating more than one parking lot or structure, report payroll and employees at the location where the employees spend most of their time. If an establishment is a self-park service location at which no employees are assigned, check boxes to indicate 'None' on all lines.)</w:t>
      </w:r>
      <w:r w:rsidRPr="00D82760">
        <w:rPr>
          <w:sz w:val="21"/>
          <w:szCs w:val="21"/>
        </w:rPr>
        <w:t xml:space="preserve"> What was the number of employees for pay period including March 12?Check if None 2022 B.Payroll before deductions (Exclude employer's cost for fringe benefits.) </w:t>
      </w:r>
      <w:r w:rsidRPr="00D82760">
        <w:rPr>
          <w:sz w:val="21"/>
          <w:szCs w:val="21"/>
        </w:rPr>
        <w:br/>
        <w:t xml:space="preserve">1.What was the annual payroll?Check if None 2022 $ ,000.00 </w:t>
      </w:r>
      <w:r w:rsidRPr="00D82760">
        <w:rPr>
          <w:sz w:val="21"/>
          <w:szCs w:val="21"/>
        </w:rPr>
        <w:br/>
        <w:t>2.What was the first quarter payroll (January-March 2022)?$ ,000.00</w:t>
      </w:r>
    </w:p>
    <w:p w14:paraId="05D6379A" w14:textId="77777777" w:rsidR="00834512" w:rsidRPr="00D82760" w:rsidRDefault="00000000">
      <w:pPr>
        <w:rPr>
          <w:sz w:val="21"/>
          <w:szCs w:val="21"/>
        </w:rPr>
      </w:pPr>
      <w:r w:rsidRPr="00D82760">
        <w:rPr>
          <w:sz w:val="16"/>
          <w:szCs w:val="21"/>
        </w:rPr>
        <w:lastRenderedPageBreak/>
        <w:t>Surveys included: OS-81293MU, OS-81293SU</w:t>
      </w:r>
    </w:p>
    <w:p w14:paraId="061FD588" w14:textId="77777777" w:rsidR="00834512" w:rsidRPr="00D82760" w:rsidRDefault="00000000">
      <w:pPr>
        <w:pStyle w:val="ListBullet"/>
        <w:rPr>
          <w:sz w:val="21"/>
          <w:szCs w:val="21"/>
        </w:rPr>
      </w:pPr>
      <w:r w:rsidRPr="00D82760">
        <w:rPr>
          <w:sz w:val="21"/>
          <w:szCs w:val="21"/>
        </w:rPr>
        <w:t>A.EmploymentInclude: Full- and part-time employees (</w:t>
      </w:r>
      <w:r w:rsidRPr="00D82760">
        <w:rPr>
          <w:sz w:val="21"/>
          <w:szCs w:val="21"/>
          <w:highlight w:val="lightGray"/>
        </w:rPr>
        <w:t>including employees working from home and worksite employees of Professional Employer Organizations)</w:t>
      </w:r>
      <w:r w:rsidRPr="00D82760">
        <w:rPr>
          <w:sz w:val="21"/>
          <w:szCs w:val="21"/>
        </w:rPr>
        <w:t xml:space="preserve"> whose payroll was reported on Internal Revenue Service Form 941, Employer's Quarterly Federal T ax Return, and filed under the Employer Identification Number (EIN) Exclude: Worksite employees of Professional Employer Organizations whose payroll was not reported under EIN (e.g., employment and payroll filed under a client's EIN) For further clarification, click the "Additional Information" link above. What was the number of employees for pay period including March 12?Check if None 2022 B.Payroll before deductions (Exclude employer's cost for fringe benefits.) </w:t>
      </w:r>
      <w:r w:rsidRPr="00D82760">
        <w:rPr>
          <w:sz w:val="21"/>
          <w:szCs w:val="21"/>
        </w:rPr>
        <w:br/>
        <w:t xml:space="preserve">1.What was the annual payroll?Check if None 2022 $ ,000.00 </w:t>
      </w:r>
      <w:r w:rsidRPr="00D82760">
        <w:rPr>
          <w:sz w:val="21"/>
          <w:szCs w:val="21"/>
        </w:rPr>
        <w:br/>
        <w:t>2.What was the first quarter payroll (January-March 2022)?$ ,000.00</w:t>
      </w:r>
    </w:p>
    <w:p w14:paraId="0E4F79EE" w14:textId="77777777" w:rsidR="00834512" w:rsidRPr="00D82760" w:rsidRDefault="00000000">
      <w:pPr>
        <w:rPr>
          <w:sz w:val="21"/>
          <w:szCs w:val="21"/>
        </w:rPr>
      </w:pPr>
      <w:r w:rsidRPr="00D82760">
        <w:rPr>
          <w:sz w:val="16"/>
          <w:szCs w:val="21"/>
        </w:rPr>
        <w:t>Surveys included: AS-56130MU, AS-56130SU</w:t>
      </w:r>
    </w:p>
    <w:p w14:paraId="1A0569CB" w14:textId="3ACC3FF2" w:rsidR="00834512" w:rsidRPr="00D82760" w:rsidRDefault="00000000">
      <w:pPr>
        <w:pStyle w:val="Heading2"/>
        <w:rPr>
          <w:sz w:val="24"/>
          <w:szCs w:val="24"/>
        </w:rPr>
      </w:pPr>
      <w:r w:rsidRPr="00D82760">
        <w:rPr>
          <w:sz w:val="24"/>
          <w:szCs w:val="24"/>
        </w:rPr>
        <w:t>ITEM 8</w:t>
      </w:r>
      <w:r w:rsidR="00E57CA6" w:rsidRPr="00D82760">
        <w:rPr>
          <w:sz w:val="24"/>
          <w:szCs w:val="24"/>
        </w:rPr>
        <w:t xml:space="preserve"> SUPPORT SERVICES</w:t>
      </w:r>
    </w:p>
    <w:p w14:paraId="5CB84B6A" w14:textId="006DA96E" w:rsidR="00834512" w:rsidRPr="00D82760" w:rsidRDefault="00000000">
      <w:pPr>
        <w:pStyle w:val="Heading3"/>
        <w:rPr>
          <w:sz w:val="21"/>
          <w:szCs w:val="21"/>
        </w:rPr>
      </w:pPr>
      <w:r w:rsidRPr="00D82760">
        <w:rPr>
          <w:sz w:val="21"/>
          <w:szCs w:val="21"/>
        </w:rPr>
        <w:t>ITEM 8: SUPPORT SERVICES</w:t>
      </w:r>
    </w:p>
    <w:p w14:paraId="253203F7" w14:textId="77777777" w:rsidR="00834512" w:rsidRPr="00D82760" w:rsidRDefault="00000000">
      <w:pPr>
        <w:pStyle w:val="ListBullet"/>
        <w:rPr>
          <w:sz w:val="21"/>
          <w:szCs w:val="21"/>
        </w:rPr>
      </w:pPr>
      <w:r w:rsidRPr="00D82760">
        <w:rPr>
          <w:sz w:val="21"/>
          <w:szCs w:val="21"/>
        </w:rPr>
        <w:t>Was this establishment primarily engaged in providing management, administrative, or support services to other establishments of your enterprise (rather than for the general public or other business firms) in 2022? Yes No</w:t>
      </w:r>
    </w:p>
    <w:p w14:paraId="0ACEE823" w14:textId="77777777" w:rsidR="00834512" w:rsidRPr="00D82760" w:rsidRDefault="00000000">
      <w:pPr>
        <w:rPr>
          <w:sz w:val="21"/>
          <w:szCs w:val="21"/>
        </w:rPr>
      </w:pPr>
      <w:r w:rsidRPr="00D82760">
        <w:rPr>
          <w:sz w:val="16"/>
          <w:szCs w:val="21"/>
        </w:rPr>
        <w:t>Surveys included: IN-51821SU, AS-56120MU, AS-5621XMU, AS-5617XMU, PS-54162SU, PS-54120MU, PS-5409XMU, AS-56160SU, OS-81110SU, PS-5405XMU, PS-54186SU, AS-56220SU, PS-54182SU, PS-54185MU, OS-81130SU, PS-5407XMU, PS-54161MU, AS-56140SU, PS-5415XMU, PS-54180SU, PS-54138SU, AS-5619XMU, OS-8112XMU, AS-5615XMU, PS-54140SU, PS-5411XMU, PS-5403XMU, PS-54180MU, PS-54138MU, PS-54140MU, AS-56220MU, TW-4840XMU, PS-54185SU, PS-54182MU, OS-81130MU, PS-54161SU, AS-56140MU, OS-8114XMU, PS-54120SU, AS-5613XMU, PS-54162MU, AS-56160MU, PS-54186MU, AS-5629XMU, OS-8122XMU, OS-81110MU, PS-5401XMU, PS-5413XMU, IN-51821MU, AS-56120SU, MN-5511XMU, AS-56170SU, PS-5408XMU, PS-54191MU, PS-5404XMU, AS-56210SU, AS-5616XMU, PS-54135SU, PS-54170SU, AS-56290MU, OS-8111XMU, OS-81140MU, PS-54194SU, OS-8127XMU, AS-56130MU, OS-8113XMU, PS-54150SU, AS-5614XMU, AS-56110MU, PS-54131SU, PS-54136MU, AS-5622XMU, OS-81120SU, PS-5406XMU, AS-56190SU, PS-54133SU, PS-5414XMU, AS-56150SU, PS-54134MU, PS-54110MU, PS-54192SU, TW-4880XMU, OS-81120MU, AS-56190MU, AS-56150MU, PS-54134SU, PS-54133MU, PS-54110SU, PS-54192MU, TW-4930XMU, PS-54150MU, PS-54136SU, PS-5410XMU, IN-5182XMU, AS-56110SU, PS-54131MU, PS-5402XMU, PS-54170MU, PS-54135MU, AS-56290SU, PS-54194MU, OS-81140SU, AS-56130SU, PS-5412XMU, AS-56170MU, PS-54191SU, OS-8123XMU, AS-5612XMU, TW-4920XMU, AS-56210MU</w:t>
      </w:r>
    </w:p>
    <w:p w14:paraId="3EAC2C2E" w14:textId="77777777" w:rsidR="00834512" w:rsidRPr="00D82760" w:rsidRDefault="00000000">
      <w:pPr>
        <w:pStyle w:val="Heading3"/>
        <w:rPr>
          <w:sz w:val="21"/>
          <w:szCs w:val="21"/>
        </w:rPr>
      </w:pPr>
      <w:r w:rsidRPr="00D82760">
        <w:rPr>
          <w:sz w:val="21"/>
          <w:szCs w:val="21"/>
        </w:rPr>
        <w:t>ITEM 8: SUPPORT SER VICES - PRIMAR Y BUSINESS OR ACTIVITY OF THE OPERA TING EST ABLISHMENTS SER VICED</w:t>
      </w:r>
    </w:p>
    <w:p w14:paraId="6E27B3A7" w14:textId="77777777" w:rsidR="00834512" w:rsidRPr="00D82760" w:rsidRDefault="00000000">
      <w:pPr>
        <w:pStyle w:val="ListBullet"/>
        <w:rPr>
          <w:sz w:val="21"/>
          <w:szCs w:val="21"/>
        </w:rPr>
      </w:pPr>
      <w:r w:rsidRPr="00D82760">
        <w:rPr>
          <w:sz w:val="21"/>
          <w:szCs w:val="21"/>
        </w:rPr>
        <w:t>What primary kind of business or activity is performed by the establishments of your enterprise that are managed or serviced by this establishment? Example: If this establishment is a corporate, subsidiary , or regional managing of fice, data processing service center , or administrative/support of fice to a chain of clothing stores, please describe "clothing stores" below . Describe</w:t>
      </w:r>
    </w:p>
    <w:p w14:paraId="042410CC" w14:textId="77777777" w:rsidR="00834512" w:rsidRPr="00D82760" w:rsidRDefault="00000000">
      <w:pPr>
        <w:rPr>
          <w:sz w:val="21"/>
          <w:szCs w:val="21"/>
        </w:rPr>
      </w:pPr>
      <w:r w:rsidRPr="00D82760">
        <w:rPr>
          <w:sz w:val="16"/>
          <w:szCs w:val="21"/>
        </w:rPr>
        <w:t>Surveys included: AS-5621XMU, AS-5617XMU, PS-5409XMU, OS-81110SU, PS-5405XMU, OS-81130SU, PS-5407XMU, PS-5415XMU, AS-5619XMU, OS-8112XMU, AS-5615XMU, PS-5411XMU, PS-5403XMU, TW-4840XMU, OS-81130MU, OS-8114XMU, AS-5613XMU, AS-5629XMU, OS-8122XMU, OS-81110MU, PS-5401XMU, PS-5413XMU, MN-5511XMU, PS-5408XMU, PS-5404XMU, AS-5616XMU, OS-8111XMU, OS-81140MU, OS-8127XMU, OS-8113XMU, AS-5614XMU, AS-5622XMU, OS-81120SU, PS-5406XMU, PS-5414XMU, TW-4880XMU, OS-81120MU, TW-4930XMU, PS-5410XMU, IN-5182XMU, PS-5402XMU, OS-81140SU, PS-5412XMU, OS-8123XMU, AS-5612XMU, TW-4920XMU</w:t>
      </w:r>
    </w:p>
    <w:p w14:paraId="76A510A3" w14:textId="77777777" w:rsidR="00834512" w:rsidRPr="00D82760" w:rsidRDefault="00000000">
      <w:pPr>
        <w:pStyle w:val="Heading2"/>
        <w:rPr>
          <w:sz w:val="24"/>
          <w:szCs w:val="24"/>
        </w:rPr>
      </w:pPr>
      <w:r w:rsidRPr="00D82760">
        <w:rPr>
          <w:sz w:val="24"/>
          <w:szCs w:val="24"/>
        </w:rPr>
        <w:lastRenderedPageBreak/>
        <w:t>ITEM 16: SELECTED EXPENSES</w:t>
      </w:r>
    </w:p>
    <w:p w14:paraId="357C35B3" w14:textId="77777777" w:rsidR="00834512" w:rsidRPr="00D82760" w:rsidRDefault="00000000">
      <w:pPr>
        <w:pStyle w:val="ListBullet"/>
        <w:rPr>
          <w:sz w:val="21"/>
          <w:szCs w:val="21"/>
        </w:rPr>
      </w:pPr>
      <w:r w:rsidRPr="00D82760">
        <w:rPr>
          <w:sz w:val="21"/>
          <w:szCs w:val="21"/>
        </w:rPr>
        <w:t xml:space="preserve">Personnel costs, except payrollReport the payment of selected expenses allocated by category Report payments for expenses directly incurred by this establishment in column  </w:t>
      </w:r>
      <w:r w:rsidRPr="00D82760">
        <w:rPr>
          <w:sz w:val="21"/>
          <w:szCs w:val="21"/>
        </w:rPr>
        <w:br/>
        <w:t xml:space="preserve">1.Report payments made by this establishment for expenses incurred by other establishments of your enterprise in column 2 (where applicable). Exclude: Transfers made within the company Capitalized expenses Impairment Interest Bad debt Income tax Taxes collected from customers (e.g., sales and excise) Cost of merchandise for resale </w:t>
      </w:r>
      <w:r w:rsidRPr="00D82760">
        <w:rPr>
          <w:sz w:val="21"/>
          <w:szCs w:val="21"/>
        </w:rPr>
        <w:br/>
        <w:t xml:space="preserve">1.Employer's cost for employer paid insurance premiums, pension plans, payroll taxes, and other employee benefits (More)Check if None2022 Expenses of this establishment ONL Y $ ,000.00 </w:t>
      </w:r>
      <w:r w:rsidRPr="00D82760">
        <w:rPr>
          <w:sz w:val="21"/>
          <w:szCs w:val="21"/>
        </w:rPr>
        <w:br/>
        <w:t xml:space="preserve">2.Temporary staf f and leased employee expense (More)$ ,000.00 </w:t>
      </w:r>
      <w:r w:rsidRPr="00D82760">
        <w:rPr>
          <w:sz w:val="21"/>
          <w:szCs w:val="21"/>
        </w:rPr>
        <w:br/>
        <w:t xml:space="preserve">3.Expensed computer hardware and other equipment (More)Expensed equipment and materials $ ,000.00 </w:t>
      </w:r>
      <w:r w:rsidRPr="00D82760">
        <w:rPr>
          <w:sz w:val="21"/>
          <w:szCs w:val="21"/>
        </w:rPr>
        <w:br/>
        <w:t xml:space="preserve">4.Expensed purchases of other materials, parts, and supplies (More)$ ,000.00 </w:t>
      </w:r>
      <w:r w:rsidRPr="00D82760">
        <w:rPr>
          <w:sz w:val="21"/>
          <w:szCs w:val="21"/>
        </w:rPr>
        <w:br/>
        <w:t xml:space="preserve">5.Expensed purchases of software (More)Expensed purchased services $ ,000.00 </w:t>
      </w:r>
      <w:r w:rsidRPr="00D82760">
        <w:rPr>
          <w:sz w:val="21"/>
          <w:szCs w:val="21"/>
        </w:rPr>
        <w:br/>
        <w:t xml:space="preserve">6.Purchased electricity (More)$ ,000.00 </w:t>
      </w:r>
      <w:r w:rsidRPr="00D82760">
        <w:rPr>
          <w:sz w:val="21"/>
          <w:szCs w:val="21"/>
        </w:rPr>
        <w:br/>
        <w:t xml:space="preserve">7.Purchased fuels (Exclude motor fuels.) (More)$ ,000.00 </w:t>
      </w:r>
      <w:r w:rsidRPr="00D82760">
        <w:rPr>
          <w:sz w:val="21"/>
          <w:szCs w:val="21"/>
        </w:rPr>
        <w:br/>
        <w:t xml:space="preserve">8.Data processing and other purchased computer services (More)$ ,000.00Check if None2022 Payments made by this establishment on behalf of other establishments of your enterprise $ ,000.00 </w:t>
      </w:r>
      <w:r w:rsidRPr="00D82760">
        <w:rPr>
          <w:sz w:val="21"/>
          <w:szCs w:val="21"/>
        </w:rPr>
        <w:br/>
        <w:t xml:space="preserve">9.Purchased communication services (More)$ ,000.00 $ ,000.00 </w:t>
      </w:r>
      <w:r w:rsidRPr="00D82760">
        <w:rPr>
          <w:sz w:val="21"/>
          <w:szCs w:val="21"/>
        </w:rPr>
        <w:br/>
        <w:t xml:space="preserve">10.Purchased repairs and maintenance to machinery , vehicles, and equipment (More)$ ,000.00 $ ,000.00 </w:t>
      </w:r>
      <w:r w:rsidRPr="00D82760">
        <w:rPr>
          <w:sz w:val="21"/>
          <w:szCs w:val="21"/>
        </w:rPr>
        <w:br/>
        <w:t>11.Purchased repairs and maintenance to buildings, structures, and of fices (More)$ ,000.00 $ ,000.00</w:t>
      </w:r>
    </w:p>
    <w:p w14:paraId="7924F0DC" w14:textId="77777777" w:rsidR="00834512" w:rsidRPr="00D82760" w:rsidRDefault="00000000">
      <w:pPr>
        <w:rPr>
          <w:sz w:val="21"/>
          <w:szCs w:val="21"/>
        </w:rPr>
      </w:pPr>
      <w:r w:rsidRPr="00D82760">
        <w:rPr>
          <w:sz w:val="16"/>
          <w:szCs w:val="21"/>
        </w:rPr>
        <w:t>Surveys included: AS-5621XMU, AS-5617XMU, PS-5409XMU, PS-5405XMU, PS-5407XMU, PS-5415XMU, AS-5619XMU, OS-8112XMU, AS-5615XMU, PS-5411XMU, PS-5403XMU, OS-8114XMU, AS-5613XMU, AS-5629XMU, OS-8122XMU, PS-5401XMU, PS-5413XMU, MN-5511XMU, PS-5408XMU, PS-5404XMU, AS-5616XMU, OS-8111XMU, OS-8127XMU, OS-8113XMU, AS-5614XMU, AS-5622XMU, PS-5406XMU, PS-5414XMU, PS-5410XMU, IN-5182XMU, PS-5402XMU, PS-5412XMU, OS-8123XMU, AS-5612XMU</w:t>
      </w:r>
    </w:p>
    <w:p w14:paraId="19392A26" w14:textId="77777777" w:rsidR="00834512" w:rsidRPr="00D82760" w:rsidRDefault="00000000">
      <w:pPr>
        <w:pStyle w:val="ListBullet"/>
        <w:rPr>
          <w:sz w:val="21"/>
          <w:szCs w:val="21"/>
        </w:rPr>
      </w:pPr>
      <w:r w:rsidRPr="00D82760">
        <w:rPr>
          <w:sz w:val="21"/>
          <w:szCs w:val="21"/>
        </w:rPr>
        <w:t xml:space="preserve">Personnel costs, except payrollReport the payment of selected expenses allocated by category Report payments for expenses directly incurred by this establishment in column  </w:t>
      </w:r>
      <w:r w:rsidRPr="00D82760">
        <w:rPr>
          <w:sz w:val="21"/>
          <w:szCs w:val="21"/>
        </w:rPr>
        <w:br/>
        <w:t xml:space="preserve">1.Report payments made by this establishment for expenses incurred by other establishments of your enterprise in column 2 (where applicable). Exclude: Transfers made within the company Capitalized expenses Impairment Interest Bad debt Income tax Taxes collected from customers (e.g., sales and excise) Cost of merchandise for resale </w:t>
      </w:r>
      <w:r w:rsidRPr="00D82760">
        <w:rPr>
          <w:sz w:val="21"/>
          <w:szCs w:val="21"/>
        </w:rPr>
        <w:br/>
        <w:t xml:space="preserve">1.Employer's cost for employer paid insurance premiums, pension plans, payroll taxes, and other employee benefits (More)Check if None2022 Expenses of this establishment ONL Y $ ,000.00 </w:t>
      </w:r>
      <w:r w:rsidRPr="00D82760">
        <w:rPr>
          <w:sz w:val="21"/>
          <w:szCs w:val="21"/>
        </w:rPr>
        <w:br/>
        <w:t xml:space="preserve">2.Temporary staf f and leased employee expense (More)$ ,000.00 </w:t>
      </w:r>
      <w:r w:rsidRPr="00D82760">
        <w:rPr>
          <w:sz w:val="21"/>
          <w:szCs w:val="21"/>
        </w:rPr>
        <w:br/>
        <w:t xml:space="preserve">3.Expensed computer hardware and other equipment (More)Expensed equipment and materials $ ,000.00 </w:t>
      </w:r>
      <w:r w:rsidRPr="00D82760">
        <w:rPr>
          <w:sz w:val="21"/>
          <w:szCs w:val="21"/>
        </w:rPr>
        <w:br/>
        <w:t xml:space="preserve">4.Expensed purchases of other materials, parts, and supplies (More)$ ,000.00 </w:t>
      </w:r>
      <w:r w:rsidRPr="00D82760">
        <w:rPr>
          <w:sz w:val="21"/>
          <w:szCs w:val="21"/>
        </w:rPr>
        <w:br/>
        <w:t xml:space="preserve">5.Purchased transportation (More)Expensed purchased services $ ,000.00 </w:t>
      </w:r>
      <w:r w:rsidRPr="00D82760">
        <w:rPr>
          <w:sz w:val="21"/>
          <w:szCs w:val="21"/>
        </w:rPr>
        <w:br/>
        <w:t xml:space="preserve">6.Expensed purchases of computer software (More)$ ,000.00 </w:t>
      </w:r>
      <w:r w:rsidRPr="00D82760">
        <w:rPr>
          <w:sz w:val="21"/>
          <w:szCs w:val="21"/>
        </w:rPr>
        <w:br/>
      </w:r>
      <w:r w:rsidRPr="00D82760">
        <w:rPr>
          <w:sz w:val="21"/>
          <w:szCs w:val="21"/>
        </w:rPr>
        <w:lastRenderedPageBreak/>
        <w:t xml:space="preserve">7.Purchased electricity (More)$ ,000.00 </w:t>
      </w:r>
      <w:r w:rsidRPr="00D82760">
        <w:rPr>
          <w:sz w:val="21"/>
          <w:szCs w:val="21"/>
        </w:rPr>
        <w:br/>
        <w:t xml:space="preserve">8.Purchased fuels for transportation (More)$ ,000.00 </w:t>
      </w:r>
      <w:r w:rsidRPr="00D82760">
        <w:rPr>
          <w:sz w:val="21"/>
          <w:szCs w:val="21"/>
        </w:rPr>
        <w:br/>
        <w:t xml:space="preserve">9.Purchased fuels (exclude motor fuels.) (More)$ ,000.00 </w:t>
      </w:r>
      <w:r w:rsidRPr="00D82760">
        <w:rPr>
          <w:sz w:val="21"/>
          <w:szCs w:val="21"/>
        </w:rPr>
        <w:br/>
        <w:t xml:space="preserve">10.Data processing and other purchased computer services (More)$ ,000.00Check if None2022 Payments made by this establishment on behalf of other establishments of your enterprise $ ,000.00 </w:t>
      </w:r>
      <w:r w:rsidRPr="00D82760">
        <w:rPr>
          <w:sz w:val="21"/>
          <w:szCs w:val="21"/>
        </w:rPr>
        <w:br/>
        <w:t>11.Purchased communication services (More)$ ,000.00 $ ,000.00</w:t>
      </w:r>
    </w:p>
    <w:p w14:paraId="4112C1CE" w14:textId="77777777" w:rsidR="00834512" w:rsidRPr="00D82760" w:rsidRDefault="00000000">
      <w:pPr>
        <w:rPr>
          <w:sz w:val="21"/>
          <w:szCs w:val="21"/>
        </w:rPr>
      </w:pPr>
      <w:r w:rsidRPr="00D82760">
        <w:rPr>
          <w:sz w:val="16"/>
          <w:szCs w:val="21"/>
        </w:rPr>
        <w:t>Surveys included: TW-4840XMU, TW-4880XMU, TW-4930XMU, TW-4920XMU</w:t>
      </w:r>
    </w:p>
    <w:p w14:paraId="07A1D90D" w14:textId="48BDFFE4" w:rsidR="00834512" w:rsidRPr="00D82760" w:rsidRDefault="00000000">
      <w:pPr>
        <w:pStyle w:val="Heading2"/>
        <w:rPr>
          <w:sz w:val="24"/>
          <w:szCs w:val="24"/>
        </w:rPr>
      </w:pPr>
      <w:r w:rsidRPr="00D82760">
        <w:rPr>
          <w:sz w:val="24"/>
          <w:szCs w:val="24"/>
        </w:rPr>
        <w:t>ITEM 20: CLASS OF CUSTOMER</w:t>
      </w:r>
    </w:p>
    <w:p w14:paraId="671079B3" w14:textId="77777777" w:rsidR="00834512" w:rsidRPr="00D82760" w:rsidRDefault="00000000">
      <w:pPr>
        <w:pStyle w:val="ListBullet"/>
        <w:rPr>
          <w:sz w:val="21"/>
          <w:szCs w:val="21"/>
        </w:rPr>
      </w:pPr>
      <w:r w:rsidRPr="00D82760">
        <w:rPr>
          <w:sz w:val="21"/>
          <w:szCs w:val="21"/>
        </w:rPr>
        <w:t xml:space="preserve">What was the percentage of this establishment's total revenue (reported in Item 5 ) by class of customer? </w:t>
      </w:r>
      <w:r w:rsidRPr="00D82760">
        <w:rPr>
          <w:sz w:val="21"/>
          <w:szCs w:val="21"/>
        </w:rPr>
        <w:br/>
        <w:t xml:space="preserve">1.Individuals2022 % </w:t>
      </w:r>
      <w:r w:rsidRPr="00D82760">
        <w:rPr>
          <w:sz w:val="21"/>
          <w:szCs w:val="21"/>
        </w:rPr>
        <w:br/>
        <w:t xml:space="preserve">2.Federal, state, and local governments% </w:t>
      </w:r>
      <w:r w:rsidRPr="00D82760">
        <w:rPr>
          <w:sz w:val="21"/>
          <w:szCs w:val="21"/>
        </w:rPr>
        <w:br/>
        <w:t xml:space="preserve">3.Businesses and all other% </w:t>
      </w:r>
      <w:r w:rsidRPr="00D82760">
        <w:rPr>
          <w:sz w:val="21"/>
          <w:szCs w:val="21"/>
        </w:rPr>
        <w:br/>
        <w:t>4.TOTAL - Sum should equal 100%%</w:t>
      </w:r>
    </w:p>
    <w:p w14:paraId="7E19A7C8" w14:textId="77777777" w:rsidR="00834512" w:rsidRPr="00D82760" w:rsidRDefault="00000000">
      <w:pPr>
        <w:rPr>
          <w:sz w:val="21"/>
          <w:szCs w:val="21"/>
        </w:rPr>
      </w:pPr>
      <w:r w:rsidRPr="00D82760">
        <w:rPr>
          <w:sz w:val="16"/>
          <w:szCs w:val="21"/>
        </w:rPr>
        <w:t>Surveys included: RE-53210SU, RE-53210MU, RE-53240MU, RE-53200SU, RE-53200MU, RE-53240SU</w:t>
      </w:r>
    </w:p>
    <w:p w14:paraId="3946A91B" w14:textId="77777777" w:rsidR="00834512" w:rsidRPr="00D82760" w:rsidRDefault="00000000">
      <w:pPr>
        <w:pStyle w:val="ListBullet"/>
        <w:rPr>
          <w:sz w:val="21"/>
          <w:szCs w:val="21"/>
        </w:rPr>
      </w:pPr>
      <w:r w:rsidRPr="00D82760">
        <w:rPr>
          <w:sz w:val="21"/>
          <w:szCs w:val="21"/>
        </w:rPr>
        <w:t xml:space="preserve">What was the percentage of this establishment's total operating receipts (reported in Item 5 ) by class of customer? </w:t>
      </w:r>
      <w:r w:rsidRPr="00D82760">
        <w:rPr>
          <w:sz w:val="21"/>
          <w:szCs w:val="21"/>
        </w:rPr>
        <w:br/>
        <w:t xml:space="preserve">1.Business firms and farms2022 % </w:t>
      </w:r>
      <w:r w:rsidRPr="00D82760">
        <w:rPr>
          <w:sz w:val="21"/>
          <w:szCs w:val="21"/>
        </w:rPr>
        <w:br/>
        <w:t xml:space="preserve">2.Not-for-profit organizations (Include religious organizations.)% </w:t>
      </w:r>
      <w:r w:rsidRPr="00D82760">
        <w:rPr>
          <w:sz w:val="21"/>
          <w:szCs w:val="21"/>
        </w:rPr>
        <w:br/>
        <w:t xml:space="preserve">3.Federal government% </w:t>
      </w:r>
      <w:r w:rsidRPr="00D82760">
        <w:rPr>
          <w:sz w:val="21"/>
          <w:szCs w:val="21"/>
        </w:rPr>
        <w:br/>
        <w:t xml:space="preserve">4.State and local governments% </w:t>
      </w:r>
      <w:r w:rsidRPr="00D82760">
        <w:rPr>
          <w:sz w:val="21"/>
          <w:szCs w:val="21"/>
        </w:rPr>
        <w:br/>
        <w:t xml:space="preserve">5.Household consumers and individuals (Report receipts from individually owned businesses on line 1.)% </w:t>
      </w:r>
      <w:r w:rsidRPr="00D82760">
        <w:rPr>
          <w:sz w:val="21"/>
          <w:szCs w:val="21"/>
        </w:rPr>
        <w:br/>
        <w:t>6.TOTAL (Sum of lines 1 through 5 should equal 100%.)%</w:t>
      </w:r>
    </w:p>
    <w:p w14:paraId="66D2379D" w14:textId="77777777" w:rsidR="00834512" w:rsidRPr="00D82760" w:rsidRDefault="00000000">
      <w:pPr>
        <w:rPr>
          <w:sz w:val="21"/>
          <w:szCs w:val="21"/>
        </w:rPr>
      </w:pPr>
      <w:r w:rsidRPr="00D82760">
        <w:rPr>
          <w:sz w:val="16"/>
          <w:szCs w:val="21"/>
        </w:rPr>
        <w:t>Surveys included: OS-81291MU, AS-56120MU, PS-54162SU, PS-54120MU, AS-56160SU, OS-81110SU, PS-54186SU, AS-56220SU, PS-54182SU, PS-54185MU, OS-81130SU, PS-54161MU, PS-54180SU, OS-81292SU, PS-54140SU, PS-54180MU, PS-54140MU, OS-81292MU, AS-56220MU, PS-54185SU, PS-54182MU, OS-81130MU, PS-54161SU, PS-54120SU, PS-54162MU, AS-56160MU, PS-54186MU, OS-81110MU, OS-81291SU, AS-56120SU, AS-56170SU, PS-54191MU, AS-56210SU, AS-56290MU, OS-81140MU, PS-54194SU, PS-54150SU, AS-56110MU, OS-81120SU, PS-54110MU, PS-54192SU, OS-81120MU, PS-54110SU, PS-54192MU, PS-54150MU, AS-56110SU, AS-56290SU, PS-54194MU, OS-81140SU, AS-56170MU, PS-54191SU, AS-56210MU</w:t>
      </w:r>
    </w:p>
    <w:p w14:paraId="29AC74D4" w14:textId="77777777" w:rsidR="00834512" w:rsidRPr="00D82760" w:rsidRDefault="00000000">
      <w:pPr>
        <w:pStyle w:val="ListBullet"/>
        <w:rPr>
          <w:sz w:val="21"/>
          <w:szCs w:val="21"/>
        </w:rPr>
      </w:pPr>
      <w:r w:rsidRPr="00D82760">
        <w:rPr>
          <w:sz w:val="21"/>
          <w:szCs w:val="21"/>
        </w:rPr>
        <w:t xml:space="preserve">What was the percentage of this establishment's total operating receipts (reported in Item 5 ) from services provided to clients outside your enterprise by class of customer? </w:t>
      </w:r>
      <w:r w:rsidRPr="00D82760">
        <w:rPr>
          <w:sz w:val="21"/>
          <w:szCs w:val="21"/>
        </w:rPr>
        <w:br/>
        <w:t xml:space="preserve">1.Household consumers and individuals (Report receipts from individually owned businesses on lines 2, 3, 4, 5, or 6 as appropriate.)2022 Whole percent of receipts % </w:t>
      </w:r>
      <w:r w:rsidRPr="00D82760">
        <w:rPr>
          <w:sz w:val="21"/>
          <w:szCs w:val="21"/>
        </w:rPr>
        <w:br/>
        <w:t xml:space="preserve">2.Retailers% </w:t>
      </w:r>
      <w:r w:rsidRPr="00D82760">
        <w:rPr>
          <w:sz w:val="21"/>
          <w:szCs w:val="21"/>
        </w:rPr>
        <w:br/>
        <w:t xml:space="preserve">3.Banks, insurance companies, and other financial institutions% </w:t>
      </w:r>
      <w:r w:rsidRPr="00D82760">
        <w:rPr>
          <w:sz w:val="21"/>
          <w:szCs w:val="21"/>
        </w:rPr>
        <w:br/>
        <w:t xml:space="preserve">4.Hospitals and other health care services% </w:t>
      </w:r>
      <w:r w:rsidRPr="00D82760">
        <w:rPr>
          <w:sz w:val="21"/>
          <w:szCs w:val="21"/>
        </w:rPr>
        <w:br/>
        <w:t xml:space="preserve">5.Travel agencies and other resellers% </w:t>
      </w:r>
      <w:r w:rsidRPr="00D82760">
        <w:rPr>
          <w:sz w:val="21"/>
          <w:szCs w:val="21"/>
        </w:rPr>
        <w:br/>
        <w:t xml:space="preserve">6.All other business firms and farms% </w:t>
      </w:r>
      <w:r w:rsidRPr="00D82760">
        <w:rPr>
          <w:sz w:val="21"/>
          <w:szCs w:val="21"/>
        </w:rPr>
        <w:br/>
        <w:t xml:space="preserve">7.Not-for-profit organizations (Include religious organizations.)% </w:t>
      </w:r>
      <w:r w:rsidRPr="00D82760">
        <w:rPr>
          <w:sz w:val="21"/>
          <w:szCs w:val="21"/>
        </w:rPr>
        <w:br/>
        <w:t xml:space="preserve">8.Federal government% </w:t>
      </w:r>
      <w:r w:rsidRPr="00D82760">
        <w:rPr>
          <w:sz w:val="21"/>
          <w:szCs w:val="21"/>
        </w:rPr>
        <w:br/>
      </w:r>
      <w:r w:rsidRPr="00D82760">
        <w:rPr>
          <w:sz w:val="21"/>
          <w:szCs w:val="21"/>
        </w:rPr>
        <w:lastRenderedPageBreak/>
        <w:t xml:space="preserve">9.State and local governments% </w:t>
      </w:r>
      <w:r w:rsidRPr="00D82760">
        <w:rPr>
          <w:sz w:val="21"/>
          <w:szCs w:val="21"/>
        </w:rPr>
        <w:br/>
        <w:t>10.TOTAL (Sum of lines 1 through 9 should equal 100%.)%</w:t>
      </w:r>
    </w:p>
    <w:p w14:paraId="580AA6FB" w14:textId="77777777" w:rsidR="00834512" w:rsidRPr="00D82760" w:rsidRDefault="00000000">
      <w:pPr>
        <w:rPr>
          <w:sz w:val="21"/>
          <w:szCs w:val="21"/>
        </w:rPr>
      </w:pPr>
      <w:r w:rsidRPr="00D82760">
        <w:rPr>
          <w:sz w:val="16"/>
          <w:szCs w:val="21"/>
        </w:rPr>
        <w:t>Surveys included: AS-5621XMU, AS-5617XMU, AS-5619XMU, AS-5615XMU, AS-5613XMU, AS-5629XMU, AS-5616XMU, AS-5614XMU, AS-5622XMU, AS-5612XMU</w:t>
      </w:r>
    </w:p>
    <w:p w14:paraId="2BB4CD57" w14:textId="77777777" w:rsidR="00834512" w:rsidRPr="00D82760" w:rsidRDefault="00000000">
      <w:pPr>
        <w:pStyle w:val="ListBullet"/>
        <w:rPr>
          <w:sz w:val="21"/>
          <w:szCs w:val="21"/>
        </w:rPr>
      </w:pPr>
      <w:r w:rsidRPr="00D82760">
        <w:rPr>
          <w:sz w:val="21"/>
          <w:szCs w:val="21"/>
        </w:rPr>
        <w:t xml:space="preserve">What was the percentage of this establishment's total operating revenue (reported in Item 5 ) by class of customer? </w:t>
      </w:r>
      <w:r w:rsidRPr="00D82760">
        <w:rPr>
          <w:sz w:val="21"/>
          <w:szCs w:val="21"/>
        </w:rPr>
        <w:br/>
        <w:t xml:space="preserve">1.Residential (Include apartment buildings.)2022 Whole percent of revenue % </w:t>
      </w:r>
      <w:r w:rsidRPr="00D82760">
        <w:rPr>
          <w:sz w:val="21"/>
          <w:szCs w:val="21"/>
        </w:rPr>
        <w:br/>
        <w:t xml:space="preserve">2.Commercial (Include farms.)% </w:t>
      </w:r>
      <w:r w:rsidRPr="00D82760">
        <w:rPr>
          <w:sz w:val="21"/>
          <w:szCs w:val="21"/>
        </w:rPr>
        <w:br/>
        <w:t xml:space="preserve">3.Industrial% </w:t>
      </w:r>
      <w:r w:rsidRPr="00D82760">
        <w:rPr>
          <w:sz w:val="21"/>
          <w:szCs w:val="21"/>
        </w:rPr>
        <w:br/>
        <w:t xml:space="preserve">4.Institutional% </w:t>
      </w:r>
      <w:r w:rsidRPr="00D82760">
        <w:rPr>
          <w:sz w:val="21"/>
          <w:szCs w:val="21"/>
        </w:rPr>
        <w:br/>
        <w:t xml:space="preserve">5.Government (Exclude utilities.)% </w:t>
      </w:r>
      <w:r w:rsidRPr="00D82760">
        <w:rPr>
          <w:sz w:val="21"/>
          <w:szCs w:val="21"/>
        </w:rPr>
        <w:br/>
        <w:t xml:space="preserve">6.Government-owned utilities% </w:t>
      </w:r>
      <w:r w:rsidRPr="00D82760">
        <w:rPr>
          <w:sz w:val="21"/>
          <w:szCs w:val="21"/>
        </w:rPr>
        <w:br/>
        <w:t xml:space="preserve">7.Private utilities (Include co-ops, etc.)% </w:t>
      </w:r>
      <w:r w:rsidRPr="00D82760">
        <w:rPr>
          <w:sz w:val="21"/>
          <w:szCs w:val="21"/>
        </w:rPr>
        <w:br/>
        <w:t xml:space="preserve">8.Other% Describe </w:t>
      </w:r>
      <w:r w:rsidRPr="00D82760">
        <w:rPr>
          <w:sz w:val="21"/>
          <w:szCs w:val="21"/>
        </w:rPr>
        <w:br/>
        <w:t>9.TOTAL - Sum of lines 1 through 8 should equal 100%. (Exclude utilities.)%</w:t>
      </w:r>
    </w:p>
    <w:p w14:paraId="52365A7F" w14:textId="77777777" w:rsidR="00834512" w:rsidRPr="00D82760" w:rsidRDefault="00000000">
      <w:pPr>
        <w:rPr>
          <w:sz w:val="21"/>
          <w:szCs w:val="21"/>
        </w:rPr>
      </w:pPr>
      <w:r w:rsidRPr="00D82760">
        <w:rPr>
          <w:sz w:val="16"/>
          <w:szCs w:val="21"/>
        </w:rPr>
        <w:t>Surveys included: UT-22120MU, UT-22120SU, UT-22130MU, UT-22110MU, UT-22110SU, UT-22130SU</w:t>
      </w:r>
    </w:p>
    <w:p w14:paraId="0A3A9674" w14:textId="77777777" w:rsidR="00834512" w:rsidRPr="00D82760" w:rsidRDefault="00000000">
      <w:pPr>
        <w:pStyle w:val="ListBullet"/>
        <w:rPr>
          <w:sz w:val="21"/>
          <w:szCs w:val="21"/>
        </w:rPr>
      </w:pPr>
      <w:r w:rsidRPr="00D82760">
        <w:rPr>
          <w:sz w:val="21"/>
          <w:szCs w:val="21"/>
        </w:rPr>
        <w:t xml:space="preserve">What was the percentage of this consolidated reporting unit's total operating revenue (reported in Item 5 ) by class of customer? </w:t>
      </w:r>
      <w:r w:rsidRPr="00D82760">
        <w:rPr>
          <w:sz w:val="21"/>
          <w:szCs w:val="21"/>
        </w:rPr>
        <w:br/>
        <w:t xml:space="preserve">1.Residential (Include apartment buildings.)2022 Whole percent of revenue % </w:t>
      </w:r>
      <w:r w:rsidRPr="00D82760">
        <w:rPr>
          <w:sz w:val="21"/>
          <w:szCs w:val="21"/>
        </w:rPr>
        <w:br/>
        <w:t xml:space="preserve">2.Commercial (Include farms.)% </w:t>
      </w:r>
      <w:r w:rsidRPr="00D82760">
        <w:rPr>
          <w:sz w:val="21"/>
          <w:szCs w:val="21"/>
        </w:rPr>
        <w:br/>
        <w:t xml:space="preserve">3.Industrial% </w:t>
      </w:r>
      <w:r w:rsidRPr="00D82760">
        <w:rPr>
          <w:sz w:val="21"/>
          <w:szCs w:val="21"/>
        </w:rPr>
        <w:br/>
        <w:t xml:space="preserve">4.Institutional% </w:t>
      </w:r>
      <w:r w:rsidRPr="00D82760">
        <w:rPr>
          <w:sz w:val="21"/>
          <w:szCs w:val="21"/>
        </w:rPr>
        <w:br/>
        <w:t xml:space="preserve">5.Government (Exclude utilities.)% </w:t>
      </w:r>
      <w:r w:rsidRPr="00D82760">
        <w:rPr>
          <w:sz w:val="21"/>
          <w:szCs w:val="21"/>
        </w:rPr>
        <w:br/>
        <w:t xml:space="preserve">6.Government-owned utilities% </w:t>
      </w:r>
      <w:r w:rsidRPr="00D82760">
        <w:rPr>
          <w:sz w:val="21"/>
          <w:szCs w:val="21"/>
        </w:rPr>
        <w:br/>
        <w:t xml:space="preserve">7.Private utilities (Include co-ops, etc.)% </w:t>
      </w:r>
      <w:r w:rsidRPr="00D82760">
        <w:rPr>
          <w:sz w:val="21"/>
          <w:szCs w:val="21"/>
        </w:rPr>
        <w:br/>
        <w:t xml:space="preserve">8.Other% Describe </w:t>
      </w:r>
      <w:r w:rsidRPr="00D82760">
        <w:rPr>
          <w:sz w:val="21"/>
          <w:szCs w:val="21"/>
        </w:rPr>
        <w:br/>
        <w:t>9.TOTAL - Sum of lines 1 through 8 should equal 100%. (Exclude utilities.)%</w:t>
      </w:r>
    </w:p>
    <w:p w14:paraId="04AA8B3A" w14:textId="77777777" w:rsidR="00834512" w:rsidRPr="00D82760" w:rsidRDefault="00000000">
      <w:pPr>
        <w:rPr>
          <w:sz w:val="21"/>
          <w:szCs w:val="21"/>
        </w:rPr>
      </w:pPr>
      <w:r w:rsidRPr="00D82760">
        <w:rPr>
          <w:sz w:val="16"/>
          <w:szCs w:val="21"/>
        </w:rPr>
        <w:t>Surveys included: UT-2221AMU, UT-2233AMU, UT-2217AMU, UT-2215AMU, UT-2203AMU, UT-2211AMU, UT-2213AMU, UT-2216AMU, UT-2232AMU, UT-2214AMU, UT-2218AMU, UT-2222AMU, UT-2202AMU, UT-2212AMU</w:t>
      </w:r>
    </w:p>
    <w:p w14:paraId="1DABF48F" w14:textId="77777777" w:rsidR="00834512" w:rsidRPr="00D82760" w:rsidRDefault="00000000">
      <w:pPr>
        <w:pStyle w:val="ListBullet"/>
        <w:rPr>
          <w:sz w:val="21"/>
          <w:szCs w:val="21"/>
        </w:rPr>
      </w:pPr>
      <w:r w:rsidRPr="00D82760">
        <w:rPr>
          <w:sz w:val="21"/>
          <w:szCs w:val="21"/>
        </w:rPr>
        <w:t xml:space="preserve">What was the estimated percentage of receipts (reported in Item 5 ) by class of customer? </w:t>
      </w:r>
      <w:r w:rsidRPr="00D82760">
        <w:rPr>
          <w:sz w:val="21"/>
          <w:szCs w:val="21"/>
        </w:rPr>
        <w:br/>
        <w:t xml:space="preserve">1.Household consumers and individuals2022 % </w:t>
      </w:r>
      <w:r w:rsidRPr="00D82760">
        <w:rPr>
          <w:sz w:val="21"/>
          <w:szCs w:val="21"/>
        </w:rPr>
        <w:br/>
        <w:t xml:space="preserve">2.All other% </w:t>
      </w:r>
      <w:r w:rsidRPr="00D82760">
        <w:rPr>
          <w:sz w:val="21"/>
          <w:szCs w:val="21"/>
        </w:rPr>
        <w:br/>
        <w:t>3.TOTAL (Sum of lines 1 and 2 should equal 100%.)%</w:t>
      </w:r>
    </w:p>
    <w:p w14:paraId="68D1C62C" w14:textId="77777777" w:rsidR="00834512" w:rsidRPr="00D82760" w:rsidRDefault="00000000">
      <w:pPr>
        <w:rPr>
          <w:sz w:val="21"/>
          <w:szCs w:val="21"/>
        </w:rPr>
      </w:pPr>
      <w:r w:rsidRPr="00D82760">
        <w:rPr>
          <w:sz w:val="16"/>
          <w:szCs w:val="21"/>
        </w:rPr>
        <w:t>Surveys included: IN-51711SU, IN-5170AMU, IN-51711MU, IN-5172AMU, IN-51700MU, IN-5171AMU, IN-51700SU, IN-5173AMU</w:t>
      </w:r>
    </w:p>
    <w:p w14:paraId="52AC76FA" w14:textId="77777777" w:rsidR="00834512" w:rsidRPr="00D82760" w:rsidRDefault="00000000">
      <w:pPr>
        <w:pStyle w:val="ListBullet"/>
        <w:rPr>
          <w:sz w:val="21"/>
          <w:szCs w:val="21"/>
        </w:rPr>
      </w:pPr>
      <w:r w:rsidRPr="00D82760">
        <w:rPr>
          <w:sz w:val="21"/>
          <w:szCs w:val="21"/>
        </w:rPr>
        <w:t xml:space="preserve">What was the estimated percentage of receipts (reported in Item 5 ) from services provided to clients outside your enterprise by class of customer? </w:t>
      </w:r>
      <w:r w:rsidRPr="00D82760">
        <w:rPr>
          <w:sz w:val="21"/>
          <w:szCs w:val="21"/>
        </w:rPr>
        <w:br/>
        <w:t xml:space="preserve">1.Federal government2022 % </w:t>
      </w:r>
      <w:r w:rsidRPr="00D82760">
        <w:rPr>
          <w:sz w:val="21"/>
          <w:szCs w:val="21"/>
        </w:rPr>
        <w:br/>
        <w:t xml:space="preserve">2.State and local governments, including public authorities% </w:t>
      </w:r>
      <w:r w:rsidRPr="00D82760">
        <w:rPr>
          <w:sz w:val="21"/>
          <w:szCs w:val="21"/>
        </w:rPr>
        <w:br/>
        <w:t xml:space="preserve">3.Construction firms% </w:t>
      </w:r>
      <w:r w:rsidRPr="00D82760">
        <w:rPr>
          <w:sz w:val="21"/>
          <w:szCs w:val="21"/>
        </w:rPr>
        <w:br/>
        <w:t xml:space="preserve">4.Architectural firms% </w:t>
      </w:r>
      <w:r w:rsidRPr="00D82760">
        <w:rPr>
          <w:sz w:val="21"/>
          <w:szCs w:val="21"/>
        </w:rPr>
        <w:br/>
      </w:r>
      <w:r w:rsidRPr="00D82760">
        <w:rPr>
          <w:sz w:val="21"/>
          <w:szCs w:val="21"/>
        </w:rPr>
        <w:lastRenderedPageBreak/>
        <w:t xml:space="preserve">5.Engineering firms% </w:t>
      </w:r>
      <w:r w:rsidRPr="00D82760">
        <w:rPr>
          <w:sz w:val="21"/>
          <w:szCs w:val="21"/>
        </w:rPr>
        <w:br/>
        <w:t xml:space="preserve">6.All other business firms and organizations (Manufacturing, utilities, mining, shopping centers, of fice buildings, etc.)% </w:t>
      </w:r>
      <w:r w:rsidRPr="00D82760">
        <w:rPr>
          <w:sz w:val="21"/>
          <w:szCs w:val="21"/>
        </w:rPr>
        <w:br/>
        <w:t xml:space="preserve">7.Not-for-profit organizations (Include religious organizations.)% </w:t>
      </w:r>
      <w:r w:rsidRPr="00D82760">
        <w:rPr>
          <w:sz w:val="21"/>
          <w:szCs w:val="21"/>
        </w:rPr>
        <w:br/>
        <w:t xml:space="preserve">8.Household consumers and individuals (Report fees from individually owned businesses on lines 3, 4, 5, or 6 as appropriate.)% </w:t>
      </w:r>
      <w:r w:rsidRPr="00D82760">
        <w:rPr>
          <w:sz w:val="21"/>
          <w:szCs w:val="21"/>
        </w:rPr>
        <w:br/>
        <w:t>9.TOTAL (Sum of lines 1 through 8 should equal 100%.)%</w:t>
      </w:r>
    </w:p>
    <w:p w14:paraId="3D5D2B5D" w14:textId="77777777" w:rsidR="00834512" w:rsidRPr="00D82760" w:rsidRDefault="00000000">
      <w:pPr>
        <w:rPr>
          <w:sz w:val="21"/>
          <w:szCs w:val="21"/>
        </w:rPr>
      </w:pPr>
      <w:r w:rsidRPr="00D82760">
        <w:rPr>
          <w:sz w:val="16"/>
          <w:szCs w:val="21"/>
        </w:rPr>
        <w:t>Surveys included: PS-5409XMU, PS-5405XMU, PS-5407XMU, PS-5415XMU, PS-5411XMU, PS-5403XMU, PS-5401XMU, PS-5413XMU, PS-5408XMU, PS-5404XMU, PS-5406XMU, PS-5414XMU, PS-5410XMU, PS-5402XMU, PS-5412XMU</w:t>
      </w:r>
    </w:p>
    <w:p w14:paraId="3A5560C2" w14:textId="77777777" w:rsidR="00834512" w:rsidRPr="00D82760" w:rsidRDefault="00000000">
      <w:pPr>
        <w:pStyle w:val="ListBullet"/>
        <w:rPr>
          <w:sz w:val="21"/>
          <w:szCs w:val="21"/>
        </w:rPr>
      </w:pPr>
      <w:r w:rsidRPr="00D82760">
        <w:rPr>
          <w:sz w:val="21"/>
          <w:szCs w:val="21"/>
        </w:rPr>
        <w:t xml:space="preserve">What was the percentage of this establishment's total operating receipts (reported in Item 5 ) by class of customer? Collection agencies should estimate receipts based on the business category of their clients and should not report receipts from "Household consumers and individuals." </w:t>
      </w:r>
      <w:r w:rsidRPr="00D82760">
        <w:rPr>
          <w:sz w:val="21"/>
          <w:szCs w:val="21"/>
        </w:rPr>
        <w:br/>
        <w:t xml:space="preserve">1.Household consumers and individuals (Report receipts from individually owned businesses on lines 2, 3, 4, or 5 as appropriate.)2022 Whole percent of receipts % </w:t>
      </w:r>
      <w:r w:rsidRPr="00D82760">
        <w:rPr>
          <w:sz w:val="21"/>
          <w:szCs w:val="21"/>
        </w:rPr>
        <w:br/>
        <w:t xml:space="preserve">2.Retailers% </w:t>
      </w:r>
      <w:r w:rsidRPr="00D82760">
        <w:rPr>
          <w:sz w:val="21"/>
          <w:szCs w:val="21"/>
        </w:rPr>
        <w:br/>
        <w:t xml:space="preserve">3.Banks, insurance companies, and other financial institutions% </w:t>
      </w:r>
      <w:r w:rsidRPr="00D82760">
        <w:rPr>
          <w:sz w:val="21"/>
          <w:szCs w:val="21"/>
        </w:rPr>
        <w:br/>
        <w:t xml:space="preserve">4.Hospitals and other health care services% </w:t>
      </w:r>
      <w:r w:rsidRPr="00D82760">
        <w:rPr>
          <w:sz w:val="21"/>
          <w:szCs w:val="21"/>
        </w:rPr>
        <w:br/>
        <w:t xml:space="preserve">5.All other business firms and farms% </w:t>
      </w:r>
      <w:r w:rsidRPr="00D82760">
        <w:rPr>
          <w:sz w:val="21"/>
          <w:szCs w:val="21"/>
        </w:rPr>
        <w:br/>
        <w:t xml:space="preserve">6.Not-for-profit organizations (Include religious organizations.)% </w:t>
      </w:r>
      <w:r w:rsidRPr="00D82760">
        <w:rPr>
          <w:sz w:val="21"/>
          <w:szCs w:val="21"/>
        </w:rPr>
        <w:br/>
        <w:t xml:space="preserve">7.Federal government% </w:t>
      </w:r>
      <w:r w:rsidRPr="00D82760">
        <w:rPr>
          <w:sz w:val="21"/>
          <w:szCs w:val="21"/>
        </w:rPr>
        <w:br/>
        <w:t xml:space="preserve">8.State and local governments% </w:t>
      </w:r>
      <w:r w:rsidRPr="00D82760">
        <w:rPr>
          <w:sz w:val="21"/>
          <w:szCs w:val="21"/>
        </w:rPr>
        <w:br/>
        <w:t>9.TOTAL (Sum of lines 1 through 8 should equal 100%.)%</w:t>
      </w:r>
    </w:p>
    <w:p w14:paraId="786DC15F" w14:textId="77777777" w:rsidR="00834512" w:rsidRPr="00D82760" w:rsidRDefault="00000000">
      <w:pPr>
        <w:rPr>
          <w:sz w:val="21"/>
          <w:szCs w:val="21"/>
        </w:rPr>
      </w:pPr>
      <w:r w:rsidRPr="00D82760">
        <w:rPr>
          <w:sz w:val="16"/>
          <w:szCs w:val="21"/>
        </w:rPr>
        <w:t>Surveys included: AS-56140SU, AS-56140MU, AS-56190SU, AS-56190MU</w:t>
      </w:r>
    </w:p>
    <w:p w14:paraId="25A063FB" w14:textId="77777777" w:rsidR="00834512" w:rsidRPr="00D82760" w:rsidRDefault="00000000">
      <w:pPr>
        <w:pStyle w:val="ListBullet"/>
        <w:rPr>
          <w:sz w:val="21"/>
          <w:szCs w:val="21"/>
        </w:rPr>
      </w:pPr>
      <w:r w:rsidRPr="00D82760">
        <w:rPr>
          <w:sz w:val="21"/>
          <w:szCs w:val="21"/>
        </w:rPr>
        <w:t xml:space="preserve">Estimate the percentage of this establishment's total sales (reported in Item 5 ) by class of customer . </w:t>
      </w:r>
      <w:r w:rsidRPr="00D82760">
        <w:rPr>
          <w:sz w:val="21"/>
          <w:szCs w:val="21"/>
        </w:rPr>
        <w:br/>
        <w:t xml:space="preserve">1.Household consumers and individuals2022 % </w:t>
      </w:r>
      <w:r w:rsidRPr="00D82760">
        <w:rPr>
          <w:sz w:val="21"/>
          <w:szCs w:val="21"/>
        </w:rPr>
        <w:br/>
        <w:t xml:space="preserve">2.Businesses (billed to expense accounts)% </w:t>
      </w:r>
      <w:r w:rsidRPr="00D82760">
        <w:rPr>
          <w:sz w:val="21"/>
          <w:szCs w:val="21"/>
        </w:rPr>
        <w:br/>
        <w:t>3.Governmental bodies (Federal, state, and local)% TOTAL (Sum of lines 1 through 3 should equal 100%.)%</w:t>
      </w:r>
    </w:p>
    <w:p w14:paraId="15286170" w14:textId="77777777" w:rsidR="00834512" w:rsidRPr="00D82760" w:rsidRDefault="00000000">
      <w:pPr>
        <w:rPr>
          <w:sz w:val="21"/>
          <w:szCs w:val="21"/>
        </w:rPr>
      </w:pPr>
      <w:r w:rsidRPr="00D82760">
        <w:rPr>
          <w:sz w:val="16"/>
          <w:szCs w:val="21"/>
        </w:rPr>
        <w:t>Surveys included: AF-72240MU, AF-72120MU, AF-72240SU, AF-72120SU, AF-72230SU, AF-72110MU, AF-72130MU, AF-72250MU, AF-72130SU, AF-72250SU, AF-72110SU, AF-72230MU</w:t>
      </w:r>
    </w:p>
    <w:p w14:paraId="492EC394" w14:textId="77777777" w:rsidR="00834512" w:rsidRPr="00D82760" w:rsidRDefault="00000000">
      <w:pPr>
        <w:pStyle w:val="ListBullet"/>
        <w:rPr>
          <w:sz w:val="21"/>
          <w:szCs w:val="21"/>
        </w:rPr>
      </w:pPr>
      <w:r w:rsidRPr="00D82760">
        <w:rPr>
          <w:sz w:val="21"/>
          <w:szCs w:val="21"/>
        </w:rPr>
        <w:t xml:space="preserve">What was the estimated percentage of receipts (reported in Item 5 ) by class of customer? Include work performed "in-house" or by others </w:t>
      </w:r>
      <w:r w:rsidRPr="00D82760">
        <w:rPr>
          <w:sz w:val="21"/>
          <w:szCs w:val="21"/>
        </w:rPr>
        <w:br/>
        <w:t xml:space="preserve">1.Federal, state, and local governments, including public authorities (direct services only)2022 % </w:t>
      </w:r>
      <w:r w:rsidRPr="00D82760">
        <w:rPr>
          <w:sz w:val="21"/>
          <w:szCs w:val="21"/>
        </w:rPr>
        <w:br/>
        <w:t xml:space="preserve">2.Construction firms% </w:t>
      </w:r>
      <w:r w:rsidRPr="00D82760">
        <w:rPr>
          <w:sz w:val="21"/>
          <w:szCs w:val="21"/>
        </w:rPr>
        <w:br/>
        <w:t xml:space="preserve">3.Architectural firms% </w:t>
      </w:r>
      <w:r w:rsidRPr="00D82760">
        <w:rPr>
          <w:sz w:val="21"/>
          <w:szCs w:val="21"/>
        </w:rPr>
        <w:br/>
        <w:t xml:space="preserve">4.Engineering firms% </w:t>
      </w:r>
      <w:r w:rsidRPr="00D82760">
        <w:rPr>
          <w:sz w:val="21"/>
          <w:szCs w:val="21"/>
        </w:rPr>
        <w:br/>
        <w:t xml:space="preserve">5.All other business firms and organizations (physicians, health care, other laboratories, educational, manufacturing, utilities, shopping centers, of fice buildings, etc.)% </w:t>
      </w:r>
      <w:r w:rsidRPr="00D82760">
        <w:rPr>
          <w:sz w:val="21"/>
          <w:szCs w:val="21"/>
        </w:rPr>
        <w:br/>
        <w:t xml:space="preserve">6.Not-for-profit organizations (Include religious organizations.)% </w:t>
      </w:r>
      <w:r w:rsidRPr="00D82760">
        <w:rPr>
          <w:sz w:val="21"/>
          <w:szCs w:val="21"/>
        </w:rPr>
        <w:br/>
      </w:r>
      <w:r w:rsidRPr="00D82760">
        <w:rPr>
          <w:sz w:val="21"/>
          <w:szCs w:val="21"/>
        </w:rPr>
        <w:lastRenderedPageBreak/>
        <w:t xml:space="preserve">7.Household consumers and individuals (Report fees from individually owned businesses on lines 2, 3, 4, or 5 as appropriate.)% </w:t>
      </w:r>
      <w:r w:rsidRPr="00D82760">
        <w:rPr>
          <w:sz w:val="21"/>
          <w:szCs w:val="21"/>
        </w:rPr>
        <w:br/>
        <w:t>8.TOTAL (Sum of lines 1 through 7 should equal 100%.)%</w:t>
      </w:r>
    </w:p>
    <w:p w14:paraId="2211DFF5" w14:textId="77777777" w:rsidR="00834512" w:rsidRPr="00D82760" w:rsidRDefault="00000000">
      <w:pPr>
        <w:rPr>
          <w:sz w:val="21"/>
          <w:szCs w:val="21"/>
        </w:rPr>
      </w:pPr>
      <w:r w:rsidRPr="00D82760">
        <w:rPr>
          <w:sz w:val="16"/>
          <w:szCs w:val="21"/>
        </w:rPr>
        <w:t>Surveys included: PS-54138SU, PS-54138MU</w:t>
      </w:r>
    </w:p>
    <w:p w14:paraId="22C96FA8" w14:textId="77777777" w:rsidR="00834512" w:rsidRPr="00D82760" w:rsidRDefault="00000000">
      <w:pPr>
        <w:pStyle w:val="ListBullet"/>
        <w:rPr>
          <w:sz w:val="21"/>
          <w:szCs w:val="21"/>
        </w:rPr>
      </w:pPr>
      <w:r w:rsidRPr="00D82760">
        <w:rPr>
          <w:sz w:val="21"/>
          <w:szCs w:val="21"/>
        </w:rPr>
        <w:t xml:space="preserve">Estimate the percentage of receipts (reported in Item 5 ) from services provided to clients outside your enterprise by class of customer . </w:t>
      </w:r>
      <w:r w:rsidRPr="00D82760">
        <w:rPr>
          <w:sz w:val="21"/>
          <w:szCs w:val="21"/>
        </w:rPr>
        <w:br/>
        <w:t xml:space="preserve">1.Business firms and farms2022 % </w:t>
      </w:r>
      <w:r w:rsidRPr="00D82760">
        <w:rPr>
          <w:sz w:val="21"/>
          <w:szCs w:val="21"/>
        </w:rPr>
        <w:br/>
        <w:t xml:space="preserve">2.Not-for-profit organizations (Include religious organizations.)% </w:t>
      </w:r>
      <w:r w:rsidRPr="00D82760">
        <w:rPr>
          <w:sz w:val="21"/>
          <w:szCs w:val="21"/>
        </w:rPr>
        <w:br/>
        <w:t xml:space="preserve">3.Federal government% </w:t>
      </w:r>
      <w:r w:rsidRPr="00D82760">
        <w:rPr>
          <w:sz w:val="21"/>
          <w:szCs w:val="21"/>
        </w:rPr>
        <w:br/>
        <w:t xml:space="preserve">4.State and local governments% </w:t>
      </w:r>
      <w:r w:rsidRPr="00D82760">
        <w:rPr>
          <w:sz w:val="21"/>
          <w:szCs w:val="21"/>
        </w:rPr>
        <w:br/>
        <w:t xml:space="preserve">5.Household consumers and individuals% </w:t>
      </w:r>
      <w:r w:rsidRPr="00D82760">
        <w:rPr>
          <w:sz w:val="21"/>
          <w:szCs w:val="21"/>
        </w:rPr>
        <w:br/>
        <w:t>6.TOTAL (Sum of lines 1 through 5 should equal 100%.)%</w:t>
      </w:r>
    </w:p>
    <w:p w14:paraId="24CD359B" w14:textId="77777777" w:rsidR="00834512" w:rsidRPr="00D82760" w:rsidRDefault="00000000">
      <w:pPr>
        <w:rPr>
          <w:sz w:val="21"/>
          <w:szCs w:val="21"/>
        </w:rPr>
      </w:pPr>
      <w:r w:rsidRPr="00D82760">
        <w:rPr>
          <w:sz w:val="16"/>
          <w:szCs w:val="21"/>
        </w:rPr>
        <w:t>Surveys included: OS-8112XMU, OS-8114XMU, OS-8122XMU, OS-8111XMU, OS-8127XMU, OS-8113XMU, OS-8123XMU</w:t>
      </w:r>
    </w:p>
    <w:p w14:paraId="6F8E5046" w14:textId="77777777" w:rsidR="00834512" w:rsidRPr="00D82760" w:rsidRDefault="00000000">
      <w:pPr>
        <w:pStyle w:val="ListBullet"/>
        <w:rPr>
          <w:sz w:val="21"/>
          <w:szCs w:val="21"/>
        </w:rPr>
      </w:pPr>
      <w:r w:rsidRPr="00D82760">
        <w:rPr>
          <w:sz w:val="21"/>
          <w:szCs w:val="21"/>
        </w:rPr>
        <w:t xml:space="preserve">What was the estimated percentage of receipts (reported in Item 5 ) by class of customer? Include work performed "in-house" or by others. </w:t>
      </w:r>
      <w:r w:rsidRPr="00D82760">
        <w:rPr>
          <w:sz w:val="21"/>
          <w:szCs w:val="21"/>
        </w:rPr>
        <w:br/>
        <w:t xml:space="preserve">1.Federal, state, and local governments, including public authorities (Direct services only)2022 % </w:t>
      </w:r>
      <w:r w:rsidRPr="00D82760">
        <w:rPr>
          <w:sz w:val="21"/>
          <w:szCs w:val="21"/>
        </w:rPr>
        <w:br/>
        <w:t xml:space="preserve">2.Construction firms% </w:t>
      </w:r>
      <w:r w:rsidRPr="00D82760">
        <w:rPr>
          <w:sz w:val="21"/>
          <w:szCs w:val="21"/>
        </w:rPr>
        <w:br/>
        <w:t xml:space="preserve">3.Architectural firms% </w:t>
      </w:r>
      <w:r w:rsidRPr="00D82760">
        <w:rPr>
          <w:sz w:val="21"/>
          <w:szCs w:val="21"/>
        </w:rPr>
        <w:br/>
        <w:t xml:space="preserve">4.Engineering firms% </w:t>
      </w:r>
      <w:r w:rsidRPr="00D82760">
        <w:rPr>
          <w:sz w:val="21"/>
          <w:szCs w:val="21"/>
        </w:rPr>
        <w:br/>
        <w:t xml:space="preserve">5.All other business firms and organizations (Manufacturing, utilities, mining, shopping centers, of fice buildings, etc.)% </w:t>
      </w:r>
      <w:r w:rsidRPr="00D82760">
        <w:rPr>
          <w:sz w:val="21"/>
          <w:szCs w:val="21"/>
        </w:rPr>
        <w:br/>
        <w:t xml:space="preserve">6.Not-for-profit organizations (Include religious organizations.)% </w:t>
      </w:r>
      <w:r w:rsidRPr="00D82760">
        <w:rPr>
          <w:sz w:val="21"/>
          <w:szCs w:val="21"/>
        </w:rPr>
        <w:br/>
        <w:t xml:space="preserve">7.Household consumers and individuals (Report fees from individually owned businesses on lines 2, 3, 4, or 5 as appropriate.)% </w:t>
      </w:r>
      <w:r w:rsidRPr="00D82760">
        <w:rPr>
          <w:sz w:val="21"/>
          <w:szCs w:val="21"/>
        </w:rPr>
        <w:br/>
        <w:t>8.TOTAL (Sum of lines 1 through 7 should equal 100%.)%</w:t>
      </w:r>
    </w:p>
    <w:p w14:paraId="41AA8CE2" w14:textId="77777777" w:rsidR="00834512" w:rsidRPr="00D82760" w:rsidRDefault="00000000">
      <w:pPr>
        <w:rPr>
          <w:sz w:val="21"/>
          <w:szCs w:val="21"/>
        </w:rPr>
      </w:pPr>
      <w:r w:rsidRPr="00D82760">
        <w:rPr>
          <w:sz w:val="16"/>
          <w:szCs w:val="21"/>
        </w:rPr>
        <w:t>Surveys included: PS-54135SU, PS-54131SU, PS-54136MU, PS-54133SU, PS-54134MU, PS-54134SU, PS-54133MU, PS-54136SU, PS-54131MU, PS-54135MU</w:t>
      </w:r>
    </w:p>
    <w:p w14:paraId="46EB92E4" w14:textId="77777777" w:rsidR="00834512" w:rsidRPr="00D82760" w:rsidRDefault="00000000">
      <w:pPr>
        <w:pStyle w:val="ListBullet"/>
        <w:rPr>
          <w:sz w:val="21"/>
          <w:szCs w:val="21"/>
        </w:rPr>
      </w:pPr>
      <w:r w:rsidRPr="00D82760">
        <w:rPr>
          <w:sz w:val="21"/>
          <w:szCs w:val="21"/>
        </w:rPr>
        <w:t xml:space="preserve">What was the estimated percentage of receipts (reported in Item 5 , line B) by class of customer? </w:t>
      </w:r>
      <w:r w:rsidRPr="00D82760">
        <w:rPr>
          <w:sz w:val="21"/>
          <w:szCs w:val="21"/>
        </w:rPr>
        <w:br/>
        <w:t xml:space="preserve">1.Business firms and farms2022 % </w:t>
      </w:r>
      <w:r w:rsidRPr="00D82760">
        <w:rPr>
          <w:sz w:val="21"/>
          <w:szCs w:val="21"/>
        </w:rPr>
        <w:br/>
        <w:t xml:space="preserve">2.Not-for-profit organizations (Include religious organizations.)% </w:t>
      </w:r>
      <w:r w:rsidRPr="00D82760">
        <w:rPr>
          <w:sz w:val="21"/>
          <w:szCs w:val="21"/>
        </w:rPr>
        <w:br/>
        <w:t xml:space="preserve">3.Federal government% </w:t>
      </w:r>
      <w:r w:rsidRPr="00D82760">
        <w:rPr>
          <w:sz w:val="21"/>
          <w:szCs w:val="21"/>
        </w:rPr>
        <w:br/>
        <w:t xml:space="preserve">4.State and local governments% </w:t>
      </w:r>
      <w:r w:rsidRPr="00D82760">
        <w:rPr>
          <w:sz w:val="21"/>
          <w:szCs w:val="21"/>
        </w:rPr>
        <w:br/>
        <w:t xml:space="preserve">5.Household consumers and individuals (Report receipts from individually owned businesses on line 1.)% </w:t>
      </w:r>
      <w:r w:rsidRPr="00D82760">
        <w:rPr>
          <w:sz w:val="21"/>
          <w:szCs w:val="21"/>
        </w:rPr>
        <w:br/>
        <w:t>6.TOTAL (Sum of lines 1 through 5 should equal 100%.)%</w:t>
      </w:r>
    </w:p>
    <w:p w14:paraId="566F1808" w14:textId="77777777" w:rsidR="00834512" w:rsidRPr="00D82760" w:rsidRDefault="00000000">
      <w:pPr>
        <w:rPr>
          <w:sz w:val="21"/>
          <w:szCs w:val="21"/>
        </w:rPr>
      </w:pPr>
      <w:r w:rsidRPr="00D82760">
        <w:rPr>
          <w:sz w:val="16"/>
          <w:szCs w:val="21"/>
        </w:rPr>
        <w:t>Surveys included: PS-54170SU, PS-54170MU</w:t>
      </w:r>
    </w:p>
    <w:p w14:paraId="7EF9D7A0" w14:textId="1C201BD1" w:rsidR="00834512" w:rsidRPr="00D82760" w:rsidRDefault="00000000">
      <w:pPr>
        <w:pStyle w:val="ListBullet"/>
        <w:rPr>
          <w:sz w:val="21"/>
          <w:szCs w:val="21"/>
        </w:rPr>
      </w:pPr>
      <w:r w:rsidRPr="00D82760">
        <w:rPr>
          <w:sz w:val="21"/>
          <w:szCs w:val="21"/>
        </w:rPr>
        <w:t xml:space="preserve">What was the percentage of this establishment's total operating receipts (reported in Item 5) by class of customer? </w:t>
      </w:r>
      <w:r w:rsidRPr="00D82760">
        <w:rPr>
          <w:sz w:val="21"/>
          <w:szCs w:val="21"/>
        </w:rPr>
        <w:br/>
        <w:t xml:space="preserve">1.Household consumers and individuals (Report receipts from individually owned </w:t>
      </w:r>
      <w:r w:rsidRPr="00D82760">
        <w:rPr>
          <w:sz w:val="21"/>
          <w:szCs w:val="21"/>
        </w:rPr>
        <w:lastRenderedPageBreak/>
        <w:t xml:space="preserve">businesses on lines 2 and 3 as appropriate.)2022 Whole percent of receipts % </w:t>
      </w:r>
      <w:r w:rsidRPr="00D82760">
        <w:rPr>
          <w:sz w:val="21"/>
          <w:szCs w:val="21"/>
        </w:rPr>
        <w:br/>
        <w:t xml:space="preserve">2.Travel agencies and other resellers% </w:t>
      </w:r>
      <w:r w:rsidRPr="00D82760">
        <w:rPr>
          <w:sz w:val="21"/>
          <w:szCs w:val="21"/>
        </w:rPr>
        <w:br/>
        <w:t xml:space="preserve">3.All other business firms and farms% </w:t>
      </w:r>
      <w:r w:rsidRPr="00D82760">
        <w:rPr>
          <w:sz w:val="21"/>
          <w:szCs w:val="21"/>
        </w:rPr>
        <w:br/>
        <w:t xml:space="preserve">4.Not-for-profit organizations (Include religious organizations.)% </w:t>
      </w:r>
      <w:r w:rsidRPr="00D82760">
        <w:rPr>
          <w:sz w:val="21"/>
          <w:szCs w:val="21"/>
        </w:rPr>
        <w:br/>
        <w:t xml:space="preserve">5.Federal government% </w:t>
      </w:r>
      <w:r w:rsidRPr="00D82760">
        <w:rPr>
          <w:sz w:val="21"/>
          <w:szCs w:val="21"/>
        </w:rPr>
        <w:br/>
        <w:t xml:space="preserve">6.State and local governments% </w:t>
      </w:r>
      <w:r w:rsidRPr="00D82760">
        <w:rPr>
          <w:sz w:val="21"/>
          <w:szCs w:val="21"/>
        </w:rPr>
        <w:br/>
        <w:t>7.TOTAL (Sum of lines 1 through 6 should equal 100%)%</w:t>
      </w:r>
    </w:p>
    <w:p w14:paraId="51D20478" w14:textId="77777777" w:rsidR="00834512" w:rsidRPr="00D82760" w:rsidRDefault="00000000">
      <w:pPr>
        <w:rPr>
          <w:sz w:val="21"/>
          <w:szCs w:val="21"/>
        </w:rPr>
      </w:pPr>
      <w:r w:rsidRPr="00D82760">
        <w:rPr>
          <w:sz w:val="16"/>
          <w:szCs w:val="21"/>
        </w:rPr>
        <w:t>Surveys included: AS-56150SU, AS-56150MU</w:t>
      </w:r>
    </w:p>
    <w:p w14:paraId="0102464A" w14:textId="3C0EBAC6" w:rsidR="00834512" w:rsidRPr="00D82760" w:rsidRDefault="00000000">
      <w:pPr>
        <w:pStyle w:val="Heading2"/>
        <w:rPr>
          <w:sz w:val="24"/>
          <w:szCs w:val="24"/>
        </w:rPr>
      </w:pPr>
      <w:r w:rsidRPr="00D82760">
        <w:rPr>
          <w:sz w:val="24"/>
          <w:szCs w:val="24"/>
        </w:rPr>
        <w:t>ITEM 22: DETAIL OF SALES, SHIPMENTS, RECEIPTS, OR REVENUE</w:t>
      </w:r>
    </w:p>
    <w:p w14:paraId="4F4F3E6D" w14:textId="77777777" w:rsidR="00834512" w:rsidRPr="00D82760" w:rsidRDefault="00000000">
      <w:pPr>
        <w:pStyle w:val="ListBullet"/>
        <w:rPr>
          <w:sz w:val="21"/>
          <w:szCs w:val="21"/>
        </w:rPr>
      </w:pPr>
      <w:r w:rsidRPr="00D82760">
        <w:rPr>
          <w:sz w:val="21"/>
          <w:szCs w:val="21"/>
        </w:rPr>
        <w:t>Of the $,000.00 of Sales, Shipments, Receipts, or Revenue reported in Item 5 , what products and services were included? The products and services listed below are generally associated with your industry . Please select the products or services that contribute to the sales, shipments, receipts, or revenue of this establishment.</w:t>
      </w:r>
    </w:p>
    <w:p w14:paraId="2E1AC89F" w14:textId="77777777" w:rsidR="00834512" w:rsidRPr="00D82760" w:rsidRDefault="00000000">
      <w:pPr>
        <w:rPr>
          <w:sz w:val="21"/>
          <w:szCs w:val="21"/>
        </w:rPr>
      </w:pPr>
      <w:r w:rsidRPr="00D82760">
        <w:rPr>
          <w:sz w:val="16"/>
          <w:szCs w:val="21"/>
        </w:rPr>
        <w:t>Surveys included: RE-53210SU, FI-5247AMU, FI-52231SU, OS-81291MU, IN-51821SU, AS-56120MU, ED-61150MU, TW-49200MU, AS-5621XMU, HC-62441MU, AS-5617XMU, AE-71210MU, UT-22120MU, OS-81230MU, FI-52210MU, FI-52111MU, IN-51920MU, UT-2221AMU, FI-52420MU, PS-54162SU, UT-2233AMU, PS-54120MU, HC-62151SU, OS-81293MU, PS-5409XMU, AS-56160SU, OS-81110SU, PS-5405XMU, AE-71130SU, OS-81349SU, OS-81349SU, UT-2217AMU, PS-54186SU, HC-62191SU, IN-51319SU, TW-48100SU, AS-56220SU, FI-52310MU, RE-53110MU, PS-54182SU, AE-71390SU, FI-52230MU, PS-54185MU, IN-51223MU, UT-2215AMU, IN-5121AMU, FI-52213SU, IN-51224SU, OS-81130SU, PS-5407XMU, AE-71110SU, PS-54161MU, AS-56140SU, FI-52229MU, IN-51219SU, PS-5415XMU, FI-5234AMU, ED-61170MU, TW-48800SU, AE-71150MU, AF-72240MU, FI-5238AMU, TW-48300MU, TW-49300MU, AF-72120MU, PS-54180SU, PS-54138SU, OS-81210MU, AS-5619XMU, OS-8112XMU, FI-52390SU, AE-71310MU, AS-5615XMU, OS-81292SU, PS-54140SU, ED-61170SU, UT-2203AMU, PS-5411XMU, TW-48300SU, UT-2211AMU, TW-49300SU, AF-72240SU, TW-48800MU, AE-71150SU, PS-5403XMU, FI-52390MU, PS-54180MU, AF-72120SU, IN-5170AMU, OS-81210SU, PS-54138MU, PS-54140MU, AE-71310SU, OS-81292MU, FI-52310SU, AS-56220MU, TW-4840XMU, TW-48100MU, FI-52230SU, PS-54185SU, AE-71390MU, RE-53110SU, PS-54182MU, OS-81130MU, IN-51224MU, AE-71110MU, FI-5241AMU, FI-5222AMU, IN-51223SU, FI-52213MU, FI-52229SU, PS-54161SU, AS-56140MU, IN-51219MU, IN-51920SU, FI-52420SU, OS-8114XMU, FI-52210SU, FI-52111SU, PS-54120SU, AS-5613XMU, PS-54162MU, AS-56160MU, FI-5232AMU, HC-62151MU, OS-81293SU, HC-62191MU, OS-81349MU, OS-81349MU, PS-54186MU, IN-51319MU, AS-5629XMU, OS-8122XMU, OS-81110MU, FI-5243AMU, AE-71130MU, FI-52231MU, PS-5401XMU, RE-53210MU, UT-2213AMU, PS-5413XMU, IN-51821MU, OS-81291SU, TW-49200SU, AS-56120SU, ED-61150SU, HC-62441SU, AE-71210SU, MN-5511XMU, UT-22120SU, IN-5172AMU, OS-81230SU, AS-56170SU, PS-5408XMU, RE-53240MU, IN-5122AMU, UT-2216AMU, IN-51213MU, AE-71120SU, AF-72230SU, PS-54191MU, PS-5404XMU, FI-52430MU, AS-56210SU, UT-2232AMU, TW-48700SU, AS-5616XMU, AE-71320MU, PS-54135SU, IN-51312SU, PS-54170SU, OS-81220MU, AS-56290MU, UT-22130MU, AF-72110MU, OS-8111XMU, OS-81140MU, PS-54194SU, TW-48500MU, OS-8127XMU, RE-53200SU, HC-62200MU, AS-56130MU, ED-61140MU, IN-51600MU, OS-81323SU, MN-55111SU, OS-8113XMU, UT-22110MU, AF-72130MU, FI-52412MU, PS-54150SU, AS-5614XMU, AS-56110MU, ED-61160MU, PS-54131SU, RE-53300SU, FI-5248AMU, HC-62121MU, IN-51311MU, PS-54136MU, AS-5622XMU, FI-52321SU, TW-48400MU, HC-62199MU, IN-51700MU, FI-5239AMU, AE-71140MU, HC-62300MU, FI-5244AMU, AF-72250MU, OS-81299SU, OS-81120SU, PS-5406XMU, AS-56190SU, IN-5120AMU, UT-2214AMU, HC-62412MU, PS-54133SU, UT-2218AMU, HC-62161SU, PS-5414XMU, AS-56150SU, PS-54134MU, PS-54110MU, PS-54110MU, IN-51210SU, TW-48600SU, FI-52220MU, PS-54192SU, RE-53100MU, FI-52410MU, UT-2222AMU, TW-4880XMU, FI-5223AMU, FI-5240AMU, OS-81120MU, AS-56190MU, OS-81299MU, FI-5231AMU, AS-56150MU, PS-54134SU, HC-62161MU, HC-62412SU, PS-54133MU, PS-54110SU, PS-54110SU, FI-52410SU, PS-54192MU, RE-53100SU, IN-51210MU, TW-4930XMU, TW-48600MU, FI-52220SU, UT-22110SU, IN-5171AMU, FI-52412SU, AF-72130SU, MN-55111MU, PS-54150MU, IN-51311SU, PS-54136SU, HC-62121SU, PS-5410XMU, TW-48400SU, HC-62199SU, FI-52321MU, IN-5182XMU, AS-56110SU, ED-61160SU, PS-54131MU, UT-2202AMU, RE-53300MU, PS-5402XMU, AF-72250SU, AE-71140SU, HC-62300SU, IN-51700SU, PS-54170MU, PS-54135MU, IN-51312MU, AE-71320SU, OS-81220SU, UT-22130SU, IN-5173AMU, AS-56290SU, AF-72110SU, UT-2212AMU, RE-53200MU, PS-54194MU, OS-81140SU, TW-48500SU, IN-51600SU, AS-56130SU, ED-61140SU, OS-81323MU, PS-5412XMU, HC-62200SU, AS-56170MU, FI-5233AMU, AF-72230MU, AE-71120MU, PS-54191SU, OS-8123XMU, RE-53240SU, IN-51213SU, FI-5221AMU, FI-52430SU, AS-5612XMU, TW-48700MU, TW-4920XMU, AS-56210MU</w:t>
      </w:r>
    </w:p>
    <w:p w14:paraId="548F45B7" w14:textId="77777777" w:rsidR="00834512" w:rsidRPr="00D82760" w:rsidRDefault="00000000">
      <w:pPr>
        <w:pStyle w:val="ListBullet"/>
        <w:rPr>
          <w:sz w:val="21"/>
          <w:szCs w:val="21"/>
        </w:rPr>
      </w:pPr>
      <w:r w:rsidRPr="00D82760">
        <w:rPr>
          <w:sz w:val="21"/>
          <w:szCs w:val="21"/>
        </w:rPr>
        <w:lastRenderedPageBreak/>
        <w:t>Of the $,000.00 of Sales, Shipments, Receipts, or Revenue reported in Item 5 , what was the value for each product or service? Below are the products and services you previously selected.</w:t>
      </w:r>
    </w:p>
    <w:p w14:paraId="17726209" w14:textId="77777777" w:rsidR="00834512" w:rsidRPr="00D82760" w:rsidRDefault="00000000">
      <w:pPr>
        <w:rPr>
          <w:sz w:val="21"/>
          <w:szCs w:val="21"/>
        </w:rPr>
      </w:pPr>
      <w:r w:rsidRPr="00D82760">
        <w:rPr>
          <w:sz w:val="16"/>
          <w:szCs w:val="21"/>
        </w:rPr>
        <w:t>Surveys included: RE-53210SU, OS-81291MU, IN-51821SU, AS-56120MU, ED-61150MU, ED-61150MU, TW-49200MU, AS-5621XMU, HC-62441MU, HC-62441MU, AS-5617XMU, AE-71210MU, AE-71210MU, UT-22120MU, OS-81230MU, UT-2221AMU, PS-54162SU, UT-2233AMU, PS-54120MU, HC-62151SU, OS-81293MU, PS-5409XMU, AS-56160SU, OS-81110SU, PS-5405XMU, AE-71130SU, AE-71130SU, UT-2217AMU, PS-54186SU, HC-62191SU, HC-62191SU, IN-51319SU, TW-48100SU, AS-56220SU, PS-54182SU, AE-71390SU, AE-71390SU, FI-52230MU, PS-54185MU, IN-51223MU, UT-2215AMU, IN-5121AMU, IN-51224SU, OS-81130SU, PS-5407XMU, AE-71110SU, AE-71110SU, PS-54161MU, AS-56140SU, IN-51219SU, PS-5415XMU, ED-61170MU, ED-61170MU, TW-48800SU, AE-71150MU, AF-72240MU, TW-48300MU, TW-49300MU, AF-72120MU, PS-54180SU, PS-54138SU, OS-81210MU, AS-5619XMU, OS-8112XMU, AE-71310MU, AS-5615XMU, OS-81292SU, PS-54140SU, ED-61170SU, ED-61170SU, UT-2203AMU, PS-5411XMU, TW-48300SU, UT-2211AMU, TW-49300SU, AF-72240SU, TW-48800MU, AE-71150SU, PS-5403XMU, PS-54180MU, AF-72120SU, IN-5170AMU, OS-81210SU, PS-54138MU, PS-54140MU, AE-71310SU, OS-81292MU, AS-56220MU, TW-4840XMU, TW-48100MU, FI-52230SU, PS-54185SU, AE-71390MU, AE-71390MU, PS-54182MU, OS-81130MU, IN-51224MU, AE-71110MU, AE-71110MU, IN-51223SU, PS-54161SU, AS-56140MU, IN-51219MU, OS-8114XMU, PS-54120SU, AS-5613XMU, PS-54162MU, AS-56160MU, HC-62151MU, OS-81293SU, HC-62191MU, HC-62191MU, PS-54186MU, IN-51319MU, AS-5629XMU, OS-8122XMU, OS-81110MU, AE-71130MU, AE-71130MU, PS-5401XMU, RE-53210MU, UT-2213AMU, PS-5413XMU, IN-51821MU, OS-81291SU, TW-49200SU, AS-56120SU, ED-61150SU, ED-61150SU, HC-62441SU, HC-62441SU, AE-71210SU, AE-71210SU, UT-22120SU, IN-5172AMU, OS-81230SU, AS-56170SU, PS-5408XMU, RE-53240MU, IN-5122AMU, UT-2216AMU, IN-51213MU, AE-71120SU, AF-72230SU, PS-54191MU, PS-5404XMU, AS-56210SU, UT-2232AMU, TW-48700SU, AS-5616XMU, AE-71320MU, PS-54135SU, IN-51312SU, PS-54170SU, PS-54170SU, OS-81220MU, AS-56290MU, UT-22130MU, AF-72110MU, OS-8111XMU, OS-81140MU, PS-54194SU, TW-48500MU, OS-8127XMU, RE-53200SU, HC-62200MU, HC-62200MU, AS-56130MU, ED-61140MU, ED-61140MU, IN-51600MU, OS-81323SU, OS-81323SU, OS-8113XMU, UT-22110MU, AF-72130MU, PS-54150SU, AS-5614XMU, AS-56110MU, ED-61160MU, ED-61160MU, PS-54131SU, HC-62121MU, IN-51311MU, PS-54136MU, AS-5622XMU, FI-52321SU, TW-48400MU, HC-62199MU, HC-62199MU, IN-51700MU, AE-71140MU, HC-62300MU, HC-62300MU, AF-72250MU, OS-81299SU, OS-81120SU, PS-5406XMU, AS-56190SU, IN-5120AMU, UT-2214AMU, HC-62412MU, HC-62412MU, PS-54133SU, UT-2218AMU, HC-62161SU, HC-62161SU, PS-5414XMU, AS-56150SU, PS-54134MU, PS-54110MU, IN-51210SU, TW-48600SU, PS-54192SU, RE-53100MU, UT-2222AMU, TW-4880XMU, OS-81120MU, AS-56190MU, OS-81299MU, AS-56150MU, PS-54134SU, HC-62161MU, HC-62161MU, HC-62412SU, HC-62412SU, PS-54133MU, PS-54110SU, PS-54192MU, RE-53100SU, IN-51210MU, TW-4930XMU, TW-48600MU, UT-22110SU, IN-5171AMU, AF-72130SU, PS-54150MU, IN-51311SU, PS-54136SU, HC-62121SU, PS-5410XMU, TW-48400SU, HC-62199SU, HC-62199SU, FI-52321MU, IN-5182XMU, AS-56110SU, ED-61160SU, ED-61160SU, PS-54131MU, UT-2202AMU, PS-5402XMU, AF-72250SU, AE-71140SU, HC-62300SU, HC-62300SU, IN-51700SU, PS-54170MU, PS-54170MU, PS-54135MU, IN-51312MU, AE-71320SU, OS-81220SU, UT-22130SU, IN-5173AMU, AS-56290SU, AF-72110SU, UT-2212AMU, RE-53200MU, PS-54194MU, OS-81140SU, TW-48500SU, IN-51600SU, AS-56130SU, ED-61140SU, ED-61140SU, OS-81323MU, OS-81323MU, PS-5412XMU, HC-62200SU, HC-62200SU, AS-56170MU, AF-72230MU, AE-71120MU, PS-54191SU, OS-8123XMU, RE-53240SU, IN-51213SU, AS-5612XMU, TW-48700MU, TW-4920XMU, AS-56210MU</w:t>
      </w:r>
    </w:p>
    <w:p w14:paraId="1A27C3F8" w14:textId="77777777" w:rsidR="00834512" w:rsidRPr="00D82760" w:rsidRDefault="00000000">
      <w:pPr>
        <w:pStyle w:val="ListBullet"/>
        <w:rPr>
          <w:sz w:val="21"/>
          <w:szCs w:val="21"/>
        </w:rPr>
      </w:pPr>
      <w:r w:rsidRPr="00D82760">
        <w:rPr>
          <w:sz w:val="21"/>
          <w:szCs w:val="21"/>
        </w:rPr>
        <w:t>Of the $,000.00 of Sales, Shipments, Receipts, or Revenue reported in Item 5, what was the value for each product or service? Below are the products and services you previously selected.</w:t>
      </w:r>
    </w:p>
    <w:p w14:paraId="0295CCA0" w14:textId="77777777" w:rsidR="00834512" w:rsidRPr="00D82760" w:rsidRDefault="00000000">
      <w:pPr>
        <w:rPr>
          <w:sz w:val="21"/>
          <w:szCs w:val="21"/>
        </w:rPr>
      </w:pPr>
      <w:r w:rsidRPr="00D82760">
        <w:rPr>
          <w:sz w:val="16"/>
          <w:szCs w:val="21"/>
        </w:rPr>
        <w:t>Surveys included: FI-5247AMU, FI-52231SU, IN-51321MU, FI-52210MU, FI-52111MU, IN-51920MU, FI-52420MU, IN-51711SU, OS-81349SU, OS-81349SU, FI-52310MU, RE-53110MU, FI-52213SU, FI-52229MU, FI-5234AMU, FI-5238AMU, FI-52390SU, FI-52390MU, FI-52310SU, RE-53110SU, FI-5241AMU, FI-5222AMU, FI-52213MU, FI-52229SU, IN-51920SU, IN-51711MU, FI-52420SU, FI-52210SU, FI-52111SU, FI-5232AMU, OS-81349MU, OS-81349MU, FI-5243AMU, FI-52231MU, IN-51321SU, MN-5511XMU, FI-52430MU, MN-55111SU, FI-52412MU, RE-53300SU, FI-5248AMU, FI-5239AMU, FI-5244AMU, IN-51314SU, IN-51313MU, PS-54110MU, FI-52220MU, FI-52410MU, FI-5223AMU, FI-5240AMU, FI-5231AMU, IN-51313SU, IN-51314MU, PS-54110SU, FI-52410SU, FI-52220SU, FI-52412SU, MN-55111MU, RE-53300MU, FI-5233AMU, FI-5221AMU, FI-52430SU</w:t>
      </w:r>
    </w:p>
    <w:p w14:paraId="47D7CD32" w14:textId="77777777" w:rsidR="00834512" w:rsidRPr="00D82760" w:rsidRDefault="00000000">
      <w:pPr>
        <w:pStyle w:val="ListBullet"/>
        <w:rPr>
          <w:sz w:val="21"/>
          <w:szCs w:val="21"/>
        </w:rPr>
      </w:pPr>
      <w:r w:rsidRPr="00D82760">
        <w:rPr>
          <w:sz w:val="21"/>
          <w:szCs w:val="21"/>
        </w:rPr>
        <w:t>Of the $,000.00 of Sales, Shipments, Receipts, or Revenue reported in Item 5 , what products and services were included? Select ALL that apply . The products and services listed below are generally associated with your industry . Please select the products or services that contribute to the sales, shipments, receipts, or revenue of this establishment.</w:t>
      </w:r>
    </w:p>
    <w:p w14:paraId="3CE7E46A" w14:textId="77777777" w:rsidR="00834512" w:rsidRPr="00D82760" w:rsidRDefault="00000000">
      <w:pPr>
        <w:rPr>
          <w:sz w:val="21"/>
          <w:szCs w:val="21"/>
        </w:rPr>
      </w:pPr>
      <w:r w:rsidRPr="00D82760">
        <w:rPr>
          <w:sz w:val="16"/>
          <w:szCs w:val="21"/>
        </w:rPr>
        <w:lastRenderedPageBreak/>
        <w:t>Surveys included: ED-61150MU, IN-51321MU, HC-62441MU, AE-71210MU, IN-51711SU, AE-71130SU, HC-62191SU, AE-71390SU, AE-71110SU, ED-61170MU, ED-61170SU, AE-71390MU, AE-71110MU, IN-51711MU, HC-62191MU, AE-71130MU, IN-51321SU, ED-61150SU, HC-62441SU, AE-71210SU, PS-54170SU, HC-62200MU, ED-61140MU, OS-81323SU, ED-61160MU, HC-62199MU, HC-62300MU, HC-62412MU, IN-51314SU, HC-62161SU, IN-51313MU, IN-51313SU, HC-62161MU, HC-62412SU, IN-51314MU, HC-62199SU, ED-61160SU, HC-62300SU, PS-54170MU, ED-61140SU, OS-81323MU, HC-62200SU</w:t>
      </w:r>
    </w:p>
    <w:p w14:paraId="27327A8B" w14:textId="77777777" w:rsidR="00834512" w:rsidRPr="00D82760" w:rsidRDefault="00000000">
      <w:pPr>
        <w:pStyle w:val="ListBullet"/>
        <w:rPr>
          <w:sz w:val="21"/>
          <w:szCs w:val="21"/>
        </w:rPr>
      </w:pPr>
      <w:r w:rsidRPr="00D82760">
        <w:rPr>
          <w:sz w:val="21"/>
          <w:szCs w:val="21"/>
        </w:rPr>
        <w:t xml:space="preserve">Of the $,000.00 of Sales, Shipments, Receipts, or Revenue reported in Item 5 , what products and services were included? The products and services listed below are generally associated with your industry . Please select the products or services provided to patients and paid by individuals, government programs (e.g., Medicare, Medicaid), and insurance and health plans. Practitioners receiving payments for health services NOT billed separately (i.e., capitation fees and percentages of department billings) should select all applicable products or services and estimate their receipts by service category on the next screen. If your products or services are not listed, click the “Search for product/service not listed” button and search for and add each product or service not listed. Note: Y ou can use this tool to search for and add multiple products or services. Select ALL that apply , at the most detailed level possible. Description Select Product Code </w:t>
      </w:r>
      <w:r w:rsidRPr="00D82760">
        <w:rPr>
          <w:sz w:val="21"/>
          <w:szCs w:val="21"/>
        </w:rPr>
        <w:br/>
        <w:t>1.Patient care, related to ICD-10 major category , based on primary diagnosis (More)7004125000 a.Certain infectious and parasitic diseases (A00-B99)7004125003 b.Neoplasms (tumors) (C00-D49)7004125006 c.Diseases of the blood and blood-forming organs and certain disorders involving the immune mechanism (D50-D89)7004125009 d.Endocrine, nutritional, and metabolic diseases (E00-E89)7004125012 e.Mental, behavioral and neurodevelopmental disorders (F01-F99)7004125015 f.Diseases of the nervous system (G00-G99)7004125018 g.Diseases of the eye and adnexa (H00-H59)7004125021 h.Diseases of the ear and mastoid process (H60-H95)7004125024 i.Diseases of the circulatory system (I00-I99)7004125027 j.Diseases of the respiratory system (J00-J99)7004125031 k.Diseases of the digestive system (K00-K95)7004125033 l.Diseases of the skin and subcutaneous tissue (L00-L99)7004125036 m.Diseases of the musculoskeletal system and connective tissue (M00-M99)7004125039</w:t>
      </w:r>
    </w:p>
    <w:p w14:paraId="5693FDA3" w14:textId="77777777" w:rsidR="00834512" w:rsidRPr="00D82760" w:rsidRDefault="00000000">
      <w:pPr>
        <w:rPr>
          <w:sz w:val="21"/>
          <w:szCs w:val="21"/>
        </w:rPr>
      </w:pPr>
      <w:r w:rsidRPr="00D82760">
        <w:rPr>
          <w:sz w:val="16"/>
          <w:szCs w:val="21"/>
        </w:rPr>
        <w:t>Surveys included: HC-62113MU, HC-62113SU, HC-62140MU, HC-62140SU</w:t>
      </w:r>
    </w:p>
    <w:p w14:paraId="06763993" w14:textId="77777777" w:rsidR="00834512" w:rsidRPr="00D82760" w:rsidRDefault="00000000">
      <w:pPr>
        <w:pStyle w:val="ListBullet"/>
        <w:rPr>
          <w:sz w:val="21"/>
          <w:szCs w:val="21"/>
        </w:rPr>
      </w:pPr>
      <w:r w:rsidRPr="00D82760">
        <w:rPr>
          <w:sz w:val="21"/>
          <w:szCs w:val="21"/>
        </w:rPr>
        <w:t>Of the $,000.00 of Sales, Shipments, Receipts, or Revenue reported in Item 5 , what was the value for each product or service? Below are the products and services you previously selected. Report receipts from individuals, government programs (e.g., Medicare, Medicaid), and insurance and health plans for providing medical goods and services to patients. Practitioners receiving payments for health services NOT billed separately (i.e., capitation fees and percentages of department billings) should estimate their receipts by service category . If your products or services are not listed, click the “Search for product/service not listed” button and search for and add each product or service not listed. Note: Y ou can use this tool to search for and add multiple products or services.</w:t>
      </w:r>
    </w:p>
    <w:p w14:paraId="008B6A56" w14:textId="77777777" w:rsidR="00834512" w:rsidRPr="00D82760" w:rsidRDefault="00000000">
      <w:pPr>
        <w:rPr>
          <w:sz w:val="21"/>
          <w:szCs w:val="21"/>
        </w:rPr>
      </w:pPr>
      <w:r w:rsidRPr="00D82760">
        <w:rPr>
          <w:sz w:val="16"/>
          <w:szCs w:val="21"/>
        </w:rPr>
        <w:t>Surveys included: HC-62113MU, HC-62113SU, HC-62140MU, HC-62140MU, HC-62140SU, HC-62140SU</w:t>
      </w:r>
    </w:p>
    <w:p w14:paraId="7F7B25FA" w14:textId="77777777" w:rsidR="00834512" w:rsidRPr="00D82760" w:rsidRDefault="00000000">
      <w:pPr>
        <w:pStyle w:val="ListBullet"/>
        <w:rPr>
          <w:sz w:val="21"/>
          <w:szCs w:val="21"/>
        </w:rPr>
      </w:pPr>
      <w:r w:rsidRPr="00D82760">
        <w:rPr>
          <w:sz w:val="21"/>
          <w:szCs w:val="21"/>
        </w:rPr>
        <w:t xml:space="preserve">Of the $,000.00 of Sales, Shipments, Receipts, or Revenue reported in Item 5 , what products and services were included? The products and services listed below are generally associated with your industry . Please select the products or services that contribute to the sales, shipments, receipts, or revenue of this establishment. Non-medical social assistance services </w:t>
      </w:r>
      <w:r w:rsidRPr="00D82760">
        <w:rPr>
          <w:sz w:val="21"/>
          <w:szCs w:val="21"/>
        </w:rPr>
        <w:lastRenderedPageBreak/>
        <w:t xml:space="preserve">to children, youth, and families, including disabled children, are included on lines 1 through  </w:t>
      </w:r>
      <w:r w:rsidRPr="00D82760">
        <w:rPr>
          <w:sz w:val="21"/>
          <w:szCs w:val="21"/>
        </w:rPr>
        <w:br/>
        <w:t xml:space="preserve">4.Home aide services for children are included on line 5c . Food bank or pantry services, shelter services, or emergency relief services are included on lines 9 through </w:t>
      </w:r>
      <w:r w:rsidRPr="00D82760">
        <w:rPr>
          <w:sz w:val="21"/>
          <w:szCs w:val="21"/>
        </w:rPr>
        <w:br/>
        <w:t xml:space="preserve">11. Child care services are included on line 15 . If your products or services are not listed, click the “Search for product/service not listed” button and search for and add each product or service not listed. Note: Y ou can use this tool to search for and add multiple products or services. Select ALL that apply , at the most detailed level possible. Description Select Product Code </w:t>
      </w:r>
      <w:r w:rsidRPr="00D82760">
        <w:rPr>
          <w:sz w:val="21"/>
          <w:szCs w:val="21"/>
        </w:rPr>
        <w:br/>
        <w:t xml:space="preserve">1.Adoption services7005002000 </w:t>
      </w:r>
      <w:r w:rsidRPr="00D82760">
        <w:rPr>
          <w:sz w:val="21"/>
          <w:szCs w:val="21"/>
        </w:rPr>
        <w:br/>
        <w:t xml:space="preserve">2.Foster care and guardianship arrangement services7005004000 </w:t>
      </w:r>
      <w:r w:rsidRPr="00D82760">
        <w:rPr>
          <w:sz w:val="21"/>
          <w:szCs w:val="21"/>
        </w:rPr>
        <w:br/>
        <w:t xml:space="preserve">3.Counseling and information services for children, youth, and families (More)7005006000 a.Self-help group services (More)7005006003 b.Information and referral services (More)7005006006 c.Hotline/Crisis intervention services (More)7005006009 d.Other counseling and information services (Include mentoring services.)7005006012 </w:t>
      </w:r>
      <w:r w:rsidRPr="00D82760">
        <w:rPr>
          <w:sz w:val="21"/>
          <w:szCs w:val="21"/>
        </w:rPr>
        <w:br/>
        <w:t xml:space="preserve">4.Other social assistance services for children, youth, and families (Include social assistance case management and vocational rehabilitation services.)7005012000 </w:t>
      </w:r>
      <w:r w:rsidRPr="00D82760">
        <w:rPr>
          <w:sz w:val="21"/>
          <w:szCs w:val="21"/>
        </w:rPr>
        <w:br/>
        <w:t xml:space="preserve">5.Non-medical home aide services (Include prepared meals and delivered meals.)7004575000 a.Home aide services for elderly and disabled adults - Homemaker services (More)7004575003 b.Home aide services for elderly and disabled adults - Personal care services (More)7004575006 c.Home aide services, excluding elderly and disabled adults (More)7004575009 </w:t>
      </w:r>
      <w:r w:rsidRPr="00D82760">
        <w:rPr>
          <w:sz w:val="21"/>
          <w:szCs w:val="21"/>
        </w:rPr>
        <w:br/>
        <w:t>6.Social assistance services for elderly and disabled adults7005014000</w:t>
      </w:r>
    </w:p>
    <w:p w14:paraId="326CE5A1" w14:textId="77777777" w:rsidR="00834512" w:rsidRPr="00D82760" w:rsidRDefault="00000000">
      <w:pPr>
        <w:rPr>
          <w:sz w:val="21"/>
          <w:szCs w:val="21"/>
        </w:rPr>
      </w:pPr>
      <w:r w:rsidRPr="00D82760">
        <w:rPr>
          <w:sz w:val="16"/>
          <w:szCs w:val="21"/>
        </w:rPr>
        <w:t>Surveys included: HC-62419MU, HC-62419SU</w:t>
      </w:r>
    </w:p>
    <w:p w14:paraId="16B20F75" w14:textId="77777777" w:rsidR="00834512" w:rsidRPr="00D82760" w:rsidRDefault="00000000">
      <w:pPr>
        <w:pStyle w:val="ListBullet"/>
        <w:rPr>
          <w:sz w:val="21"/>
          <w:szCs w:val="21"/>
        </w:rPr>
      </w:pPr>
      <w:r w:rsidRPr="00D82760">
        <w:rPr>
          <w:sz w:val="21"/>
          <w:szCs w:val="21"/>
        </w:rPr>
        <w:t xml:space="preserve">Of the $,000.00 of Sales, Shipments, Receipts, or Revenue reported in Item 5 , what was the value for each product or service? Below are the products and services you previously selected. Report receipts from providing a wide variety of non-medical social assistance services to children, youth, and families, including disabled children on lines 1 through  </w:t>
      </w:r>
      <w:r w:rsidRPr="00D82760">
        <w:rPr>
          <w:sz w:val="21"/>
          <w:szCs w:val="21"/>
        </w:rPr>
        <w:br/>
        <w:t xml:space="preserve">4.Report home aide services for children on line 5c . Report receipts from food bank or pantry services, shelter services, or emergency relief services on lines 9 through </w:t>
      </w:r>
      <w:r w:rsidRPr="00D82760">
        <w:rPr>
          <w:sz w:val="21"/>
          <w:szCs w:val="21"/>
        </w:rPr>
        <w:br/>
        <w:t>11. Report receipts from providing child care services on line 15 . If your products or services are not listed, click the “Search for product/service not listed” button and search for and add each product or service not listed. Note: Y ou can use this tool to search for and add multiple products or services.</w:t>
      </w:r>
    </w:p>
    <w:p w14:paraId="4807B74C" w14:textId="77777777" w:rsidR="00834512" w:rsidRPr="00D82760" w:rsidRDefault="00000000">
      <w:pPr>
        <w:rPr>
          <w:sz w:val="21"/>
          <w:szCs w:val="21"/>
        </w:rPr>
      </w:pPr>
      <w:r w:rsidRPr="00D82760">
        <w:rPr>
          <w:sz w:val="16"/>
          <w:szCs w:val="21"/>
        </w:rPr>
        <w:t>Surveys included: HC-62419MU, HC-62419MU, HC-62419SU, HC-62419SU</w:t>
      </w:r>
    </w:p>
    <w:p w14:paraId="6B0FB67F" w14:textId="77777777" w:rsidR="00834512" w:rsidRPr="00D82760" w:rsidRDefault="00000000">
      <w:pPr>
        <w:pStyle w:val="ListBullet"/>
        <w:rPr>
          <w:sz w:val="21"/>
          <w:szCs w:val="21"/>
        </w:rPr>
      </w:pPr>
      <w:r w:rsidRPr="00D82760">
        <w:rPr>
          <w:sz w:val="21"/>
          <w:szCs w:val="21"/>
        </w:rPr>
        <w:t xml:space="preserve">Of the $,000.00 of Sales, Shipments, Receipts, or Revenue reported in Item 5 , what products and services were included? Select ALL that apply . The products and services listed below are generally associated with your industry . Please select the products or services that contribute to the sales, shipments, receipts, or revenue of this establishment. Non-medical social assistance services to children, youth, and families, including disabled children, are included on lines 1 through  </w:t>
      </w:r>
      <w:r w:rsidRPr="00D82760">
        <w:rPr>
          <w:sz w:val="21"/>
          <w:szCs w:val="21"/>
        </w:rPr>
        <w:br/>
        <w:t xml:space="preserve">4.Home aide services for children are included on line 5c . Food bank or pantry services, shelter services, or emergency relief services are included on lines 9 through </w:t>
      </w:r>
      <w:r w:rsidRPr="00D82760">
        <w:rPr>
          <w:sz w:val="21"/>
          <w:szCs w:val="21"/>
        </w:rPr>
        <w:br/>
        <w:t xml:space="preserve">11. Child care services are included on line 15 . If your products or services are not listed, </w:t>
      </w:r>
      <w:r w:rsidRPr="00D82760">
        <w:rPr>
          <w:sz w:val="21"/>
          <w:szCs w:val="21"/>
        </w:rPr>
        <w:lastRenderedPageBreak/>
        <w:t xml:space="preserve">click the “Search for product/service not listed” button and search for and add each product or service not listed. Note: Y ou can use this tool to search for and add multiple products or services. Select ALL that apply , at the most detailed level possible. Description Select Product Code </w:t>
      </w:r>
      <w:r w:rsidRPr="00D82760">
        <w:rPr>
          <w:sz w:val="21"/>
          <w:szCs w:val="21"/>
        </w:rPr>
        <w:br/>
        <w:t xml:space="preserve">1.Adoption services7005002000 </w:t>
      </w:r>
      <w:r w:rsidRPr="00D82760">
        <w:rPr>
          <w:sz w:val="21"/>
          <w:szCs w:val="21"/>
        </w:rPr>
        <w:br/>
        <w:t xml:space="preserve">2.Foster care and guardianship arrangement services7005004000 </w:t>
      </w:r>
      <w:r w:rsidRPr="00D82760">
        <w:rPr>
          <w:sz w:val="21"/>
          <w:szCs w:val="21"/>
        </w:rPr>
        <w:br/>
        <w:t xml:space="preserve">3.Counseling and information services for children, youth, and families (More)7005006000 a.Self-help group services (More)7005006003 b.Information and referral services (More)7005006006 c.Hotline/Crisis intervention services (More)7005006009 d.Other counseling and information services (Include mentoring services.)7005006012 </w:t>
      </w:r>
      <w:r w:rsidRPr="00D82760">
        <w:rPr>
          <w:sz w:val="21"/>
          <w:szCs w:val="21"/>
        </w:rPr>
        <w:br/>
        <w:t xml:space="preserve">4.Other social assistance services for children, youth, and families (Include social assistance case management and vocational rehabilitation services.)7005012000 </w:t>
      </w:r>
      <w:r w:rsidRPr="00D82760">
        <w:rPr>
          <w:sz w:val="21"/>
          <w:szCs w:val="21"/>
        </w:rPr>
        <w:br/>
        <w:t xml:space="preserve">5.Non-medical home aide services (Include prepared meals and delivered meals.)7004575000 a.Home aide services for elderly and disabled adults - Homemaker services (More)7004575003 b.Home aide services for elderly and disabled adults - Personal care services (More)7004575006 c.Home aide services, excluding elderly and disabled adults (More)7004575009 </w:t>
      </w:r>
      <w:r w:rsidRPr="00D82760">
        <w:rPr>
          <w:sz w:val="21"/>
          <w:szCs w:val="21"/>
        </w:rPr>
        <w:br/>
        <w:t>6.Social assistance services for elderly and disabled adults7005014000</w:t>
      </w:r>
    </w:p>
    <w:p w14:paraId="54D928D0" w14:textId="77777777" w:rsidR="00834512" w:rsidRPr="00D82760" w:rsidRDefault="00000000">
      <w:pPr>
        <w:rPr>
          <w:sz w:val="21"/>
          <w:szCs w:val="21"/>
        </w:rPr>
      </w:pPr>
      <w:r w:rsidRPr="00D82760">
        <w:rPr>
          <w:sz w:val="16"/>
          <w:szCs w:val="21"/>
        </w:rPr>
        <w:t>Surveys included: HC-62419MU, HC-62419SU</w:t>
      </w:r>
    </w:p>
    <w:p w14:paraId="29FF8503" w14:textId="77777777" w:rsidR="00834512" w:rsidRPr="00D82760" w:rsidRDefault="00000000">
      <w:pPr>
        <w:pStyle w:val="ListBullet"/>
        <w:rPr>
          <w:sz w:val="21"/>
          <w:szCs w:val="21"/>
        </w:rPr>
      </w:pPr>
      <w:r w:rsidRPr="00D82760">
        <w:rPr>
          <w:sz w:val="21"/>
          <w:szCs w:val="21"/>
        </w:rPr>
        <w:t xml:space="preserve">Of the $,000.00 of Sales, Shipments, Receipts, or Revenue reported in Item 5 , what products and services were included? The products and services listed below are generally associated with your industry . Please select the products or services that contribute to the sales, shipments, receipts, or revenue of this establishment. Food bank or pantry services, shelter services, or emergency relief services are included on lines 3 through  </w:t>
      </w:r>
      <w:r w:rsidRPr="00D82760">
        <w:rPr>
          <w:sz w:val="21"/>
          <w:szCs w:val="21"/>
        </w:rPr>
        <w:br/>
        <w:t xml:space="preserve">5.Home aide services for children are included on line 8c . Non-medical social assistance services to children, youth, and families, including disabled children, are included on lines 10 and </w:t>
      </w:r>
      <w:r w:rsidRPr="00D82760">
        <w:rPr>
          <w:sz w:val="21"/>
          <w:szCs w:val="21"/>
        </w:rPr>
        <w:br/>
        <w:t xml:space="preserve">11. If your products or services are not listed, click the “Search for product/service not listed” button and search for and add each product or service not listed. Note: Y ou can use this tool to search for and add multiple products or services. Select ALL that apply , at the most detailed level possible. Description Select Product Code </w:t>
      </w:r>
      <w:r w:rsidRPr="00D82760">
        <w:rPr>
          <w:sz w:val="21"/>
          <w:szCs w:val="21"/>
        </w:rPr>
        <w:br/>
        <w:t xml:space="preserve">1.Vocational rehabilitation services for the general population, including the homeless, abused, and victims of domestic violence (Include revenue from providing job training, sheltered workshops, and work experience.)7005017000 </w:t>
      </w:r>
      <w:r w:rsidRPr="00D82760">
        <w:rPr>
          <w:sz w:val="21"/>
          <w:szCs w:val="21"/>
        </w:rPr>
        <w:br/>
        <w:t xml:space="preserve">2.Counseling and information services for the general population, including the homeless, abused, and victims of domestic violence (More)7005018000 </w:t>
      </w:r>
      <w:r w:rsidRPr="00D82760">
        <w:rPr>
          <w:sz w:val="21"/>
          <w:szCs w:val="21"/>
        </w:rPr>
        <w:br/>
        <w:t xml:space="preserve">3.Food, clothing, and related assistance services for the general population, including the homeless, abused, and victims of domestic violence7005019000 a.Prepared on-site meals, such as soup kitchen (More)7005019003 b.Food pantry services (Include social assistance related to donated food and household goods.)7005019006 c.Collection and distribution services of donated food and other supplies, such as food banks7005019009 d.All other child and adult care food programs7005019012 </w:t>
      </w:r>
      <w:r w:rsidRPr="00D82760">
        <w:rPr>
          <w:sz w:val="21"/>
          <w:szCs w:val="21"/>
        </w:rPr>
        <w:br/>
        <w:t xml:space="preserve">4.Shelter and related assistance services for the general population, including the homeless, abused, and victims of domestic violence7005020000 a.Temporary shelter services for the </w:t>
      </w:r>
      <w:r w:rsidRPr="00D82760">
        <w:rPr>
          <w:sz w:val="21"/>
          <w:szCs w:val="21"/>
        </w:rPr>
        <w:lastRenderedPageBreak/>
        <w:t>homeless (Include related housing counseling services.)7005020003 b.Temporary shelter services for the abused and victims of domestic violence (Include related housing counseling services.)7005020006 c.Volunteer housing services (Include construction, repair , weatherization, rent or utility assistance, and related housing counseling services.)7005020009 d.Transitional housing services (Include short to long-term subsidized housing, temporary housing/shelter for families of medical patients, and related housing counseling services.)7005020012</w:t>
      </w:r>
    </w:p>
    <w:p w14:paraId="4A9E8893" w14:textId="77777777" w:rsidR="00834512" w:rsidRPr="00D82760" w:rsidRDefault="00000000">
      <w:pPr>
        <w:rPr>
          <w:sz w:val="21"/>
          <w:szCs w:val="21"/>
        </w:rPr>
      </w:pPr>
      <w:r w:rsidRPr="00D82760">
        <w:rPr>
          <w:sz w:val="16"/>
          <w:szCs w:val="21"/>
        </w:rPr>
        <w:t>Surveys included: HC-62423SU, HC-62423MU</w:t>
      </w:r>
    </w:p>
    <w:p w14:paraId="3EEA49FE" w14:textId="77777777" w:rsidR="00834512" w:rsidRPr="00D82760" w:rsidRDefault="00000000">
      <w:pPr>
        <w:pStyle w:val="ListBullet"/>
        <w:rPr>
          <w:sz w:val="21"/>
          <w:szCs w:val="21"/>
        </w:rPr>
      </w:pPr>
      <w:r w:rsidRPr="00D82760">
        <w:rPr>
          <w:sz w:val="21"/>
          <w:szCs w:val="21"/>
        </w:rPr>
        <w:t xml:space="preserve">Of the $,000.00 of Sales, Shipments, Receipts, or Revenue reported in Item 5 , what was the value for each product or service? Below are the products and services you previously selected. Report receipts from food bank or pantry services, shelter services, or emergency relief services on lines 3 through  </w:t>
      </w:r>
      <w:r w:rsidRPr="00D82760">
        <w:rPr>
          <w:sz w:val="21"/>
          <w:szCs w:val="21"/>
        </w:rPr>
        <w:br/>
        <w:t xml:space="preserve">5.Report home aide services for children on line 8c . Report receipts from providing a wide variety of non-medical social assistance services to children, youth, and families, including disabled children on lines 10 and </w:t>
      </w:r>
      <w:r w:rsidRPr="00D82760">
        <w:rPr>
          <w:sz w:val="21"/>
          <w:szCs w:val="21"/>
        </w:rPr>
        <w:br/>
        <w:t>11. If your products or services are not listed, click the “Search for product/service not listed” button and search for and add each product or service not listed. Note: Y ou can use this tool to search for and add multiple products or services.</w:t>
      </w:r>
    </w:p>
    <w:p w14:paraId="3D255FE7" w14:textId="77777777" w:rsidR="00834512" w:rsidRPr="00D82760" w:rsidRDefault="00000000">
      <w:pPr>
        <w:rPr>
          <w:sz w:val="21"/>
          <w:szCs w:val="21"/>
        </w:rPr>
      </w:pPr>
      <w:r w:rsidRPr="00D82760">
        <w:rPr>
          <w:sz w:val="16"/>
          <w:szCs w:val="21"/>
        </w:rPr>
        <w:t>Surveys included: HC-62423SU, HC-62423SU, HC-62423MU, HC-62423MU</w:t>
      </w:r>
    </w:p>
    <w:p w14:paraId="5DDCF775" w14:textId="77777777" w:rsidR="00834512" w:rsidRPr="00D82760" w:rsidRDefault="00000000">
      <w:pPr>
        <w:pStyle w:val="ListBullet"/>
        <w:rPr>
          <w:sz w:val="21"/>
          <w:szCs w:val="21"/>
        </w:rPr>
      </w:pPr>
      <w:r w:rsidRPr="00D82760">
        <w:rPr>
          <w:sz w:val="21"/>
          <w:szCs w:val="21"/>
        </w:rPr>
        <w:t xml:space="preserve">Of the $,000.00 of Sales, Shipments, Receipts, or Revenue reported in Item 5 , what products and services were included? Select ALL that apply . The products and services listed below are generally associated with your industry . Please select the products or services that contribute to the sales, shipments, receipts, or revenue of this establishment. Food bank or pantry services, shelter services, or emergency relief services are included on lines 3 through  </w:t>
      </w:r>
      <w:r w:rsidRPr="00D82760">
        <w:rPr>
          <w:sz w:val="21"/>
          <w:szCs w:val="21"/>
        </w:rPr>
        <w:br/>
        <w:t xml:space="preserve">5.Home aide services for children are included on line 8c . Non-medical social assistance services to children, youth, and families, including disabled children, are included on lines 10 and </w:t>
      </w:r>
      <w:r w:rsidRPr="00D82760">
        <w:rPr>
          <w:sz w:val="21"/>
          <w:szCs w:val="21"/>
        </w:rPr>
        <w:br/>
        <w:t xml:space="preserve">11. If your products or services are not listed, click the “Search for product/service not listed” button and search for and add each product or service not listed. Note: Y ou can use this tool to search for and add multiple products or services. Select ALL that apply , at the most detailed level possible. Description Select Product Code </w:t>
      </w:r>
      <w:r w:rsidRPr="00D82760">
        <w:rPr>
          <w:sz w:val="21"/>
          <w:szCs w:val="21"/>
        </w:rPr>
        <w:br/>
        <w:t xml:space="preserve">1.Vocational rehabilitation services for the general population, including the homeless, abused, and victims of domestic violence (Include revenue from providing job training, sheltered workshops, and work experience.)7005017000 </w:t>
      </w:r>
      <w:r w:rsidRPr="00D82760">
        <w:rPr>
          <w:sz w:val="21"/>
          <w:szCs w:val="21"/>
        </w:rPr>
        <w:br/>
        <w:t xml:space="preserve">2.Counseling and information services for the general population, including the homeless, abused, and victims of domestic violence (More)7005018000 </w:t>
      </w:r>
      <w:r w:rsidRPr="00D82760">
        <w:rPr>
          <w:sz w:val="21"/>
          <w:szCs w:val="21"/>
        </w:rPr>
        <w:br/>
        <w:t xml:space="preserve">3.Food, clothing, and related assistance services for the general population, including the homeless, abused, and victims of domestic violence7005019000 a.Prepared on-site meals, such as soup kitchen (More)7005019003 b.Food pantry services (Include social assistance related to donated food and household goods.)7005019006 c.Collection and distribution services of donated food and other supplies, such as food banks7005019009 d.All other child and adult care food programs7005019012 </w:t>
      </w:r>
      <w:r w:rsidRPr="00D82760">
        <w:rPr>
          <w:sz w:val="21"/>
          <w:szCs w:val="21"/>
        </w:rPr>
        <w:br/>
      </w:r>
      <w:r w:rsidRPr="00D82760">
        <w:rPr>
          <w:sz w:val="21"/>
          <w:szCs w:val="21"/>
        </w:rPr>
        <w:lastRenderedPageBreak/>
        <w:t>4.Shelter and related assistance services for the general population, including the homeless, abused, and victims of domestic violence7005020000 a.Temporary shelter services for the homeless (Include related housing counseling services.)7005020003 b.Temporary shelter services for the abused and victims of domestic violence (Include related housing counseling services.)7005020006 c.Volunteer housing services (Include construction, repair , weatherization, rent or utility assistance, and related housing counseling services.)7005020009 d.Transitional housing services (Include short to long-term subsidized housing, temporary housing/shelter for families of medical patients, and related housing counseling services.)7005020012</w:t>
      </w:r>
    </w:p>
    <w:p w14:paraId="010E3BD8" w14:textId="77777777" w:rsidR="00834512" w:rsidRPr="00D82760" w:rsidRDefault="00000000">
      <w:pPr>
        <w:rPr>
          <w:sz w:val="21"/>
          <w:szCs w:val="21"/>
        </w:rPr>
      </w:pPr>
      <w:r w:rsidRPr="00D82760">
        <w:rPr>
          <w:sz w:val="16"/>
          <w:szCs w:val="21"/>
        </w:rPr>
        <w:t>Surveys included: HC-62423SU, HC-62423MU</w:t>
      </w:r>
    </w:p>
    <w:p w14:paraId="1A1A7602" w14:textId="77777777" w:rsidR="00834512" w:rsidRPr="00D82760" w:rsidRDefault="00000000">
      <w:pPr>
        <w:pStyle w:val="ListBullet"/>
        <w:rPr>
          <w:sz w:val="21"/>
          <w:szCs w:val="21"/>
        </w:rPr>
      </w:pPr>
      <w:r w:rsidRPr="00D82760">
        <w:rPr>
          <w:sz w:val="21"/>
          <w:szCs w:val="21"/>
        </w:rPr>
        <w:t xml:space="preserve">Of the $,000.00 of Sales, Shipments, Receipts, or Revenue reported in Item 5 , what products and services were included? The products and services listed below are generally associated with your industry . Please select the products or services that contribute to the sales, shipments, receipts, or revenue of this establishment. Non-medical social assistance services to children, youth, and families, including disabled children, are included on lines 1 through  </w:t>
      </w:r>
      <w:r w:rsidRPr="00D82760">
        <w:rPr>
          <w:sz w:val="21"/>
          <w:szCs w:val="21"/>
        </w:rPr>
        <w:br/>
        <w:t xml:space="preserve">4.Food bank or pantry services and shelter services are included on lines 5 and  </w:t>
      </w:r>
      <w:r w:rsidRPr="00D82760">
        <w:rPr>
          <w:sz w:val="21"/>
          <w:szCs w:val="21"/>
        </w:rPr>
        <w:br/>
        <w:t xml:space="preserve">6.Child care services are included on line 8 . If your products or services are not listed, click the “Search for product/service not listed” button and search for and add each product or service not listed. Note: Y ou can use this tool to search for and add multiple products or services. Select ALL that apply , at the most detailed level possible. Description Select Product Code </w:t>
      </w:r>
      <w:r w:rsidRPr="00D82760">
        <w:rPr>
          <w:sz w:val="21"/>
          <w:szCs w:val="21"/>
        </w:rPr>
        <w:br/>
        <w:t xml:space="preserve">1.Adoption services7005002000 </w:t>
      </w:r>
      <w:r w:rsidRPr="00D82760">
        <w:rPr>
          <w:sz w:val="21"/>
          <w:szCs w:val="21"/>
        </w:rPr>
        <w:br/>
        <w:t xml:space="preserve">2.Foster care and guardianship arrangement services7005004000 </w:t>
      </w:r>
      <w:r w:rsidRPr="00D82760">
        <w:rPr>
          <w:sz w:val="21"/>
          <w:szCs w:val="21"/>
        </w:rPr>
        <w:br/>
        <w:t xml:space="preserve">3.Counseling and information services for children, youth, and families (More)7005006000 a.Self-help group services (More)7005006003 b.Information and referral services (More)7005006006 c.Hotline/Crisis intervention services (More)7005006009 d.Other counseling and information services (Include mentoring services.)7005006012 </w:t>
      </w:r>
      <w:r w:rsidRPr="00D82760">
        <w:rPr>
          <w:sz w:val="21"/>
          <w:szCs w:val="21"/>
        </w:rPr>
        <w:br/>
        <w:t xml:space="preserve">4.Other social assistance services for children, youth, and families (Include social assistance case management and vocational rehabilitation services.)7005012000 </w:t>
      </w:r>
      <w:r w:rsidRPr="00D82760">
        <w:rPr>
          <w:sz w:val="21"/>
          <w:szCs w:val="21"/>
        </w:rPr>
        <w:br/>
        <w:t xml:space="preserve">5.Food, clothing, and related assistance services (Include social assistance related to donated household goods and food such as soup kitchens, food pantries, and food banks.)7005019000 </w:t>
      </w:r>
      <w:r w:rsidRPr="00D82760">
        <w:rPr>
          <w:sz w:val="21"/>
          <w:szCs w:val="21"/>
        </w:rPr>
        <w:br/>
        <w:t xml:space="preserve">6.Shelter and related assistance services (Include homeless shelters.)7005020000 </w:t>
      </w:r>
      <w:r w:rsidRPr="00D82760">
        <w:rPr>
          <w:sz w:val="21"/>
          <w:szCs w:val="21"/>
        </w:rPr>
        <w:br/>
        <w:t xml:space="preserve">7.Children and youth recreational programs (More)7005010000 </w:t>
      </w:r>
      <w:r w:rsidRPr="00D82760">
        <w:rPr>
          <w:sz w:val="21"/>
          <w:szCs w:val="21"/>
        </w:rPr>
        <w:br/>
        <w:t xml:space="preserve">8.Child care services (Include disabled children.) (More)7005008000 </w:t>
      </w:r>
      <w:r w:rsidRPr="00D82760">
        <w:rPr>
          <w:sz w:val="21"/>
          <w:szCs w:val="21"/>
        </w:rPr>
        <w:br/>
        <w:t>9.Basic education and skills programs7003925000</w:t>
      </w:r>
    </w:p>
    <w:p w14:paraId="042DE879" w14:textId="77777777" w:rsidR="00834512" w:rsidRPr="00D82760" w:rsidRDefault="00000000">
      <w:pPr>
        <w:rPr>
          <w:sz w:val="21"/>
          <w:szCs w:val="21"/>
        </w:rPr>
      </w:pPr>
      <w:r w:rsidRPr="00D82760">
        <w:rPr>
          <w:sz w:val="16"/>
          <w:szCs w:val="21"/>
        </w:rPr>
        <w:t>Surveys included: HC-62411SU, HC-62411MU</w:t>
      </w:r>
    </w:p>
    <w:p w14:paraId="703C1C58" w14:textId="77777777" w:rsidR="00834512" w:rsidRPr="00D82760" w:rsidRDefault="00000000">
      <w:pPr>
        <w:pStyle w:val="ListBullet"/>
        <w:rPr>
          <w:sz w:val="21"/>
          <w:szCs w:val="21"/>
        </w:rPr>
      </w:pPr>
      <w:r w:rsidRPr="00D82760">
        <w:rPr>
          <w:sz w:val="21"/>
          <w:szCs w:val="21"/>
        </w:rPr>
        <w:t xml:space="preserve">Of the $,000.00 of Sales, Shipments, Receipts, or Revenue reported in Item 5 , what was the value for each product or service? Below are the products and services you previously selected. Report receipts from providing a wide variety of non-medical social assistance services to children, youth, and families, including disabled children on lines 1 through  </w:t>
      </w:r>
      <w:r w:rsidRPr="00D82760">
        <w:rPr>
          <w:sz w:val="21"/>
          <w:szCs w:val="21"/>
        </w:rPr>
        <w:br/>
        <w:t xml:space="preserve">4.Report receipts from food bank or pantry services and shelter services on lines 5 and  </w:t>
      </w:r>
      <w:r w:rsidRPr="00D82760">
        <w:rPr>
          <w:sz w:val="21"/>
          <w:szCs w:val="21"/>
        </w:rPr>
        <w:br/>
        <w:t>6.Report receipts from providing child care services on line 8 . If your products or services are not listed, click the “Search for product/service not listed” button and search for and add each product or service not listed. Note: Y ou can use this tool to search for and add multiple products or services.</w:t>
      </w:r>
    </w:p>
    <w:p w14:paraId="4D184EDF" w14:textId="77777777" w:rsidR="00834512" w:rsidRPr="00D82760" w:rsidRDefault="00000000">
      <w:pPr>
        <w:rPr>
          <w:sz w:val="21"/>
          <w:szCs w:val="21"/>
        </w:rPr>
      </w:pPr>
      <w:r w:rsidRPr="00D82760">
        <w:rPr>
          <w:sz w:val="16"/>
          <w:szCs w:val="21"/>
        </w:rPr>
        <w:t>Surveys included: HC-62411SU, HC-62411SU, HC-62411MU, HC-62411MU</w:t>
      </w:r>
    </w:p>
    <w:p w14:paraId="38969CA6" w14:textId="77777777" w:rsidR="00834512" w:rsidRPr="00D82760" w:rsidRDefault="00000000">
      <w:pPr>
        <w:pStyle w:val="ListBullet"/>
        <w:rPr>
          <w:sz w:val="21"/>
          <w:szCs w:val="21"/>
        </w:rPr>
      </w:pPr>
      <w:r w:rsidRPr="00D82760">
        <w:rPr>
          <w:sz w:val="21"/>
          <w:szCs w:val="21"/>
        </w:rPr>
        <w:t xml:space="preserve">Of the $,000.00 of Sales, Shipments, Receipts, or Revenue reported in Item 5 , what products and services were included? Select ALL that apply . The products and services listed below are generally associated with your industry . Please select the products or services that contribute to the sales, shipments, receipts, or revenue of this establishment. Non-medical social assistance services to children, youth, and families, including disabled children, are included on lines 1 through  </w:t>
      </w:r>
      <w:r w:rsidRPr="00D82760">
        <w:rPr>
          <w:sz w:val="21"/>
          <w:szCs w:val="21"/>
        </w:rPr>
        <w:br/>
        <w:t xml:space="preserve">4.Food bank or pantry services and shelter services are included on lines 5 and  </w:t>
      </w:r>
      <w:r w:rsidRPr="00D82760">
        <w:rPr>
          <w:sz w:val="21"/>
          <w:szCs w:val="21"/>
        </w:rPr>
        <w:br/>
        <w:t xml:space="preserve">6.Child care services are included on line 8 . If your products or services are not listed, click the “Search for product/service not listed” button and search for and add each product or service not listed. Note: Y ou can use this tool to search for and add multiple products or services. Select ALL that apply , at the most detailed level possible. Description Select Product Code </w:t>
      </w:r>
      <w:r w:rsidRPr="00D82760">
        <w:rPr>
          <w:sz w:val="21"/>
          <w:szCs w:val="21"/>
        </w:rPr>
        <w:br/>
        <w:t xml:space="preserve">1.Adoption services7005002000 </w:t>
      </w:r>
      <w:r w:rsidRPr="00D82760">
        <w:rPr>
          <w:sz w:val="21"/>
          <w:szCs w:val="21"/>
        </w:rPr>
        <w:br/>
        <w:t xml:space="preserve">2.Foster care and guardianship arrangement services7005004000 </w:t>
      </w:r>
      <w:r w:rsidRPr="00D82760">
        <w:rPr>
          <w:sz w:val="21"/>
          <w:szCs w:val="21"/>
        </w:rPr>
        <w:br/>
        <w:t xml:space="preserve">3.Counseling and information services for children, youth, and families (More)7005006000 a.Self-help group services (More)7005006003 b.Information and referral services (More)7005006006 c.Hotline/Crisis intervention services (More)7005006009 d.Other counseling and information services (Include mentoring services.)7005006012 </w:t>
      </w:r>
      <w:r w:rsidRPr="00D82760">
        <w:rPr>
          <w:sz w:val="21"/>
          <w:szCs w:val="21"/>
        </w:rPr>
        <w:br/>
        <w:t xml:space="preserve">4.Other social assistance services for children, youth, and families (Include social assistance case management and vocational rehabilitation services.)7005012000 </w:t>
      </w:r>
      <w:r w:rsidRPr="00D82760">
        <w:rPr>
          <w:sz w:val="21"/>
          <w:szCs w:val="21"/>
        </w:rPr>
        <w:br/>
        <w:t xml:space="preserve">5.Food, clothing, and related assistance services (Include social assistance related to donated household goods and food such as soup kitchens, food pantries, and food banks.)7005019000 </w:t>
      </w:r>
      <w:r w:rsidRPr="00D82760">
        <w:rPr>
          <w:sz w:val="21"/>
          <w:szCs w:val="21"/>
        </w:rPr>
        <w:br/>
        <w:t xml:space="preserve">6.Shelter and related assistance services (Include homeless shelters.)7005020000 </w:t>
      </w:r>
      <w:r w:rsidRPr="00D82760">
        <w:rPr>
          <w:sz w:val="21"/>
          <w:szCs w:val="21"/>
        </w:rPr>
        <w:br/>
        <w:t xml:space="preserve">7.Children and youth recreational programs (More)7005010000 </w:t>
      </w:r>
      <w:r w:rsidRPr="00D82760">
        <w:rPr>
          <w:sz w:val="21"/>
          <w:szCs w:val="21"/>
        </w:rPr>
        <w:br/>
        <w:t xml:space="preserve">8.Child care services (Include disabled children.) (More)7005008000 </w:t>
      </w:r>
      <w:r w:rsidRPr="00D82760">
        <w:rPr>
          <w:sz w:val="21"/>
          <w:szCs w:val="21"/>
        </w:rPr>
        <w:br/>
        <w:t>9.Basic education and skills programs7003925000</w:t>
      </w:r>
    </w:p>
    <w:p w14:paraId="05046BC4" w14:textId="77777777" w:rsidR="00834512" w:rsidRPr="00D82760" w:rsidRDefault="00000000">
      <w:pPr>
        <w:rPr>
          <w:sz w:val="21"/>
          <w:szCs w:val="21"/>
        </w:rPr>
      </w:pPr>
      <w:r w:rsidRPr="00D82760">
        <w:rPr>
          <w:sz w:val="16"/>
          <w:szCs w:val="21"/>
        </w:rPr>
        <w:t>Surveys included: HC-62411SU, HC-62411MU</w:t>
      </w:r>
    </w:p>
    <w:p w14:paraId="15A7016B" w14:textId="77777777" w:rsidR="00834512" w:rsidRPr="00D82760" w:rsidRDefault="00000000">
      <w:pPr>
        <w:pStyle w:val="ListBullet"/>
        <w:rPr>
          <w:sz w:val="21"/>
          <w:szCs w:val="21"/>
        </w:rPr>
      </w:pPr>
      <w:r w:rsidRPr="00D82760">
        <w:rPr>
          <w:sz w:val="21"/>
          <w:szCs w:val="21"/>
        </w:rPr>
        <w:t xml:space="preserve">Of the $,000.00 of Sales, Shipments, Receipts, or Revenue reported in Item 5 , what products and services were included? Select ALL that apply . The products and services listed below are generally associated with your industry . Please select the products or services provided to patients and paid by individuals, government programs (e.g., Medicare, Medicaid), and insurance and health plans. Practitioners receiving payments for health services NOT billed separately (i.e., capitation fees and percentages of department billings) should select all applicable products or services and estimate their receipts by service category on the next screen. If your products or services are not listed, click the “Search for product/service not listed” button and search for and add each product or service not listed. Note: Y ou can use this tool to search for and add multiple products or services. Select ALL that apply , at the most detailed level possible. Description Select Product Code </w:t>
      </w:r>
      <w:r w:rsidRPr="00D82760">
        <w:rPr>
          <w:sz w:val="21"/>
          <w:szCs w:val="21"/>
        </w:rPr>
        <w:br/>
        <w:t>1.Patient care, related to ICD-10 major category , based on primary diagnosis (More)7004125000 a.Certain infectious and parasitic diseases (A00-B99)7004125003 b.Neoplasms (tumors) (C00-D49)7004125006 c.Diseases of the blood and blood-forming organs and certain disorders involving the immune mechanism (D50-D89)7004125009 d.Endocrine, nutritional, and metabolic diseases (E00-E89)7004125012 e.Mental, behavioral and neurodevelopmental disorders (F01-F99)7004125015 f.Diseases of the nervous system (G00-G99)7004125018 g.Diseases of the eye and adnexa (H00-H59)7004125021 h.Diseases of the ear and mastoid process (H60-H95)7004125024 i.Diseases of the circulatory system (I00-I99)7004125027 j.Diseases of the respiratory system (J00-J99)7004125031 k.Diseases of the digestive system (K00-K95)7004125033 l.Diseases of the skin and subcutaneous tissue (L00-L99)7004125036</w:t>
      </w:r>
    </w:p>
    <w:p w14:paraId="42EE16B9" w14:textId="77777777" w:rsidR="00834512" w:rsidRPr="00D82760" w:rsidRDefault="00000000">
      <w:pPr>
        <w:rPr>
          <w:sz w:val="21"/>
          <w:szCs w:val="21"/>
        </w:rPr>
      </w:pPr>
      <w:r w:rsidRPr="00D82760">
        <w:rPr>
          <w:sz w:val="16"/>
          <w:szCs w:val="21"/>
        </w:rPr>
        <w:t>Surveys included: HC-62140MU, HC-62140SU</w:t>
      </w:r>
    </w:p>
    <w:p w14:paraId="42EAA188" w14:textId="77777777" w:rsidR="00834512" w:rsidRPr="00D82760" w:rsidRDefault="00000000">
      <w:pPr>
        <w:pStyle w:val="Heading2"/>
        <w:rPr>
          <w:sz w:val="24"/>
          <w:szCs w:val="24"/>
        </w:rPr>
      </w:pPr>
      <w:r w:rsidRPr="00D82760">
        <w:rPr>
          <w:sz w:val="24"/>
          <w:szCs w:val="24"/>
        </w:rPr>
        <w:t>ITEM 25: FRANCHISE</w:t>
      </w:r>
    </w:p>
    <w:p w14:paraId="3E43AE94" w14:textId="77777777" w:rsidR="00834512" w:rsidRPr="00D82760" w:rsidRDefault="00000000">
      <w:pPr>
        <w:pStyle w:val="ListBullet"/>
        <w:rPr>
          <w:sz w:val="21"/>
          <w:szCs w:val="21"/>
        </w:rPr>
      </w:pPr>
      <w:r w:rsidRPr="00D82760">
        <w:rPr>
          <w:sz w:val="21"/>
          <w:szCs w:val="21"/>
        </w:rPr>
        <w:t>Was this establishment operating under any trademark(s) or brand name(s) authorized by a franchisor in 2022? Yes - franchisee-owned establishment Yes - franchisor-owned establishment No B.If yes, what was the trademark(s) or brand name(s) operated under? Describe</w:t>
      </w:r>
    </w:p>
    <w:p w14:paraId="458D4B3E" w14:textId="77777777" w:rsidR="00834512" w:rsidRPr="00D82760" w:rsidRDefault="00000000">
      <w:pPr>
        <w:rPr>
          <w:sz w:val="21"/>
          <w:szCs w:val="21"/>
        </w:rPr>
      </w:pPr>
      <w:r w:rsidRPr="00D82760">
        <w:rPr>
          <w:sz w:val="16"/>
          <w:szCs w:val="21"/>
        </w:rPr>
        <w:t>Surveys included: RE-53210SU, FI-52231SU, OS-81291MU, IN-51821SU, AS-56120MU, ED-61150MU, TW-49200MU, HC-62441MU, OS-81230MU, FI-52420MU, PS-54120MU, OS-81293MU, AS-56160SU, OS-81110SU, PS-54186SU, AS-56220SU, RE-53110MU, PS-54182SU, AE-71390SU, FI-52230MU, PS-54185MU, OS-81130SU, PS-54161MU, AS-56140SU, FI-52229MU, ED-61170MU, TW-48800SU, AF-72240MU, TW-49300MU, AF-72120MU, PS-54180SU, OS-81210MU, AE-71310MU, OS-81292SU, PS-54140SU, ED-61170SU, TW-49300SU, AF-72240SU, TW-48800MU, PS-54180MU, AF-72120SU, OS-81210SU, PS-54140MU, AE-71310SU, OS-81292MU, AS-56220MU, FI-52230SU, PS-54185SU, AE-71390MU, RE-53110SU, PS-54182MU, OS-81130MU, FI-52229SU, PS-54161SU, AS-56140MU, FI-52420SU, PS-54120SU, AS-56160MU, OS-81293SU, PS-54186MU, OS-81110MU, FI-52231MU, RE-53210MU, IN-51821MU, OS-81291SU, TW-49200SU, AS-56120SU, ED-61150SU, HC-62441SU, OS-81230SU, AS-56170SU, RE-53240MU, AF-72230SU, PS-54191MU, HC-62411SU, AS-56210SU, TW-48700SU, AE-71320MU, PS-54135SU, IN-51312SU, OS-81220MU, AS-56290MU, AF-72110MU, OS-81140MU, PS-54194SU, TW-48500MU, RE-53200SU, AS-56130MU, ED-61140MU, AF-72130MU, PS-54150SU, AS-56110MU, ED-61160MU, TW-48400MU, AF-72250MU, OS-81299SU, OS-81120SU, AS-56190SU, HC-62412MU, HC-62161SU, AS-56150SU, PS-54110MU, PS-54192SU, RE-53100MU, OS-81120MU, AS-56190MU, OS-81299MU, AS-56150MU, HC-62161MU, HC-62412SU, PS-54110SU, PS-54192MU, RE-53100SU, AF-72130SU, PS-54150MU, TW-48400SU, AS-56110SU, ED-61160SU, AF-72250SU, PS-54135MU, IN-51312MU, AE-71320SU, OS-81220SU, AS-56290SU, AF-72110SU, RE-53200MU, PS-54194MU, OS-81140SU, TW-48500SU, AS-56130SU, ED-61140SU, AS-56170MU, AF-72230MU, PS-54191SU, RE-53240SU, TW-48700MU, HC-62411MU, AS-56210MU</w:t>
      </w:r>
    </w:p>
    <w:p w14:paraId="588C5D71" w14:textId="16D7EB42" w:rsidR="00834512" w:rsidRPr="00D82760" w:rsidRDefault="00000000">
      <w:pPr>
        <w:pStyle w:val="Heading2"/>
        <w:rPr>
          <w:sz w:val="24"/>
          <w:szCs w:val="24"/>
        </w:rPr>
      </w:pPr>
      <w:r w:rsidRPr="00D82760">
        <w:rPr>
          <w:sz w:val="24"/>
          <w:szCs w:val="24"/>
        </w:rPr>
        <w:t>ITEM 26: BUSINESS COOPERATIVE</w:t>
      </w:r>
    </w:p>
    <w:p w14:paraId="1BE9A2AD" w14:textId="77777777" w:rsidR="00834512" w:rsidRPr="00D82760" w:rsidRDefault="00000000">
      <w:pPr>
        <w:pStyle w:val="ListBullet"/>
        <w:rPr>
          <w:sz w:val="21"/>
          <w:szCs w:val="21"/>
        </w:rPr>
      </w:pPr>
      <w:r w:rsidRPr="00D82760">
        <w:rPr>
          <w:sz w:val="21"/>
          <w:szCs w:val="21"/>
        </w:rPr>
        <w:t>Is this establishment a cooperative?A cooperative is a business or organization owned by , controlled by , and operated for the benefit of members using its services. Members (also known as user-owners) can be individuals or organizations, and benefit from the use of services, products, and/or earnings generated by the co-op. This includes purchasing co-ops, member/patron organizations, member- controlled non-profits, consumer co-ops, marketing co-ops, worker co-ops, etc. Yes No</w:t>
      </w:r>
    </w:p>
    <w:p w14:paraId="6D128C87" w14:textId="77777777" w:rsidR="00834512" w:rsidRPr="00D82760" w:rsidRDefault="00000000">
      <w:pPr>
        <w:rPr>
          <w:sz w:val="21"/>
          <w:szCs w:val="21"/>
        </w:rPr>
      </w:pPr>
      <w:r w:rsidRPr="00D82760">
        <w:rPr>
          <w:sz w:val="16"/>
          <w:szCs w:val="21"/>
        </w:rPr>
        <w:t>Surveys included: RE-53210SU, FI-52231SU, IN-51821SU, IN-51711SU, PS-54162SU, HC-62151SU, AS-56160SU, OS-81110SU, AE-71130SU, OS-81349SU, PS-54186SU, HC-62191SU, IN-51319SU, TW-48100SU, AS-56220SU, PS-54182SU, AE-71390SU, FI-52213SU, IN-51224SU, OS-81130SU, AE-71110SU, AS-56140SU, IN-51219SU, TW-48800SU, PS-54180SU, PS-54138SU, FI-52390SU, HC-62423SU, OS-81292SU, PS-54140SU, ED-61170SU, TW-48300SU, TW-49300SU, AF-72240SU, AE-71150SU, AF-72120SU, OS-81210SU, HC-62419SU, AE-71310SU, FI-52310SU, FI-52230SU, PS-54185SU, RE-53110SU, IN-51223SU, FI-52229SU, PS-54161SU, IN-51920SU, FI-52420SU, FI-52210SU, FI-52111SU, PS-54120SU, HC-62113SU, OS-81293SU, IN-51321SU, OS-81291SU, TW-49200SU, AS-56120SU, ED-61150SU, HC-62441SU, AE-71210SU, UT-22120SU, OS-81230SU, AS-56170SU, AE-71120SU, AF-72230SU, HC-62411SU, AS-56210SU, TW-48700SU, PS-54135SU, IN-51312SU, PS-54170SU, AG-11500SU, PS-54194SU, RE-53200SU, OS-81323SU, MN-55111SU, PS-54150SU, PS-54131SU, RE-53300SU, FI-52321SU, OS-81299SU, OS-81120SU, AS-56190SU, PS-54133SU, IN-51314SU, HC-62161SU, AS-56150SU, IN-51210SU, TW-48600SU, PS-54192SU, IN-51313SU, PS-54134SU, HC-62412SU, PS-54110SU, FI-52410SU, RE-53100SU, FI-52220SU, UT-22110SU, FI-52412SU, AF-72130SU, HC-62140SU, IN-51311SU, PS-54136SU, HC-62121SU, TW-48400SU, HC-62199SU, AS-56110SU, ED-61160SU, AF-72250SU, AE-71140SU, HC-62300SU, IN-51700SU, AE-71320SU, OS-81220SU, UT-22130SU, AS-56290SU, AF-72110SU, OS-81140SU, TW-48500SU, IN-51600SU, AS-56130SU, ED-61140SU, HC-62200SU, PS-54191SU, RE-53240SU, IN-51213SU, FI-52430SU</w:t>
      </w:r>
    </w:p>
    <w:p w14:paraId="7BA61465" w14:textId="3D67A3B2" w:rsidR="00834512" w:rsidRPr="00D82760" w:rsidRDefault="00000000">
      <w:pPr>
        <w:pStyle w:val="Heading2"/>
        <w:rPr>
          <w:sz w:val="24"/>
          <w:szCs w:val="24"/>
        </w:rPr>
      </w:pPr>
      <w:r w:rsidRPr="00D82760">
        <w:rPr>
          <w:sz w:val="24"/>
          <w:szCs w:val="24"/>
        </w:rPr>
        <w:t>ITEM 28</w:t>
      </w:r>
      <w:r w:rsidR="00E57CA6" w:rsidRPr="00D82760">
        <w:rPr>
          <w:sz w:val="24"/>
          <w:szCs w:val="24"/>
        </w:rPr>
        <w:t xml:space="preserve"> Special Items</w:t>
      </w:r>
    </w:p>
    <w:p w14:paraId="2D69628D" w14:textId="77777777" w:rsidR="00834512" w:rsidRPr="00D82760" w:rsidRDefault="00000000">
      <w:pPr>
        <w:pStyle w:val="Heading3"/>
        <w:rPr>
          <w:sz w:val="21"/>
          <w:szCs w:val="21"/>
        </w:rPr>
      </w:pPr>
      <w:r w:rsidRPr="00D82760">
        <w:rPr>
          <w:sz w:val="21"/>
          <w:szCs w:val="21"/>
        </w:rPr>
        <w:t>ITEM 28: SPECIAL ITEMS - EXPORTED SER VICES</w:t>
      </w:r>
    </w:p>
    <w:p w14:paraId="3EF67871" w14:textId="77777777" w:rsidR="00834512" w:rsidRPr="00D82760" w:rsidRDefault="00000000">
      <w:pPr>
        <w:pStyle w:val="ListBullet2"/>
        <w:rPr>
          <w:sz w:val="21"/>
          <w:szCs w:val="21"/>
        </w:rPr>
      </w:pPr>
      <w:r w:rsidRPr="00D82760">
        <w:rPr>
          <w:sz w:val="21"/>
          <w:szCs w:val="21"/>
        </w:rPr>
        <w:t>Did this establishment sell services (not goods) to foreign businesses in 2022 (i.e., exported services)? Foreign businesses are those located outside the United States (i.e., outside the 50 States, District of Columbia, U.S. Commonwealth T erritories, or U.S. possessions). Include: Services provided to any foreign businesses, whether unaf filiated or af filiated (i.e., foreign parent firms, subsidiaries, branches, etc.) Exclude: Exported goods Services provided to domestic subsidiaries of foreign businesses Yes No</w:t>
      </w:r>
    </w:p>
    <w:p w14:paraId="107749E4" w14:textId="77777777" w:rsidR="00834512" w:rsidRPr="00D82760" w:rsidRDefault="00000000">
      <w:pPr>
        <w:rPr>
          <w:sz w:val="21"/>
          <w:szCs w:val="21"/>
        </w:rPr>
      </w:pPr>
      <w:r w:rsidRPr="00D82760">
        <w:rPr>
          <w:sz w:val="16"/>
          <w:szCs w:val="21"/>
        </w:rPr>
        <w:t>Surveys included: RE-53210SU, FI-52231SU, IN-51821SU, AS-56120MU, AS-5621XMU, IN-51321MU, AS-5617XMU, FI-52210MU, IN-51920MU, IN-51711SU, PS-54162SU, PS-54120MU, HC-62151SU, PS-5409XMU, AS-56160SU, OS-81110SU, PS-5405XMU, AE-71130SU, OS-81349SU, PS-54186SU, HC-62191SU, IN-51319SU, TW-48100SU, AS-56220SU, FI-52310MU, PS-54182SU, AE-71390SU, FI-52230MU, PS-54185MU, IN-51223MU, FI-52213SU, IN-51224SU, OS-81130SU, PS-5407XMU, AE-71110SU, PS-54161MU, AS-56140SU, FI-52229MU, IN-51219SU, PS-5415XMU, TW-48800SU, AE-71150MU, PS-54180SU, PS-54138SU, AS-5619XMU, OS-8112XMU, FI-52390SU, HC-62423SU, AS-5615XMU, OS-81292SU, PS-54140SU, ED-61170SU, PS-5411XMU, TW-48300SU, TW-49300SU, AF-72240SU, AE-71150SU, PS-5403XMU, FI-52390MU, PS-54180MU, AF-72120SU, OS-81210SU, PS-54138MU, HC-62419SU, PS-54140MU, AE-71310SU, FI-52310SU, AS-56220MU, FI-52230SU, PS-54185SU, RE-53110SU, PS-54182MU, OS-81130MU, IN-51224MU, AE-71110MU, IN-51223SU, FI-52229SU, PS-54161SU, AS-56140MU, IN-51219MU, IN-51920SU, IN-51711MU, FI-52420SU, OS-8114XMU, FI-52210SU, FI-52111SU, PS-54120SU, AS-5613XMU, PS-54162MU, AS-56160MU, HC-62113SU, OS-81293SU, PS-54186MU, IN-51319MU, AS-5629XMU, OS-8122XMU, FI-52231MU, PS-5401XMU, PS-5413XMU, IN-51321SU, IN-51821MU, OS-81291SU, TW-49200SU, AS-56120SU, ED-61150SU, HC-62441SU, AE-71210SU, MN-5511XMU, UT-22120SU, OS-81230SU, AS-56170SU, PS-5408XMU, RE-53240MU, AE-71120SU, AF-72230SU, PS-54191MU, PS-5404XMU, HC-62411SU, AS-56210SU, TW-48700SU, AS-5616XMU, PS-54135SU, IN-51312SU, PS-54170SU, AS-56290MU, OS-8111XMU, OS-81140MU, PS-54194SU, OS-8127XMU, RE-53200SU, AS-56130MU, IN-51600MU, OS-81323SU, MN-55111SU, OS-8113XMU, PS-54150SU, AS-5614XMU, AS-56110MU, PS-54131SU, RE-53300SU, IN-51311MU, PS-54136MU, AS-5622XMU, FI-52321SU, IN-51700MU, OS-81299SU, OS-81120SU, PS-5406XMU, AS-56190SU, PS-54133SU, IN-51314SU, HC-62161SU, PS-5414XMU, AS-56150SU, IN-51313MU, PS-54134MU, PS-54110MU, IN-51210SU, TW-48600SU, FI-52220MU, PS-54192SU, OS-81120MU, AS-56190MU, AS-56150MU, IN-51313SU, PS-54134SU, HC-62412SU, PS-54133MU, IN-51314MU, PS-54110SU, FI-52410SU, PS-54192MU, RE-53100SU, IN-51210MU, FI-52220SU, UT-22110SU, FI-52412SU, AF-72130SU, HC-62140SU, PS-54150MU, IN-51311SU, PS-54136SU, HC-62121SU, PS-5410XMU, TW-48400SU, HC-62199SU, FI-52321MU, IN-5182XMU, AS-56110SU, ED-61160SU, PS-54131MU, RE-53300MU, PS-5402XMU, AF-72250SU, AE-71140SU, HC-62300SU, IN-51700SU, PS-54170MU, PS-54135MU, IN-51312MU, AE-71320SU, OS-81220SU, UT-22130SU, AS-56290SU, AF-72110SU, RE-53200MU, PS-54194MU, OS-81140SU, TW-48500SU, IN-51600SU, AS-56130SU, ED-61140SU, PS-5412XMU, HC-62200SU, AS-56170MU, PS-54191SU, OS-8123XMU, RE-53240SU, IN-51213SU, FI-52430SU, AS-5612XMU, AS-56210MU</w:t>
      </w:r>
    </w:p>
    <w:p w14:paraId="4B5A6434" w14:textId="77777777" w:rsidR="00834512" w:rsidRPr="00D82760" w:rsidRDefault="00000000">
      <w:pPr>
        <w:pStyle w:val="ListBullet2"/>
        <w:rPr>
          <w:sz w:val="21"/>
          <w:szCs w:val="21"/>
        </w:rPr>
      </w:pPr>
      <w:r w:rsidRPr="00D82760">
        <w:rPr>
          <w:sz w:val="21"/>
          <w:szCs w:val="21"/>
        </w:rPr>
        <w:t>Did this consolidated reporting unit sell services (not goods) to foreign businesses in 2022 (i.e., exported services)? Foreign businesses are those located outside the United States (i.e., outside the 50 States, District of Columbia, U.S. Commonwealth T erritories, or U.S. possessions). Include: Services provided to any foreign businesses, whether unaf filiated or af filiated (i.e., foreign parent firms, subsidiaries, branches, etc.) Exclude: Exported goods Services provided to domestic subsidiaries of foreign businesses Yes No</w:t>
      </w:r>
    </w:p>
    <w:p w14:paraId="65C2F774" w14:textId="77777777" w:rsidR="00834512" w:rsidRPr="00D82760" w:rsidRDefault="00000000">
      <w:pPr>
        <w:rPr>
          <w:sz w:val="21"/>
          <w:szCs w:val="21"/>
        </w:rPr>
      </w:pPr>
      <w:r w:rsidRPr="00D82760">
        <w:rPr>
          <w:sz w:val="16"/>
          <w:szCs w:val="21"/>
        </w:rPr>
        <w:t>Surveys included: IN-5121AMU, FI-5234AMU, FI-5238AMU, IN-5170AMU, FI-5222AMU, FI-5232AMU, IN-5172AMU, IN-5122AMU, FI-5239AMU, IN-5120AMU, FI-5231AMU, IN-5171AMU, IN-5173AMU, FI-5233AMU, FI-5221AMU</w:t>
      </w:r>
    </w:p>
    <w:p w14:paraId="039C11CF" w14:textId="77777777" w:rsidR="00834512" w:rsidRPr="00D82760" w:rsidRDefault="00000000">
      <w:pPr>
        <w:pStyle w:val="Heading3"/>
        <w:rPr>
          <w:sz w:val="21"/>
          <w:szCs w:val="21"/>
        </w:rPr>
      </w:pPr>
      <w:r w:rsidRPr="00D82760">
        <w:rPr>
          <w:sz w:val="21"/>
          <w:szCs w:val="21"/>
        </w:rPr>
        <w:t>ITEM 28: SPECIAL ITEMS - IMPORTED SER VICES</w:t>
      </w:r>
    </w:p>
    <w:p w14:paraId="1563DE8F" w14:textId="77777777" w:rsidR="00834512" w:rsidRPr="00D82760" w:rsidRDefault="00000000">
      <w:pPr>
        <w:pStyle w:val="ListBullet"/>
        <w:rPr>
          <w:sz w:val="21"/>
          <w:szCs w:val="21"/>
        </w:rPr>
      </w:pPr>
      <w:r w:rsidRPr="00D82760">
        <w:rPr>
          <w:sz w:val="21"/>
          <w:szCs w:val="21"/>
        </w:rPr>
        <w:t>Did this establishment purchase services (not goods) from foreign businesses in 2022 (i.e., imported services)? Foreign businesses are those located outside the United States (i.e., outside the 50 States, District of Columbia, U.S. Commonwealth T erritories, or U.S. possessions). Include: Services purchased from any foreign businesses, whether unaf filiated or af filiated (i.e., foreign parent firms, subsidiaries, branches, etc.) Exclude: Imported goods Services purchased from domestic subsidiaries of foreign businesses Yes No</w:t>
      </w:r>
    </w:p>
    <w:p w14:paraId="335DDBCE" w14:textId="77777777" w:rsidR="00834512" w:rsidRPr="00D82760" w:rsidRDefault="00000000">
      <w:pPr>
        <w:rPr>
          <w:sz w:val="21"/>
          <w:szCs w:val="21"/>
        </w:rPr>
      </w:pPr>
      <w:r w:rsidRPr="00D82760">
        <w:rPr>
          <w:sz w:val="16"/>
          <w:szCs w:val="21"/>
        </w:rPr>
        <w:t>Surveys included: RE-53210SU, FI-52231SU, IN-51821SU, IN-51711SU, PS-54162SU, HC-62151SU, AS-56160SU, OS-81110SU, AE-71130SU, OS-81349SU, PS-54186SU, HC-62191SU, IN-51319SU, TW-48100SU, AS-56220SU, PS-54182SU, AE-71390SU, FI-52213SU, IN-51224SU, OS-81130SU, AE-71110SU, AS-56140SU, IN-51219SU, TW-48800SU, PS-54180SU, PS-54138SU, FI-52390SU, HC-62423SU, OS-81292SU, PS-54140SU, ED-61170SU, TW-48300SU, TW-49300SU, AF-72240SU, AE-71150SU, AF-72120SU, OS-81210SU, HC-62419SU, AE-71310SU, FI-52310SU, FI-52230SU, PS-54185SU, RE-53110SU, IN-51223SU, FI-52229SU, PS-54161SU, IN-51920SU, FI-52420SU, FI-52210SU, FI-52111SU, PS-54120SU, HC-62113SU, OS-81293SU, IN-51321SU, OS-81291SU, TW-49200SU, AS-56120SU, ED-61150SU, HC-62441SU, AE-71210SU, UT-22120SU, OS-81230SU, AS-56170SU, AE-71120SU, AF-72230SU, HC-62411SU, AS-56210SU, TW-48700SU, PS-54135SU, IN-51312SU, PS-54170SU, PS-54194SU, RE-53200SU, OS-81323SU, MN-55111SU, PS-54150SU, PS-54131SU, RE-53300SU, FI-52321SU, OS-81299SU, OS-81120SU, AS-56190SU, PS-54133SU, IN-51314SU, HC-62161SU, AS-56150SU, IN-51210SU, TW-48600SU, PS-54192SU, IN-51313SU, PS-54134SU, HC-62412SU, PS-54110SU, FI-52410SU, RE-53100SU, FI-52220SU, UT-22110SU, FI-52412SU, AF-72130SU, HC-62140SU, IN-51311SU, PS-54136SU, HC-62121SU, TW-48400SU, HC-62199SU, AS-56110SU, ED-61160SU, AF-72250SU, AE-71140SU, HC-62300SU, IN-51700SU, AE-71320SU, OS-81220SU, UT-22130SU, AS-56290SU, AF-72110SU, OS-81140SU, TW-48500SU, IN-51600SU, AS-56130SU, ED-61140SU, HC-62200SU, PS-54191SU, RE-53240SU, IN-51213SU, FI-52430SU</w:t>
      </w:r>
    </w:p>
    <w:p w14:paraId="32C64F18" w14:textId="77777777" w:rsidR="00834512" w:rsidRPr="00D82760" w:rsidRDefault="00000000">
      <w:pPr>
        <w:pStyle w:val="Heading3"/>
        <w:rPr>
          <w:sz w:val="21"/>
          <w:szCs w:val="21"/>
        </w:rPr>
      </w:pPr>
      <w:r w:rsidRPr="00D82760">
        <w:rPr>
          <w:sz w:val="21"/>
          <w:szCs w:val="21"/>
        </w:rPr>
        <w:t>ITEM 28: SPECIAL ITEMS - DIRECT LOSSES INCURRED AND ADMINISTRA TIVE EXPENSES</w:t>
      </w:r>
    </w:p>
    <w:p w14:paraId="7CD51CB6" w14:textId="77777777" w:rsidR="00834512" w:rsidRPr="00D82760" w:rsidRDefault="00000000">
      <w:pPr>
        <w:pStyle w:val="ListBullet2"/>
        <w:rPr>
          <w:sz w:val="21"/>
          <w:szCs w:val="21"/>
        </w:rPr>
      </w:pPr>
      <w:r w:rsidRPr="00D82760">
        <w:rPr>
          <w:sz w:val="21"/>
          <w:szCs w:val="21"/>
        </w:rPr>
        <w:t xml:space="preserve">What were the losses incurred and administrative expenses from providing insurance by this consolidated reporting unit in 2022? INSTRUCTIONS FOR ADMINISTRA TIVE EXPENSES Include: Commissions paid to salespersons on premiums and annuity considerations, including commissions and expense allowances on reinsurance assumed (net of commissions received on reinsurance ceded) Wages, salaries, and other compensation Insurance taxes, licenses, and fees Increase in loading on, and cost of collection in excess of loading on, deferred and uncollected premiums Aggregate write-ins for deductions Investment expenses, including investment taxes, licenses, and fees, depreciation on real estate and other invested assets. Assign real estate investment expenses to line 10 (all other activities); assign all other investment expenses according to the distribution of reserves. Other general insurance expenses Exclude: Federal income taxes Activity </w:t>
      </w:r>
      <w:r w:rsidRPr="00D82760">
        <w:rPr>
          <w:sz w:val="21"/>
          <w:szCs w:val="21"/>
        </w:rPr>
        <w:br/>
        <w:t xml:space="preserve">1.Vehicle property and liability (casualty) insuranceLosses Incurred $ ,000.00Administrative Expenses $ ,000.00 </w:t>
      </w:r>
      <w:r w:rsidRPr="00D82760">
        <w:rPr>
          <w:sz w:val="21"/>
          <w:szCs w:val="21"/>
        </w:rPr>
        <w:br/>
        <w:t xml:space="preserve">2.Homeowners multiple peril insurance$ ,000.00 $ ,000.00 </w:t>
      </w:r>
      <w:r w:rsidRPr="00D82760">
        <w:rPr>
          <w:sz w:val="21"/>
          <w:szCs w:val="21"/>
        </w:rPr>
        <w:br/>
        <w:t xml:space="preserve">3.Workers' compensation insurance$ ,000.00 $ ,000.00 </w:t>
      </w:r>
      <w:r w:rsidRPr="00D82760">
        <w:rPr>
          <w:sz w:val="21"/>
          <w:szCs w:val="21"/>
        </w:rPr>
        <w:br/>
        <w:t xml:space="preserve">4.Medical malpractice insurance$ ,000.00 $ ,000.00 </w:t>
      </w:r>
      <w:r w:rsidRPr="00D82760">
        <w:rPr>
          <w:sz w:val="21"/>
          <w:szCs w:val="21"/>
        </w:rPr>
        <w:br/>
        <w:t xml:space="preserve">5.Product liability insurance$ ,000.00 $ ,000.00 </w:t>
      </w:r>
      <w:r w:rsidRPr="00D82760">
        <w:rPr>
          <w:sz w:val="21"/>
          <w:szCs w:val="21"/>
        </w:rPr>
        <w:br/>
        <w:t xml:space="preserve">6.Surety and related insurance$ ,000.00 $ ,000.00 </w:t>
      </w:r>
      <w:r w:rsidRPr="00D82760">
        <w:rPr>
          <w:sz w:val="21"/>
          <w:szCs w:val="21"/>
        </w:rPr>
        <w:br/>
        <w:t xml:space="preserve">7.Other property and liability (casualty) insurance$ ,000.00 $ ,000.00 </w:t>
      </w:r>
      <w:r w:rsidRPr="00D82760">
        <w:rPr>
          <w:sz w:val="21"/>
          <w:szCs w:val="21"/>
        </w:rPr>
        <w:br/>
        <w:t xml:space="preserve">8.Property and casualty reinsurance$ ,000.00 $ ,000.00 </w:t>
      </w:r>
      <w:r w:rsidRPr="00D82760">
        <w:rPr>
          <w:sz w:val="21"/>
          <w:szCs w:val="21"/>
        </w:rPr>
        <w:br/>
        <w:t xml:space="preserve">9.Providing claims processing and other administrative services for other parties$ ,000.00 </w:t>
      </w:r>
      <w:r w:rsidRPr="00D82760">
        <w:rPr>
          <w:sz w:val="21"/>
          <w:szCs w:val="21"/>
        </w:rPr>
        <w:br/>
        <w:t>10.All other activities (i.e., life, accident and health, and hospital and medical service plans, including reinsurance) $ ,000.00 $ ,000.00</w:t>
      </w:r>
    </w:p>
    <w:p w14:paraId="16BB7FE2" w14:textId="77777777" w:rsidR="00834512" w:rsidRPr="00D82760" w:rsidRDefault="00000000">
      <w:pPr>
        <w:rPr>
          <w:sz w:val="21"/>
          <w:szCs w:val="21"/>
        </w:rPr>
      </w:pPr>
      <w:r w:rsidRPr="00D82760">
        <w:rPr>
          <w:sz w:val="16"/>
          <w:szCs w:val="21"/>
        </w:rPr>
        <w:t>Surveys included: FI-5247AMU, FI-5241AMU, FI-5248AMU</w:t>
      </w:r>
    </w:p>
    <w:p w14:paraId="3225CE0E" w14:textId="77777777" w:rsidR="00834512" w:rsidRPr="00D82760" w:rsidRDefault="00000000">
      <w:pPr>
        <w:pStyle w:val="ListBullet2"/>
        <w:rPr>
          <w:sz w:val="21"/>
          <w:szCs w:val="21"/>
        </w:rPr>
      </w:pPr>
      <w:r w:rsidRPr="00D82760">
        <w:rPr>
          <w:sz w:val="21"/>
          <w:szCs w:val="21"/>
        </w:rPr>
        <w:t xml:space="preserve">ActivityWhat were the losses incurred and administrative expenses from providing insurance by this establishment in 2022? INSTRUCTIONS FOR ADMINISTRA TIVE EXPENSES Include: Commissions paid to salespersons on premiums and annuity considerations, including commissions and expense allowances on reinsurance assumed (net of commissions received on reinsurance ceded) Wages, salaries, and other compensation Insurance taxes, licenses, and fees Increase in loading on, and cost of collection in excess of loading on, deferred and uncollected premiums Aggregate write-ins for deductions Investment expenses, including investment taxes, licenses, and fees, depreciation on real estate and other invested assets. Assign real estate investment expenses to line 10 (all other activities); assign all other investment expenses according to the distribution of reserves. Other general insurance expenses Exclude: Federal income taxes </w:t>
      </w:r>
      <w:r w:rsidRPr="00D82760">
        <w:rPr>
          <w:sz w:val="21"/>
          <w:szCs w:val="21"/>
        </w:rPr>
        <w:br/>
        <w:t xml:space="preserve">1.Vehicle property and liability (casualty) insuranceLosses Incurred $ ,000.00Administrative Expenses $ ,000.00 </w:t>
      </w:r>
      <w:r w:rsidRPr="00D82760">
        <w:rPr>
          <w:sz w:val="21"/>
          <w:szCs w:val="21"/>
        </w:rPr>
        <w:br/>
        <w:t xml:space="preserve">2.Homeowners multiple peril insurance$ ,000.00 $ ,000.00 </w:t>
      </w:r>
      <w:r w:rsidRPr="00D82760">
        <w:rPr>
          <w:sz w:val="21"/>
          <w:szCs w:val="21"/>
        </w:rPr>
        <w:br/>
        <w:t xml:space="preserve">3.Workers' compensation insurance$ ,000.00 $ ,000.00 </w:t>
      </w:r>
      <w:r w:rsidRPr="00D82760">
        <w:rPr>
          <w:sz w:val="21"/>
          <w:szCs w:val="21"/>
        </w:rPr>
        <w:br/>
        <w:t xml:space="preserve">4.Medical malpractice insurance$ ,000.00 $ ,000.00 </w:t>
      </w:r>
      <w:r w:rsidRPr="00D82760">
        <w:rPr>
          <w:sz w:val="21"/>
          <w:szCs w:val="21"/>
        </w:rPr>
        <w:br/>
        <w:t xml:space="preserve">5.Product liability insurance$ ,000.00 $ ,000.00 </w:t>
      </w:r>
      <w:r w:rsidRPr="00D82760">
        <w:rPr>
          <w:sz w:val="21"/>
          <w:szCs w:val="21"/>
        </w:rPr>
        <w:br/>
        <w:t xml:space="preserve">6.Surety and related insurance$ ,000.00 $ ,000.00 </w:t>
      </w:r>
      <w:r w:rsidRPr="00D82760">
        <w:rPr>
          <w:sz w:val="21"/>
          <w:szCs w:val="21"/>
        </w:rPr>
        <w:br/>
        <w:t xml:space="preserve">7.Other property and liability (casualty) insurance$ ,000.00 $ ,000.00 </w:t>
      </w:r>
      <w:r w:rsidRPr="00D82760">
        <w:rPr>
          <w:sz w:val="21"/>
          <w:szCs w:val="21"/>
        </w:rPr>
        <w:br/>
        <w:t xml:space="preserve">8.Property and casualty reinsurance$ ,000.00 $ ,000.00 </w:t>
      </w:r>
      <w:r w:rsidRPr="00D82760">
        <w:rPr>
          <w:sz w:val="21"/>
          <w:szCs w:val="21"/>
        </w:rPr>
        <w:br/>
        <w:t xml:space="preserve">9.Providing claims processing and other administrative services for other parties$ ,000.00 </w:t>
      </w:r>
      <w:r w:rsidRPr="00D82760">
        <w:rPr>
          <w:sz w:val="21"/>
          <w:szCs w:val="21"/>
        </w:rPr>
        <w:br/>
        <w:t xml:space="preserve">10.All other activities (i.e., life, accident and health, and hospital and medical service plans, including reinsurance) $ ,000.00 $ ,000.00 </w:t>
      </w:r>
      <w:r w:rsidRPr="00D82760">
        <w:rPr>
          <w:sz w:val="21"/>
          <w:szCs w:val="21"/>
        </w:rPr>
        <w:br/>
        <w:t>11.TOTAL (Add lines 1 through 10.)$ ,000.00 $ ,000.00</w:t>
      </w:r>
    </w:p>
    <w:p w14:paraId="6F5EB777" w14:textId="77777777" w:rsidR="00834512" w:rsidRPr="00D82760" w:rsidRDefault="00000000">
      <w:pPr>
        <w:rPr>
          <w:sz w:val="21"/>
          <w:szCs w:val="21"/>
        </w:rPr>
      </w:pPr>
      <w:r w:rsidRPr="00D82760">
        <w:rPr>
          <w:sz w:val="16"/>
          <w:szCs w:val="21"/>
        </w:rPr>
        <w:t>Surveys included: FI-52412MU, FI-52412SU</w:t>
      </w:r>
    </w:p>
    <w:p w14:paraId="1FB13BE8" w14:textId="77777777" w:rsidR="00834512" w:rsidRPr="00D82760" w:rsidRDefault="00000000">
      <w:pPr>
        <w:pStyle w:val="Heading3"/>
        <w:rPr>
          <w:sz w:val="21"/>
          <w:szCs w:val="21"/>
        </w:rPr>
      </w:pPr>
      <w:r w:rsidRPr="00D82760">
        <w:rPr>
          <w:sz w:val="21"/>
          <w:szCs w:val="21"/>
        </w:rPr>
        <w:t>ITEM 28: SPECIAL ITEMS - DIRECT PREMIUMS EARNED</w:t>
      </w:r>
    </w:p>
    <w:p w14:paraId="6D53E781" w14:textId="77777777" w:rsidR="00834512" w:rsidRPr="00D82760" w:rsidRDefault="00000000">
      <w:pPr>
        <w:pStyle w:val="ListBullet2"/>
        <w:rPr>
          <w:sz w:val="21"/>
          <w:szCs w:val="21"/>
        </w:rPr>
      </w:pPr>
      <w:r w:rsidRPr="00D82760">
        <w:rPr>
          <w:sz w:val="21"/>
          <w:szCs w:val="21"/>
        </w:rPr>
        <w:t xml:space="preserve">What were the direct premiums earned from each type of insurance provided by this consolidated reporting unit? Property and casualty lines of business </w:t>
      </w:r>
      <w:r w:rsidRPr="00D82760">
        <w:rPr>
          <w:sz w:val="21"/>
          <w:szCs w:val="21"/>
        </w:rPr>
        <w:br/>
        <w:t xml:space="preserve">1.Vehicle property and liability (casualty) insurance2022 $ ,000.00 </w:t>
      </w:r>
      <w:r w:rsidRPr="00D82760">
        <w:rPr>
          <w:sz w:val="21"/>
          <w:szCs w:val="21"/>
        </w:rPr>
        <w:br/>
        <w:t xml:space="preserve">2.Homeowners multiple peril insurance$ ,000.00 </w:t>
      </w:r>
      <w:r w:rsidRPr="00D82760">
        <w:rPr>
          <w:sz w:val="21"/>
          <w:szCs w:val="21"/>
        </w:rPr>
        <w:br/>
        <w:t xml:space="preserve">3.Workers' compensation insurance$ ,000.00 </w:t>
      </w:r>
      <w:r w:rsidRPr="00D82760">
        <w:rPr>
          <w:sz w:val="21"/>
          <w:szCs w:val="21"/>
        </w:rPr>
        <w:br/>
        <w:t xml:space="preserve">4.Medical malpractice insurance$ ,000.00 </w:t>
      </w:r>
      <w:r w:rsidRPr="00D82760">
        <w:rPr>
          <w:sz w:val="21"/>
          <w:szCs w:val="21"/>
        </w:rPr>
        <w:br/>
        <w:t xml:space="preserve">5.Product liability$ ,000.00 </w:t>
      </w:r>
      <w:r w:rsidRPr="00D82760">
        <w:rPr>
          <w:sz w:val="21"/>
          <w:szCs w:val="21"/>
        </w:rPr>
        <w:br/>
        <w:t xml:space="preserve">6.Surety and related insurance$ ,000.00 </w:t>
      </w:r>
      <w:r w:rsidRPr="00D82760">
        <w:rPr>
          <w:sz w:val="21"/>
          <w:szCs w:val="21"/>
        </w:rPr>
        <w:br/>
        <w:t xml:space="preserve">7.Other general liability insurance$ ,000.00 </w:t>
      </w:r>
      <w:r w:rsidRPr="00D82760">
        <w:rPr>
          <w:sz w:val="21"/>
          <w:szCs w:val="21"/>
        </w:rPr>
        <w:br/>
        <w:t>8.TOTAL (Add lines 1 through 7.)$ ,000.00</w:t>
      </w:r>
    </w:p>
    <w:p w14:paraId="46E530DB" w14:textId="77777777" w:rsidR="00834512" w:rsidRPr="00D82760" w:rsidRDefault="00000000">
      <w:pPr>
        <w:rPr>
          <w:sz w:val="21"/>
          <w:szCs w:val="21"/>
        </w:rPr>
      </w:pPr>
      <w:r w:rsidRPr="00D82760">
        <w:rPr>
          <w:sz w:val="16"/>
          <w:szCs w:val="21"/>
        </w:rPr>
        <w:t>Surveys included: FI-5247AMU, FI-5241AMU, FI-5248AMU</w:t>
      </w:r>
    </w:p>
    <w:p w14:paraId="61901819" w14:textId="77777777" w:rsidR="00834512" w:rsidRPr="00D82760" w:rsidRDefault="00000000">
      <w:pPr>
        <w:pStyle w:val="ListBullet2"/>
        <w:rPr>
          <w:sz w:val="21"/>
          <w:szCs w:val="21"/>
        </w:rPr>
      </w:pPr>
      <w:r w:rsidRPr="00D82760">
        <w:rPr>
          <w:sz w:val="21"/>
          <w:szCs w:val="21"/>
        </w:rPr>
        <w:t xml:space="preserve">What were the direct premiums earned from each type of insurance provided by this establishment? Property and casualty lines of business </w:t>
      </w:r>
      <w:r w:rsidRPr="00D82760">
        <w:rPr>
          <w:sz w:val="21"/>
          <w:szCs w:val="21"/>
        </w:rPr>
        <w:br/>
        <w:t xml:space="preserve">1.Vehicle property and liability (casualty) insurance2022 $ ,000.00 </w:t>
      </w:r>
      <w:r w:rsidRPr="00D82760">
        <w:rPr>
          <w:sz w:val="21"/>
          <w:szCs w:val="21"/>
        </w:rPr>
        <w:br/>
        <w:t xml:space="preserve">2.Homeowners multiple peril insurance$ ,000.00 </w:t>
      </w:r>
      <w:r w:rsidRPr="00D82760">
        <w:rPr>
          <w:sz w:val="21"/>
          <w:szCs w:val="21"/>
        </w:rPr>
        <w:br/>
        <w:t xml:space="preserve">3.Workers' compensation insurance$ ,000.00 </w:t>
      </w:r>
      <w:r w:rsidRPr="00D82760">
        <w:rPr>
          <w:sz w:val="21"/>
          <w:szCs w:val="21"/>
        </w:rPr>
        <w:br/>
        <w:t xml:space="preserve">4.Medical malpractice insurance$ ,000.00 </w:t>
      </w:r>
      <w:r w:rsidRPr="00D82760">
        <w:rPr>
          <w:sz w:val="21"/>
          <w:szCs w:val="21"/>
        </w:rPr>
        <w:br/>
        <w:t xml:space="preserve">5.Product liability$ ,000.00 </w:t>
      </w:r>
      <w:r w:rsidRPr="00D82760">
        <w:rPr>
          <w:sz w:val="21"/>
          <w:szCs w:val="21"/>
        </w:rPr>
        <w:br/>
        <w:t xml:space="preserve">6.Surety and related insurance$ ,000.00 </w:t>
      </w:r>
      <w:r w:rsidRPr="00D82760">
        <w:rPr>
          <w:sz w:val="21"/>
          <w:szCs w:val="21"/>
        </w:rPr>
        <w:br/>
        <w:t xml:space="preserve">7.Other general liability insurance$ ,000.00 </w:t>
      </w:r>
      <w:r w:rsidRPr="00D82760">
        <w:rPr>
          <w:sz w:val="21"/>
          <w:szCs w:val="21"/>
        </w:rPr>
        <w:br/>
        <w:t>8.TOTAL (Add lines 1 through 7.)$ ,000.00</w:t>
      </w:r>
    </w:p>
    <w:p w14:paraId="6FF96F6A" w14:textId="77777777" w:rsidR="00834512" w:rsidRPr="00D82760" w:rsidRDefault="00000000">
      <w:pPr>
        <w:rPr>
          <w:sz w:val="21"/>
          <w:szCs w:val="21"/>
        </w:rPr>
      </w:pPr>
      <w:r w:rsidRPr="00D82760">
        <w:rPr>
          <w:sz w:val="16"/>
          <w:szCs w:val="21"/>
        </w:rPr>
        <w:t>Surveys included: FI-52412MU, FI-52412SU</w:t>
      </w:r>
    </w:p>
    <w:p w14:paraId="4F342AC5" w14:textId="77777777" w:rsidR="00834512" w:rsidRPr="00D82760" w:rsidRDefault="00000000">
      <w:pPr>
        <w:pStyle w:val="Heading3"/>
        <w:rPr>
          <w:sz w:val="21"/>
          <w:szCs w:val="21"/>
        </w:rPr>
      </w:pPr>
      <w:r w:rsidRPr="00D82760">
        <w:rPr>
          <w:sz w:val="21"/>
          <w:szCs w:val="21"/>
        </w:rPr>
        <w:t>ITEM 28: SPECIAL ITEMS - LOAN PRODUCTS INCOME</w:t>
      </w:r>
    </w:p>
    <w:p w14:paraId="1F59ABBF" w14:textId="77777777" w:rsidR="00834512" w:rsidRPr="00D82760" w:rsidRDefault="00000000">
      <w:pPr>
        <w:pStyle w:val="ListBullet2"/>
        <w:rPr>
          <w:sz w:val="21"/>
          <w:szCs w:val="21"/>
        </w:rPr>
      </w:pPr>
      <w:r w:rsidRPr="00D82760">
        <w:rPr>
          <w:sz w:val="21"/>
          <w:szCs w:val="21"/>
        </w:rPr>
        <w:t xml:space="preserve">For each type of loan product listed below , what was the percentage of income that was derived from interest, origination fees, and other fees during 2022? If this establishment did not have income from a particular loan type, mark Check if None . For each loan type, the total from interest, origination fees, and other fees should equal 100%. Report in whole percentages. Loan T ype </w:t>
      </w:r>
      <w:r w:rsidRPr="00D82760">
        <w:rPr>
          <w:sz w:val="21"/>
          <w:szCs w:val="21"/>
        </w:rPr>
        <w:br/>
        <w:t xml:space="preserve">1.Loans to financial businessesCheck if None Interest %Origination Fees %Other Fees %Total % </w:t>
      </w:r>
      <w:r w:rsidRPr="00D82760">
        <w:rPr>
          <w:sz w:val="21"/>
          <w:szCs w:val="21"/>
        </w:rPr>
        <w:br/>
        <w:t xml:space="preserve">2.Loans to non-financial businesses% % % % </w:t>
      </w:r>
      <w:r w:rsidRPr="00D82760">
        <w:rPr>
          <w:sz w:val="21"/>
          <w:szCs w:val="21"/>
        </w:rPr>
        <w:br/>
        <w:t xml:space="preserve">3.Loans to governments% % % % </w:t>
      </w:r>
      <w:r w:rsidRPr="00D82760">
        <w:rPr>
          <w:sz w:val="21"/>
          <w:szCs w:val="21"/>
        </w:rPr>
        <w:br/>
        <w:t xml:space="preserve">4.Residential mortgage loans% % % % </w:t>
      </w:r>
      <w:r w:rsidRPr="00D82760">
        <w:rPr>
          <w:sz w:val="21"/>
          <w:szCs w:val="21"/>
        </w:rPr>
        <w:br/>
        <w:t xml:space="preserve">5.Other secured or guaranteed home loans to consumers - includes home equity loans% % % % </w:t>
      </w:r>
      <w:r w:rsidRPr="00D82760">
        <w:rPr>
          <w:sz w:val="21"/>
          <w:szCs w:val="21"/>
        </w:rPr>
        <w:br/>
        <w:t xml:space="preserve">6.Consumer vehicle loans% % % % </w:t>
      </w:r>
      <w:r w:rsidRPr="00D82760">
        <w:rPr>
          <w:sz w:val="21"/>
          <w:szCs w:val="21"/>
        </w:rPr>
        <w:br/>
        <w:t xml:space="preserve">7.Secured or guaranteed loans to consumers, except mortgage and vehicle loans% % % % </w:t>
      </w:r>
      <w:r w:rsidRPr="00D82760">
        <w:rPr>
          <w:sz w:val="21"/>
          <w:szCs w:val="21"/>
        </w:rPr>
        <w:br/>
        <w:t>8.Unsecured loans to consumers% % % %</w:t>
      </w:r>
    </w:p>
    <w:p w14:paraId="4E1E929B" w14:textId="77777777" w:rsidR="00834512" w:rsidRPr="00D82760" w:rsidRDefault="00000000">
      <w:pPr>
        <w:rPr>
          <w:sz w:val="21"/>
          <w:szCs w:val="21"/>
        </w:rPr>
      </w:pPr>
      <w:r w:rsidRPr="00D82760">
        <w:rPr>
          <w:sz w:val="16"/>
          <w:szCs w:val="21"/>
        </w:rPr>
        <w:t>Surveys included: FI-52231SU, FI-52210MU, FI-52213SU, FI-52229MU, FI-52213MU, FI-52229SU, FI-52210SU, FI-52231MU, FI-52220MU, FI-52220SU</w:t>
      </w:r>
    </w:p>
    <w:p w14:paraId="05EB2472" w14:textId="77777777" w:rsidR="00834512" w:rsidRPr="00D82760" w:rsidRDefault="00000000">
      <w:pPr>
        <w:pStyle w:val="ListBullet2"/>
        <w:rPr>
          <w:sz w:val="21"/>
          <w:szCs w:val="21"/>
        </w:rPr>
      </w:pPr>
      <w:r w:rsidRPr="00D82760">
        <w:rPr>
          <w:sz w:val="21"/>
          <w:szCs w:val="21"/>
        </w:rPr>
        <w:t xml:space="preserve">For each type of loan product listed below , what was the percentage of income that was derived from interest, origination fees, and other fees during 2022? If this consolidated reporting unit did not have income from a particular loan type, mark Check if None . For each loan type, the total from interest, origination fees, and other fees should equal 100%. Report in whole percentages. Loan T ype </w:t>
      </w:r>
      <w:r w:rsidRPr="00D82760">
        <w:rPr>
          <w:sz w:val="21"/>
          <w:szCs w:val="21"/>
        </w:rPr>
        <w:br/>
        <w:t xml:space="preserve">1.Loans to financial businessesCheck if None Interest %Origination Fees %Other Fees %Total % </w:t>
      </w:r>
      <w:r w:rsidRPr="00D82760">
        <w:rPr>
          <w:sz w:val="21"/>
          <w:szCs w:val="21"/>
        </w:rPr>
        <w:br/>
        <w:t xml:space="preserve">2.Loans to non-financial businesses% % % % </w:t>
      </w:r>
      <w:r w:rsidRPr="00D82760">
        <w:rPr>
          <w:sz w:val="21"/>
          <w:szCs w:val="21"/>
        </w:rPr>
        <w:br/>
        <w:t xml:space="preserve">3.Loans to governments% % % % </w:t>
      </w:r>
      <w:r w:rsidRPr="00D82760">
        <w:rPr>
          <w:sz w:val="21"/>
          <w:szCs w:val="21"/>
        </w:rPr>
        <w:br/>
        <w:t xml:space="preserve">4.Residential mortgage loans% % % % </w:t>
      </w:r>
      <w:r w:rsidRPr="00D82760">
        <w:rPr>
          <w:sz w:val="21"/>
          <w:szCs w:val="21"/>
        </w:rPr>
        <w:br/>
        <w:t xml:space="preserve">5.Other secured or guaranteed home loans to consumers - includes home equity loans% % % % </w:t>
      </w:r>
      <w:r w:rsidRPr="00D82760">
        <w:rPr>
          <w:sz w:val="21"/>
          <w:szCs w:val="21"/>
        </w:rPr>
        <w:br/>
        <w:t xml:space="preserve">6.Consumer vehicle loans% % % % </w:t>
      </w:r>
      <w:r w:rsidRPr="00D82760">
        <w:rPr>
          <w:sz w:val="21"/>
          <w:szCs w:val="21"/>
        </w:rPr>
        <w:br/>
        <w:t xml:space="preserve">7.Secured or guaranteed loans to consumers, except mortgage and vehicle loans% % % % </w:t>
      </w:r>
      <w:r w:rsidRPr="00D82760">
        <w:rPr>
          <w:sz w:val="21"/>
          <w:szCs w:val="21"/>
        </w:rPr>
        <w:br/>
        <w:t>8.Unsecured loans to consumers% % % %</w:t>
      </w:r>
    </w:p>
    <w:p w14:paraId="28E1DE9D" w14:textId="77777777" w:rsidR="00834512" w:rsidRPr="00D82760" w:rsidRDefault="00000000">
      <w:pPr>
        <w:rPr>
          <w:sz w:val="21"/>
          <w:szCs w:val="21"/>
        </w:rPr>
      </w:pPr>
      <w:r w:rsidRPr="00D82760">
        <w:rPr>
          <w:sz w:val="16"/>
          <w:szCs w:val="21"/>
        </w:rPr>
        <w:t>Surveys included: FI-5222AMU, FI-5223AMU, FI-5221AMU</w:t>
      </w:r>
    </w:p>
    <w:p w14:paraId="7C260586" w14:textId="77777777" w:rsidR="00834512" w:rsidRPr="00D82760" w:rsidRDefault="00000000">
      <w:pPr>
        <w:pStyle w:val="Heading3"/>
        <w:rPr>
          <w:sz w:val="21"/>
          <w:szCs w:val="21"/>
        </w:rPr>
      </w:pPr>
      <w:r w:rsidRPr="00D82760">
        <w:rPr>
          <w:sz w:val="21"/>
          <w:szCs w:val="21"/>
        </w:rPr>
        <w:t>ITEM 28: SPECIAL ITEMS - EXPORTED SER VICES REVENUE</w:t>
      </w:r>
    </w:p>
    <w:p w14:paraId="59AED360" w14:textId="77777777" w:rsidR="00834512" w:rsidRPr="00D82760" w:rsidRDefault="00000000">
      <w:pPr>
        <w:pStyle w:val="ListBullet"/>
        <w:rPr>
          <w:sz w:val="21"/>
          <w:szCs w:val="21"/>
        </w:rPr>
      </w:pPr>
      <w:r w:rsidRPr="00D82760">
        <w:rPr>
          <w:sz w:val="21"/>
          <w:szCs w:val="21"/>
        </w:rPr>
        <w:t>What were the receipts or revenue for exported services in 2022? (This is a breakout of receipts or revenue reported in Item 5 - $,000.00 .) Include: Services provided to unaf filiated and af filiated foreign businesses (i.e., foreign parent firms, subsidiaries, branches, etc.) located outside the United States Exclude: Exported goods Services provided to domestic subsidiaries of foreign businesses2022 $ ,000.00</w:t>
      </w:r>
    </w:p>
    <w:p w14:paraId="22EFE0B8" w14:textId="77777777" w:rsidR="00834512" w:rsidRPr="00D82760" w:rsidRDefault="00000000">
      <w:pPr>
        <w:rPr>
          <w:sz w:val="21"/>
          <w:szCs w:val="21"/>
        </w:rPr>
      </w:pPr>
      <w:r w:rsidRPr="00D82760">
        <w:rPr>
          <w:sz w:val="16"/>
          <w:szCs w:val="21"/>
        </w:rPr>
        <w:t>Surveys included: FI-52231SU, IN-51821SU, AS-56120MU, AS-5621XMU, IN-51321MU, AS-5617XMU, FI-52210MU, IN-51920MU, IN-51711SU, PS-54162SU, PS-54120MU, PS-5409XMU, AS-56160SU, PS-5405XMU, PS-54186SU, IN-51319SU, AS-56220SU, FI-52310MU, PS-54182SU, FI-52230MU, PS-54185MU, IN-51223MU, IN-5121AMU, IN-51224SU, OS-81130SU, PS-5407XMU, AE-71110SU, PS-54161MU, AS-56140SU, FI-52229MU, IN-51219SU, PS-5415XMU, FI-5234AMU, AE-71150MU, FI-5238AMU, PS-54180SU, PS-54138SU, AS-5619XMU, OS-8112XMU, FI-52390SU, AS-5615XMU, PS-54140SU, PS-5411XMU, AE-71150SU, PS-5403XMU, FI-52390MU, PS-54180MU, IN-5170AMU, PS-54138MU, PS-54140MU, FI-52310SU, AS-56220MU, FI-52230SU, PS-54185SU, PS-54182MU, OS-81130MU, IN-51224MU, AE-71110MU, FI-5222AMU, IN-51223SU, FI-52229SU, PS-54161SU, AS-56140MU, IN-51219MU, IN-51920SU, IN-51711MU, OS-8114XMU, FI-52210SU, PS-54120SU, AS-5613XMU, PS-54162MU, AS-56160MU, FI-5232AMU, PS-54186MU, IN-51319MU, AS-5629XMU, OS-8122XMU, FI-52231MU, PS-5401XMU, PS-5413XMU, IN-51321SU, IN-51821MU, AS-56120SU, MN-5511XMU, IN-5172AMU, AS-56170SU, PS-5408XMU, RE-53240MU, IN-5122AMU, PS-54191MU, PS-5404XMU, AS-56210SU, AS-5616XMU, PS-54135SU, IN-51312SU, PS-54170SU, AS-56290MU, OS-8111XMU, OS-81140MU, PS-54194SU, OS-8127XMU, RE-53200SU, AS-56130MU, IN-51600MU, OS-8113XMU, PS-54150SU, AS-5614XMU, AS-56110MU, PS-54131SU, RE-53300SU, IN-51311MU, PS-54136MU, AS-5622XMU, FI-52321SU, IN-51700MU, FI-5239AMU, OS-81120SU, PS-5406XMU, AS-56190SU, IN-5120AMU, PS-54133SU, IN-51314SU, PS-5414XMU, AS-56150SU, IN-51313MU, PS-54134MU, PS-54110MU, IN-51210SU, FI-52220MU, PS-54192SU, OS-81120MU, AS-56190MU, FI-5231AMU, AS-56150MU, IN-51313SU, PS-54134SU, PS-54133MU, IN-51314MU, PS-54110SU, PS-54192MU, IN-51210MU, FI-52220SU, IN-5171AMU, PS-54150MU, IN-51311SU, PS-54136SU, PS-5410XMU, FI-52321MU, IN-5182XMU, AS-56110SU, PS-54131MU, RE-53300MU, PS-5402XMU, IN-51700SU, PS-54170MU, PS-54135MU, IN-51312MU, IN-5173AMU, AS-56290SU, RE-53200MU, PS-54194MU, OS-81140SU, IN-51600SU, AS-56130SU, PS-5412XMU, AS-56170MU, FI-5233AMU, PS-54191SU, OS-8123XMU, RE-53240SU, FI-5221AMU, AS-5612XMU, AS-56210MU</w:t>
      </w:r>
    </w:p>
    <w:p w14:paraId="678CBA53" w14:textId="77777777" w:rsidR="00834512" w:rsidRPr="00D82760" w:rsidRDefault="00000000">
      <w:pPr>
        <w:pStyle w:val="Heading3"/>
        <w:rPr>
          <w:sz w:val="21"/>
          <w:szCs w:val="21"/>
        </w:rPr>
      </w:pPr>
      <w:r w:rsidRPr="00D82760">
        <w:rPr>
          <w:sz w:val="21"/>
          <w:szCs w:val="21"/>
        </w:rPr>
        <w:t>ITEM 28: SPECIAL ITEMS - GRANTS AND CONTRIBUTIONS</w:t>
      </w:r>
    </w:p>
    <w:p w14:paraId="1CD4E6EF" w14:textId="77777777" w:rsidR="00834512" w:rsidRPr="00D82760" w:rsidRDefault="00000000">
      <w:pPr>
        <w:pStyle w:val="ListBullet2"/>
        <w:rPr>
          <w:sz w:val="21"/>
          <w:szCs w:val="21"/>
        </w:rPr>
      </w:pPr>
      <w:r w:rsidRPr="00D82760">
        <w:rPr>
          <w:sz w:val="21"/>
          <w:szCs w:val="21"/>
        </w:rPr>
        <w:t>During 2022, did this establishment do any of the following? Award grants Make gifts or contributions Make payments to, or on behalf of, specific individuals Pay assessments (dues) to the parent or other chapters of the same organization Transfer funds raised by this establishment to charities or other organizations for charitable purposes Yes No</w:t>
      </w:r>
    </w:p>
    <w:p w14:paraId="2EAC1E11" w14:textId="77777777" w:rsidR="00834512" w:rsidRPr="00D82760" w:rsidRDefault="00000000">
      <w:pPr>
        <w:rPr>
          <w:sz w:val="21"/>
          <w:szCs w:val="21"/>
        </w:rPr>
      </w:pPr>
      <w:r w:rsidRPr="00D82760">
        <w:rPr>
          <w:sz w:val="16"/>
          <w:szCs w:val="21"/>
        </w:rPr>
        <w:t>Surveys included: HC-62441MU, HC-62419MU, HC-62423SU, HC-62419SU, HC-62423MU, HC-62441SU, HC-62411SU, HC-62412MU, HC-62412SU, HC-62411MU</w:t>
      </w:r>
    </w:p>
    <w:p w14:paraId="1C0A3158" w14:textId="77777777" w:rsidR="00834512" w:rsidRPr="00D82760" w:rsidRDefault="00000000">
      <w:pPr>
        <w:pStyle w:val="ListBullet2"/>
        <w:rPr>
          <w:sz w:val="21"/>
          <w:szCs w:val="21"/>
        </w:rPr>
      </w:pPr>
      <w:r w:rsidRPr="00D82760">
        <w:rPr>
          <w:sz w:val="21"/>
          <w:szCs w:val="21"/>
        </w:rPr>
        <w:t>What were the amount of grants, transferred contributions, and similar payments?2022 $ ,000.00</w:t>
      </w:r>
    </w:p>
    <w:p w14:paraId="4E13B52A" w14:textId="77777777" w:rsidR="00834512" w:rsidRPr="00D82760" w:rsidRDefault="00000000">
      <w:pPr>
        <w:rPr>
          <w:sz w:val="21"/>
          <w:szCs w:val="21"/>
        </w:rPr>
      </w:pPr>
      <w:r w:rsidRPr="00D82760">
        <w:rPr>
          <w:sz w:val="16"/>
          <w:szCs w:val="21"/>
        </w:rPr>
        <w:t>Surveys included: HC-62441MU, HC-62419MU, HC-62423SU, HC-62419SU, HC-62423MU, HC-62441SU, HC-62411SU, HC-62412MU, HC-62412SU, HC-62411MU</w:t>
      </w:r>
    </w:p>
    <w:p w14:paraId="6519EEF0" w14:textId="77777777" w:rsidR="00834512" w:rsidRPr="00D82760" w:rsidRDefault="00000000">
      <w:pPr>
        <w:pStyle w:val="Heading3"/>
        <w:rPr>
          <w:sz w:val="21"/>
          <w:szCs w:val="21"/>
        </w:rPr>
      </w:pPr>
      <w:r w:rsidRPr="00D82760">
        <w:rPr>
          <w:sz w:val="21"/>
          <w:szCs w:val="21"/>
        </w:rPr>
        <w:t>ITEM 28: SPECIAL ITEMS - SOCIAL ASSIST ANCE</w:t>
      </w:r>
    </w:p>
    <w:p w14:paraId="2EF04F7F" w14:textId="77777777" w:rsidR="00834512" w:rsidRPr="00D82760" w:rsidRDefault="00000000">
      <w:pPr>
        <w:pStyle w:val="ListBullet2"/>
        <w:rPr>
          <w:sz w:val="21"/>
          <w:szCs w:val="21"/>
        </w:rPr>
      </w:pPr>
      <w:r w:rsidRPr="00D82760">
        <w:rPr>
          <w:sz w:val="21"/>
          <w:szCs w:val="21"/>
        </w:rPr>
        <w:t xml:space="preserve">What was the percentage of receipts for social assistance services reported in Item 22 , lines 1 through 5, from the following payers? </w:t>
      </w:r>
      <w:r w:rsidRPr="00D82760">
        <w:rPr>
          <w:sz w:val="21"/>
          <w:szCs w:val="21"/>
        </w:rPr>
        <w:br/>
        <w:t xml:space="preserve">1.Government payers2022 % </w:t>
      </w:r>
      <w:r w:rsidRPr="00D82760">
        <w:rPr>
          <w:sz w:val="21"/>
          <w:szCs w:val="21"/>
        </w:rPr>
        <w:br/>
        <w:t xml:space="preserve">2.Private payers% </w:t>
      </w:r>
      <w:r w:rsidRPr="00D82760">
        <w:rPr>
          <w:sz w:val="21"/>
          <w:szCs w:val="21"/>
        </w:rPr>
        <w:br/>
        <w:t>3.TOTAL (Sum of lines 1 and 2 should equal 100%.)%</w:t>
      </w:r>
    </w:p>
    <w:p w14:paraId="54267A9A" w14:textId="77777777" w:rsidR="00834512" w:rsidRPr="00D82760" w:rsidRDefault="00000000">
      <w:pPr>
        <w:rPr>
          <w:sz w:val="21"/>
          <w:szCs w:val="21"/>
        </w:rPr>
      </w:pPr>
      <w:r w:rsidRPr="00D82760">
        <w:rPr>
          <w:sz w:val="16"/>
          <w:szCs w:val="21"/>
        </w:rPr>
        <w:t>Surveys included: HC-62441MU, HC-62441SU</w:t>
      </w:r>
    </w:p>
    <w:p w14:paraId="633A3A03" w14:textId="77777777" w:rsidR="00834512" w:rsidRPr="00D82760" w:rsidRDefault="00000000">
      <w:pPr>
        <w:pStyle w:val="ListBullet2"/>
        <w:rPr>
          <w:sz w:val="21"/>
          <w:szCs w:val="21"/>
        </w:rPr>
      </w:pPr>
      <w:r w:rsidRPr="00D82760">
        <w:rPr>
          <w:sz w:val="21"/>
          <w:szCs w:val="21"/>
        </w:rPr>
        <w:t xml:space="preserve">If applicable, estimate the percent of receipts for social assistance services reported in Item 22 , line 15, from the following payers: </w:t>
      </w:r>
      <w:r w:rsidRPr="00D82760">
        <w:rPr>
          <w:sz w:val="21"/>
          <w:szCs w:val="21"/>
        </w:rPr>
        <w:br/>
        <w:t xml:space="preserve">1.Government payers2022 % </w:t>
      </w:r>
      <w:r w:rsidRPr="00D82760">
        <w:rPr>
          <w:sz w:val="21"/>
          <w:szCs w:val="21"/>
        </w:rPr>
        <w:br/>
        <w:t xml:space="preserve">2.Private payers% </w:t>
      </w:r>
      <w:r w:rsidRPr="00D82760">
        <w:rPr>
          <w:sz w:val="21"/>
          <w:szCs w:val="21"/>
        </w:rPr>
        <w:br/>
        <w:t>3.TOTAL (Sum of lines 1 and 2 should equal 100%.)%</w:t>
      </w:r>
    </w:p>
    <w:p w14:paraId="4BD07DA6" w14:textId="77777777" w:rsidR="00834512" w:rsidRPr="00D82760" w:rsidRDefault="00000000">
      <w:pPr>
        <w:rPr>
          <w:sz w:val="21"/>
          <w:szCs w:val="21"/>
        </w:rPr>
      </w:pPr>
      <w:r w:rsidRPr="00D82760">
        <w:rPr>
          <w:sz w:val="16"/>
          <w:szCs w:val="21"/>
        </w:rPr>
        <w:t>Surveys included: OS-81349SU, OS-81349MU</w:t>
      </w:r>
    </w:p>
    <w:p w14:paraId="18712D1D" w14:textId="77777777" w:rsidR="00834512" w:rsidRPr="00D82760" w:rsidRDefault="00000000">
      <w:pPr>
        <w:pStyle w:val="ListBullet2"/>
        <w:rPr>
          <w:sz w:val="21"/>
          <w:szCs w:val="21"/>
        </w:rPr>
      </w:pPr>
      <w:r w:rsidRPr="00D82760">
        <w:rPr>
          <w:sz w:val="21"/>
          <w:szCs w:val="21"/>
        </w:rPr>
        <w:t xml:space="preserve">What was the percentage of receipts for social assistance services reported in Item 22 , lines 1 through 16, from the following payers? </w:t>
      </w:r>
      <w:r w:rsidRPr="00D82760">
        <w:rPr>
          <w:sz w:val="21"/>
          <w:szCs w:val="21"/>
        </w:rPr>
        <w:br/>
        <w:t xml:space="preserve">1.Government payers2022 % </w:t>
      </w:r>
      <w:r w:rsidRPr="00D82760">
        <w:rPr>
          <w:sz w:val="21"/>
          <w:szCs w:val="21"/>
        </w:rPr>
        <w:br/>
        <w:t xml:space="preserve">2.Private payers% </w:t>
      </w:r>
      <w:r w:rsidRPr="00D82760">
        <w:rPr>
          <w:sz w:val="21"/>
          <w:szCs w:val="21"/>
        </w:rPr>
        <w:br/>
        <w:t>3.TOTAL (Sum of lines 1 and 2 should equal 100%.)%</w:t>
      </w:r>
    </w:p>
    <w:p w14:paraId="48DC62EA" w14:textId="77777777" w:rsidR="00834512" w:rsidRPr="00D82760" w:rsidRDefault="00000000">
      <w:pPr>
        <w:rPr>
          <w:sz w:val="21"/>
          <w:szCs w:val="21"/>
        </w:rPr>
      </w:pPr>
      <w:r w:rsidRPr="00D82760">
        <w:rPr>
          <w:sz w:val="16"/>
          <w:szCs w:val="21"/>
        </w:rPr>
        <w:t>Surveys included: HC-62419MU, HC-62419SU</w:t>
      </w:r>
    </w:p>
    <w:p w14:paraId="49CB7962" w14:textId="77777777" w:rsidR="00834512" w:rsidRPr="00D82760" w:rsidRDefault="00000000">
      <w:pPr>
        <w:pStyle w:val="ListBullet2"/>
        <w:rPr>
          <w:sz w:val="21"/>
          <w:szCs w:val="21"/>
        </w:rPr>
      </w:pPr>
      <w:r w:rsidRPr="00D82760">
        <w:rPr>
          <w:sz w:val="21"/>
          <w:szCs w:val="21"/>
        </w:rPr>
        <w:t xml:space="preserve">What was the percentage of receipts for social assistance services reported in Item 22 , lines 1 through 11, from the following payers? </w:t>
      </w:r>
      <w:r w:rsidRPr="00D82760">
        <w:rPr>
          <w:sz w:val="21"/>
          <w:szCs w:val="21"/>
        </w:rPr>
        <w:br/>
        <w:t xml:space="preserve">1.Government payers2022 % </w:t>
      </w:r>
      <w:r w:rsidRPr="00D82760">
        <w:rPr>
          <w:sz w:val="21"/>
          <w:szCs w:val="21"/>
        </w:rPr>
        <w:br/>
        <w:t xml:space="preserve">2.Private payers% </w:t>
      </w:r>
      <w:r w:rsidRPr="00D82760">
        <w:rPr>
          <w:sz w:val="21"/>
          <w:szCs w:val="21"/>
        </w:rPr>
        <w:br/>
        <w:t>3.TOTAL (Sum of lines 1 and 2 should equal 100%.)%</w:t>
      </w:r>
    </w:p>
    <w:p w14:paraId="1DFC7E4B" w14:textId="77777777" w:rsidR="00834512" w:rsidRPr="00D82760" w:rsidRDefault="00000000">
      <w:pPr>
        <w:rPr>
          <w:sz w:val="21"/>
          <w:szCs w:val="21"/>
        </w:rPr>
      </w:pPr>
      <w:r w:rsidRPr="00D82760">
        <w:rPr>
          <w:sz w:val="16"/>
          <w:szCs w:val="21"/>
        </w:rPr>
        <w:t>Surveys included: HC-62423SU, HC-62423MU</w:t>
      </w:r>
    </w:p>
    <w:p w14:paraId="7A85C6FA" w14:textId="77777777" w:rsidR="00834512" w:rsidRPr="00D82760" w:rsidRDefault="00000000">
      <w:pPr>
        <w:pStyle w:val="ListBullet2"/>
        <w:rPr>
          <w:sz w:val="21"/>
          <w:szCs w:val="21"/>
        </w:rPr>
      </w:pPr>
      <w:r w:rsidRPr="00D82760">
        <w:rPr>
          <w:sz w:val="21"/>
          <w:szCs w:val="21"/>
        </w:rPr>
        <w:t xml:space="preserve">What was the percentage of receipts for social assistance services reported in Item 22 , lines 1 through 9b, from the following payers? </w:t>
      </w:r>
      <w:r w:rsidRPr="00D82760">
        <w:rPr>
          <w:sz w:val="21"/>
          <w:szCs w:val="21"/>
        </w:rPr>
        <w:br/>
        <w:t xml:space="preserve">1.Government payers2022 % </w:t>
      </w:r>
      <w:r w:rsidRPr="00D82760">
        <w:rPr>
          <w:sz w:val="21"/>
          <w:szCs w:val="21"/>
        </w:rPr>
        <w:br/>
        <w:t xml:space="preserve">2.Private payers% </w:t>
      </w:r>
      <w:r w:rsidRPr="00D82760">
        <w:rPr>
          <w:sz w:val="21"/>
          <w:szCs w:val="21"/>
        </w:rPr>
        <w:br/>
        <w:t>3.TOTAL (Sum of lines 1 and 2 should equal 100%.)%</w:t>
      </w:r>
    </w:p>
    <w:p w14:paraId="792F6CD0" w14:textId="77777777" w:rsidR="00834512" w:rsidRPr="00D82760" w:rsidRDefault="00000000">
      <w:pPr>
        <w:rPr>
          <w:sz w:val="21"/>
          <w:szCs w:val="21"/>
        </w:rPr>
      </w:pPr>
      <w:r w:rsidRPr="00D82760">
        <w:rPr>
          <w:sz w:val="16"/>
          <w:szCs w:val="21"/>
        </w:rPr>
        <w:t>Surveys included: HC-62411SU, HC-62411MU</w:t>
      </w:r>
    </w:p>
    <w:p w14:paraId="2B6E5B7A" w14:textId="77777777" w:rsidR="00834512" w:rsidRPr="00D82760" w:rsidRDefault="00000000">
      <w:pPr>
        <w:pStyle w:val="ListBullet2"/>
        <w:rPr>
          <w:sz w:val="21"/>
          <w:szCs w:val="21"/>
        </w:rPr>
      </w:pPr>
      <w:r w:rsidRPr="00D82760">
        <w:rPr>
          <w:sz w:val="21"/>
          <w:szCs w:val="21"/>
        </w:rPr>
        <w:t xml:space="preserve">If applicable, estimate the percent of receipts for social assistance services reported in Item 22 , line 7, from the following payers: </w:t>
      </w:r>
      <w:r w:rsidRPr="00D82760">
        <w:rPr>
          <w:sz w:val="21"/>
          <w:szCs w:val="21"/>
        </w:rPr>
        <w:br/>
        <w:t xml:space="preserve">1.Government payers2022 % </w:t>
      </w:r>
      <w:r w:rsidRPr="00D82760">
        <w:rPr>
          <w:sz w:val="21"/>
          <w:szCs w:val="21"/>
        </w:rPr>
        <w:br/>
        <w:t xml:space="preserve">2.Private payers% </w:t>
      </w:r>
      <w:r w:rsidRPr="00D82760">
        <w:rPr>
          <w:sz w:val="21"/>
          <w:szCs w:val="21"/>
        </w:rPr>
        <w:br/>
        <w:t>3.TOTAL (Sum should equal 100%.)%</w:t>
      </w:r>
    </w:p>
    <w:p w14:paraId="43B83129" w14:textId="77777777" w:rsidR="00834512" w:rsidRPr="00D82760" w:rsidRDefault="00000000">
      <w:pPr>
        <w:rPr>
          <w:sz w:val="21"/>
          <w:szCs w:val="21"/>
        </w:rPr>
      </w:pPr>
      <w:r w:rsidRPr="00D82760">
        <w:rPr>
          <w:sz w:val="16"/>
          <w:szCs w:val="21"/>
        </w:rPr>
        <w:t>Surveys included: OS-81323SU, OS-81323MU</w:t>
      </w:r>
    </w:p>
    <w:p w14:paraId="0C42C392" w14:textId="77777777" w:rsidR="00834512" w:rsidRPr="00D82760" w:rsidRDefault="00000000">
      <w:pPr>
        <w:pStyle w:val="ListBullet2"/>
        <w:rPr>
          <w:sz w:val="21"/>
          <w:szCs w:val="21"/>
        </w:rPr>
      </w:pPr>
      <w:r w:rsidRPr="00D82760">
        <w:rPr>
          <w:sz w:val="21"/>
          <w:szCs w:val="21"/>
        </w:rPr>
        <w:t xml:space="preserve">What was the percentage of receipts for social assistance services reported in Item 22 , lines 1 through 14b, from the following payers? </w:t>
      </w:r>
      <w:r w:rsidRPr="00D82760">
        <w:rPr>
          <w:sz w:val="21"/>
          <w:szCs w:val="21"/>
        </w:rPr>
        <w:br/>
        <w:t xml:space="preserve">1.Government payers2022 % </w:t>
      </w:r>
      <w:r w:rsidRPr="00D82760">
        <w:rPr>
          <w:sz w:val="21"/>
          <w:szCs w:val="21"/>
        </w:rPr>
        <w:br/>
        <w:t xml:space="preserve">2.Private payers% </w:t>
      </w:r>
      <w:r w:rsidRPr="00D82760">
        <w:rPr>
          <w:sz w:val="21"/>
          <w:szCs w:val="21"/>
        </w:rPr>
        <w:br/>
        <w:t>3.TOTAL (Sum of lines 1 and 2 should equal 100%.)%</w:t>
      </w:r>
    </w:p>
    <w:p w14:paraId="78556B10" w14:textId="77777777" w:rsidR="00834512" w:rsidRPr="00D82760" w:rsidRDefault="00000000">
      <w:pPr>
        <w:rPr>
          <w:sz w:val="21"/>
          <w:szCs w:val="21"/>
        </w:rPr>
      </w:pPr>
      <w:r w:rsidRPr="00D82760">
        <w:rPr>
          <w:sz w:val="16"/>
          <w:szCs w:val="21"/>
        </w:rPr>
        <w:t>Surveys included: HC-62412MU, HC-62412SU</w:t>
      </w:r>
    </w:p>
    <w:p w14:paraId="7FF93966" w14:textId="77777777" w:rsidR="00834512" w:rsidRPr="00D82760" w:rsidRDefault="00000000">
      <w:pPr>
        <w:pStyle w:val="Heading3"/>
        <w:rPr>
          <w:sz w:val="21"/>
          <w:szCs w:val="21"/>
        </w:rPr>
      </w:pPr>
      <w:r w:rsidRPr="00D82760">
        <w:rPr>
          <w:sz w:val="21"/>
          <w:szCs w:val="21"/>
        </w:rPr>
        <w:t>ITEM 28: SPECIAL ITEMS - EXPORTED ENERGY</w:t>
      </w:r>
    </w:p>
    <w:p w14:paraId="171BF02C" w14:textId="77777777" w:rsidR="00834512" w:rsidRPr="00D82760" w:rsidRDefault="00000000">
      <w:pPr>
        <w:pStyle w:val="ListBullet"/>
        <w:rPr>
          <w:sz w:val="21"/>
          <w:szCs w:val="21"/>
        </w:rPr>
      </w:pPr>
      <w:r w:rsidRPr="00D82760">
        <w:rPr>
          <w:sz w:val="21"/>
          <w:szCs w:val="21"/>
        </w:rPr>
        <w:t>What was the percentage of revenue (reported in Item 5 ) from exports to customers in Canada and Mexico?Check if None2022 Whole percent of revenue %</w:t>
      </w:r>
    </w:p>
    <w:p w14:paraId="25D9940A" w14:textId="77777777" w:rsidR="00834512" w:rsidRPr="00D82760" w:rsidRDefault="00000000">
      <w:pPr>
        <w:rPr>
          <w:sz w:val="21"/>
          <w:szCs w:val="21"/>
        </w:rPr>
      </w:pPr>
      <w:r w:rsidRPr="00D82760">
        <w:rPr>
          <w:sz w:val="16"/>
          <w:szCs w:val="21"/>
        </w:rPr>
        <w:t>Surveys included: UT-22120MU, UT-2221AMU, UT-2217AMU, UT-2215AMU, UT-2203AMU, UT-2211AMU, UT-22120SU, UT-2216AMU, UT-22110MU, UT-2214AMU, UT-2218AMU, UT-2222AMU, UT-22110SU, UT-2202AMU, UT-2212AMU</w:t>
      </w:r>
    </w:p>
    <w:p w14:paraId="2711051F" w14:textId="77777777" w:rsidR="00834512" w:rsidRPr="00D82760" w:rsidRDefault="00000000">
      <w:pPr>
        <w:pStyle w:val="Heading3"/>
        <w:rPr>
          <w:sz w:val="21"/>
          <w:szCs w:val="21"/>
        </w:rPr>
      </w:pPr>
      <w:r w:rsidRPr="00D82760">
        <w:rPr>
          <w:sz w:val="21"/>
          <w:szCs w:val="21"/>
        </w:rPr>
        <w:t>ITEM 28: SPECIAL ITEMS - COST OF ELECTRICITY</w:t>
      </w:r>
    </w:p>
    <w:p w14:paraId="52FE46A9" w14:textId="77777777" w:rsidR="00834512" w:rsidRPr="00D82760" w:rsidRDefault="00000000">
      <w:pPr>
        <w:pStyle w:val="ListBullet"/>
        <w:rPr>
          <w:sz w:val="21"/>
          <w:szCs w:val="21"/>
        </w:rPr>
      </w:pPr>
      <w:r w:rsidRPr="00D82760">
        <w:rPr>
          <w:sz w:val="21"/>
          <w:szCs w:val="21"/>
        </w:rPr>
        <w:t xml:space="preserve">1.What was the cost of electricity purchased for resale?Check if None 2022 $ ,000.00 </w:t>
      </w:r>
      <w:r w:rsidRPr="00D82760">
        <w:rPr>
          <w:sz w:val="21"/>
          <w:szCs w:val="21"/>
        </w:rPr>
        <w:br/>
        <w:t>2.What was the revenue from the sale of electricity purchased for resale? (Revenue reported here should be less than or equal to the revenue reported in Item 5 .)$ ,000.00</w:t>
      </w:r>
    </w:p>
    <w:p w14:paraId="7FE99769" w14:textId="77777777" w:rsidR="00834512" w:rsidRPr="00D82760" w:rsidRDefault="00000000">
      <w:pPr>
        <w:rPr>
          <w:sz w:val="21"/>
          <w:szCs w:val="21"/>
        </w:rPr>
      </w:pPr>
      <w:r w:rsidRPr="00D82760">
        <w:rPr>
          <w:sz w:val="16"/>
          <w:szCs w:val="21"/>
        </w:rPr>
        <w:t>Surveys included: UT-22120MU, UT-2221AMU, UT-2217AMU, UT-2215AMU, UT-2203AMU, UT-2211AMU, UT-22120SU, UT-2216AMU, UT-22110MU, UT-2214AMU, UT-2218AMU, UT-2222AMU, UT-22110SU, UT-2202AMU, UT-2212AMU</w:t>
      </w:r>
    </w:p>
    <w:p w14:paraId="3F628511" w14:textId="77777777" w:rsidR="00834512" w:rsidRPr="00D82760" w:rsidRDefault="00000000">
      <w:pPr>
        <w:pStyle w:val="Heading3"/>
        <w:rPr>
          <w:sz w:val="21"/>
          <w:szCs w:val="21"/>
        </w:rPr>
      </w:pPr>
      <w:r w:rsidRPr="00D82760">
        <w:rPr>
          <w:sz w:val="21"/>
          <w:szCs w:val="21"/>
        </w:rPr>
        <w:t>ITEM 28: SPECIAL ITEMS - COST OF NA TURAL GAS</w:t>
      </w:r>
    </w:p>
    <w:p w14:paraId="4197A2A2" w14:textId="77777777" w:rsidR="00834512" w:rsidRPr="00D82760" w:rsidRDefault="00000000">
      <w:pPr>
        <w:pStyle w:val="ListBullet"/>
        <w:rPr>
          <w:sz w:val="21"/>
          <w:szCs w:val="21"/>
        </w:rPr>
      </w:pPr>
      <w:r w:rsidRPr="00D82760">
        <w:rPr>
          <w:sz w:val="21"/>
          <w:szCs w:val="21"/>
        </w:rPr>
        <w:t xml:space="preserve">1.Cost of natural gas purchased for resaleCheck if None 2022 $ ,000.00 </w:t>
      </w:r>
      <w:r w:rsidRPr="00D82760">
        <w:rPr>
          <w:sz w:val="21"/>
          <w:szCs w:val="21"/>
        </w:rPr>
        <w:br/>
        <w:t>2.Revenue from the sale of natural gas purchased for resale (Revenue reported here should be less than or equal to the revenue reported in Item 5 .)$ ,000.00</w:t>
      </w:r>
    </w:p>
    <w:p w14:paraId="7147094D" w14:textId="77777777" w:rsidR="00834512" w:rsidRPr="00D82760" w:rsidRDefault="00000000">
      <w:pPr>
        <w:rPr>
          <w:sz w:val="21"/>
          <w:szCs w:val="21"/>
        </w:rPr>
      </w:pPr>
      <w:r w:rsidRPr="00D82760">
        <w:rPr>
          <w:sz w:val="16"/>
          <w:szCs w:val="21"/>
        </w:rPr>
        <w:t>Surveys included: UT-22120MU, UT-2221AMU, UT-2217AMU, UT-2215AMU, UT-2203AMU, UT-2211AMU, UT-22120SU, UT-2216AMU, UT-22110MU, UT-2214AMU, UT-2218AMU, UT-2222AMU, UT-22110SU, UT-2202AMU, UT-2212AMU</w:t>
      </w:r>
    </w:p>
    <w:p w14:paraId="4D3CB0C1" w14:textId="77777777" w:rsidR="00834512" w:rsidRPr="00D82760" w:rsidRDefault="00000000">
      <w:pPr>
        <w:pStyle w:val="Heading3"/>
        <w:rPr>
          <w:sz w:val="21"/>
          <w:szCs w:val="21"/>
        </w:rPr>
      </w:pPr>
      <w:r w:rsidRPr="00D82760">
        <w:rPr>
          <w:sz w:val="21"/>
          <w:szCs w:val="21"/>
        </w:rPr>
        <w:t>ITEM 28: SPECIAL ITEMS - NEW CONSTRUCTION, INCLUDING RENOV ATION</w:t>
      </w:r>
    </w:p>
    <w:p w14:paraId="2C55B79A" w14:textId="77777777" w:rsidR="00834512" w:rsidRPr="00D82760" w:rsidRDefault="00000000">
      <w:pPr>
        <w:pStyle w:val="ListBullet2"/>
        <w:rPr>
          <w:sz w:val="21"/>
          <w:szCs w:val="21"/>
        </w:rPr>
      </w:pPr>
      <w:r w:rsidRPr="00D82760">
        <w:rPr>
          <w:sz w:val="21"/>
          <w:szCs w:val="21"/>
        </w:rPr>
        <w:t>Was this establishment involved in new construction or renovation of buildings, structures, or communication lines during 2022? Yes No</w:t>
      </w:r>
    </w:p>
    <w:p w14:paraId="6F716077" w14:textId="77777777" w:rsidR="00834512" w:rsidRPr="00D82760" w:rsidRDefault="00000000">
      <w:pPr>
        <w:rPr>
          <w:sz w:val="21"/>
          <w:szCs w:val="21"/>
        </w:rPr>
      </w:pPr>
      <w:r w:rsidRPr="00D82760">
        <w:rPr>
          <w:sz w:val="16"/>
          <w:szCs w:val="21"/>
        </w:rPr>
        <w:t>Surveys included: UT-22120MU, UT-22120SU, UT-22130MU, UT-22110MU, TW-48600SU, TW-48600MU, UT-22110SU, UT-22130SU</w:t>
      </w:r>
    </w:p>
    <w:p w14:paraId="6B8EA70B" w14:textId="77777777" w:rsidR="00834512" w:rsidRPr="00D82760" w:rsidRDefault="00000000">
      <w:pPr>
        <w:pStyle w:val="ListBullet2"/>
        <w:rPr>
          <w:sz w:val="21"/>
          <w:szCs w:val="21"/>
        </w:rPr>
      </w:pPr>
      <w:r w:rsidRPr="00D82760">
        <w:rPr>
          <w:sz w:val="21"/>
          <w:szCs w:val="21"/>
        </w:rPr>
        <w:t xml:space="preserve">1.What were the capital expenditures for new construction, including renovation? (Include labor and materials. Exclude land and the value of production machinery and equipment not an integral part of a structure.)2022 $ ,000.00 </w:t>
      </w:r>
      <w:r w:rsidRPr="00D82760">
        <w:rPr>
          <w:sz w:val="21"/>
          <w:szCs w:val="21"/>
        </w:rPr>
        <w:br/>
        <w:t>2.What percentage of the capital expenditures reported above represented work done by your own employees as opposed to work done by contractors or other hired labor?Check if None 2022 %</w:t>
      </w:r>
    </w:p>
    <w:p w14:paraId="5AAB4DE6" w14:textId="77777777" w:rsidR="00834512" w:rsidRPr="00D82760" w:rsidRDefault="00000000">
      <w:pPr>
        <w:rPr>
          <w:sz w:val="21"/>
          <w:szCs w:val="21"/>
        </w:rPr>
      </w:pPr>
      <w:r w:rsidRPr="00D82760">
        <w:rPr>
          <w:sz w:val="16"/>
          <w:szCs w:val="21"/>
        </w:rPr>
        <w:t>Surveys included: UT-22120MU, UT-2221AMU, UT-2233AMU, UT-2217AMU, UT-2215AMU, UT-2203AMU, UT-2211AMU, UT-2213AMU, UT-22120SU, UT-2216AMU, UT-2232AMU, UT-22130MU, UT-22110MU, UT-2214AMU, UT-2218AMU, TW-48600SU, UT-2222AMU, TW-48600MU, UT-22110SU, UT-2202AMU, UT-22130SU, UT-2212AMU</w:t>
      </w:r>
    </w:p>
    <w:p w14:paraId="78D868F6" w14:textId="77777777" w:rsidR="00834512" w:rsidRPr="00D82760" w:rsidRDefault="00000000">
      <w:pPr>
        <w:pStyle w:val="ListBullet2"/>
        <w:rPr>
          <w:sz w:val="21"/>
          <w:szCs w:val="21"/>
        </w:rPr>
      </w:pPr>
      <w:r w:rsidRPr="00D82760">
        <w:rPr>
          <w:sz w:val="21"/>
          <w:szCs w:val="21"/>
        </w:rPr>
        <w:t>Was this consolidated reporting unit involved in new construction or renovation of buildings, structures, or communication lines during 2022? Yes No</w:t>
      </w:r>
    </w:p>
    <w:p w14:paraId="213FA19A" w14:textId="77777777" w:rsidR="00834512" w:rsidRPr="00D82760" w:rsidRDefault="00000000">
      <w:pPr>
        <w:rPr>
          <w:sz w:val="21"/>
          <w:szCs w:val="21"/>
        </w:rPr>
      </w:pPr>
      <w:r w:rsidRPr="00D82760">
        <w:rPr>
          <w:sz w:val="16"/>
          <w:szCs w:val="21"/>
        </w:rPr>
        <w:t>Surveys included: UT-2221AMU, UT-2233AMU, UT-2217AMU, UT-2215AMU, UT-2203AMU, UT-2211AMU, UT-2213AMU, UT-2216AMU, UT-2232AMU, UT-2214AMU, UT-2218AMU, UT-2222AMU, UT-2202AMU, UT-2212AMU</w:t>
      </w:r>
    </w:p>
    <w:p w14:paraId="21274A91" w14:textId="77777777" w:rsidR="00834512" w:rsidRPr="00D82760" w:rsidRDefault="00000000">
      <w:pPr>
        <w:pStyle w:val="Heading3"/>
        <w:rPr>
          <w:sz w:val="21"/>
          <w:szCs w:val="21"/>
        </w:rPr>
      </w:pPr>
      <w:r w:rsidRPr="00D82760">
        <w:rPr>
          <w:sz w:val="21"/>
          <w:szCs w:val="21"/>
        </w:rPr>
        <w:t>ITEM 28: SPECIAL ITEMS - MAINTENANCE AND REP AIR</w:t>
      </w:r>
    </w:p>
    <w:p w14:paraId="7B646A4C" w14:textId="77777777" w:rsidR="00834512" w:rsidRPr="00D82760" w:rsidRDefault="00000000">
      <w:pPr>
        <w:pStyle w:val="ListBullet2"/>
        <w:rPr>
          <w:sz w:val="21"/>
          <w:szCs w:val="21"/>
        </w:rPr>
      </w:pPr>
      <w:r w:rsidRPr="00D82760">
        <w:rPr>
          <w:sz w:val="21"/>
          <w:szCs w:val="21"/>
        </w:rPr>
        <w:t>Was this establishment involved in maintenance and repair of buildings, structures, or communication lines owned by your enterprise during 2022? (Report "No" if expenses were limited to activities such as janitorial services, cleaning, lawn maintenance, etc.) Yes No</w:t>
      </w:r>
    </w:p>
    <w:p w14:paraId="564EECB4" w14:textId="77777777" w:rsidR="00834512" w:rsidRPr="00D82760" w:rsidRDefault="00000000">
      <w:pPr>
        <w:rPr>
          <w:sz w:val="21"/>
          <w:szCs w:val="21"/>
        </w:rPr>
      </w:pPr>
      <w:r w:rsidRPr="00D82760">
        <w:rPr>
          <w:sz w:val="16"/>
          <w:szCs w:val="21"/>
        </w:rPr>
        <w:t>Surveys included: UT-22120MU, UT-22120SU, UT-22130MU, UT-22110MU, TW-48600SU, TW-48600MU, UT-22110SU, UT-22130SU</w:t>
      </w:r>
    </w:p>
    <w:p w14:paraId="2CDBA26A" w14:textId="77777777" w:rsidR="00834512" w:rsidRPr="00D82760" w:rsidRDefault="00000000">
      <w:pPr>
        <w:pStyle w:val="ListBullet2"/>
        <w:rPr>
          <w:sz w:val="21"/>
          <w:szCs w:val="21"/>
        </w:rPr>
      </w:pPr>
      <w:r w:rsidRPr="00D82760">
        <w:rPr>
          <w:sz w:val="21"/>
          <w:szCs w:val="21"/>
        </w:rPr>
        <w:t xml:space="preserve">1.What were your expenses for maintenance and repairs? (Exclude expenses for such activities as janitorial services, cleaning, lawn maintenance, etc.)2022 $ ,000.00 </w:t>
      </w:r>
      <w:r w:rsidRPr="00D82760">
        <w:rPr>
          <w:sz w:val="21"/>
          <w:szCs w:val="21"/>
        </w:rPr>
        <w:br/>
        <w:t>2.What percentage of the expenses for maintenance and repairs reported above represented work done by your own employees as opposed to work done by contractors or other hired labor?Check if None 2022 %</w:t>
      </w:r>
    </w:p>
    <w:p w14:paraId="00F27B01" w14:textId="77777777" w:rsidR="00834512" w:rsidRPr="00D82760" w:rsidRDefault="00000000">
      <w:pPr>
        <w:rPr>
          <w:sz w:val="21"/>
          <w:szCs w:val="21"/>
        </w:rPr>
      </w:pPr>
      <w:r w:rsidRPr="00D82760">
        <w:rPr>
          <w:sz w:val="16"/>
          <w:szCs w:val="21"/>
        </w:rPr>
        <w:t>Surveys included: UT-22120MU, UT-2221AMU, UT-2233AMU, UT-2217AMU, UT-2215AMU, UT-2203AMU, UT-2211AMU, UT-2213AMU, UT-22120SU, UT-2216AMU, UT-2232AMU, UT-22130MU, UT-22110MU, UT-2214AMU, UT-2218AMU, TW-48600SU, UT-2222AMU, TW-48600MU, UT-22110SU, UT-2202AMU, UT-22130SU, UT-2212AMU</w:t>
      </w:r>
    </w:p>
    <w:p w14:paraId="71657535" w14:textId="77777777" w:rsidR="00834512" w:rsidRPr="00D82760" w:rsidRDefault="00000000">
      <w:pPr>
        <w:pStyle w:val="ListBullet2"/>
        <w:rPr>
          <w:sz w:val="21"/>
          <w:szCs w:val="21"/>
        </w:rPr>
      </w:pPr>
      <w:r w:rsidRPr="00D82760">
        <w:rPr>
          <w:sz w:val="21"/>
          <w:szCs w:val="21"/>
        </w:rPr>
        <w:t>Was this consolidated reporting unit involved in maintenance and repair of buildings, structures, or communication lines owned by your enterprise during 2022? (Report "No" if expenses were limited to activities such as janitorial services, cleaning, lawn maintenance, etc.) Yes No</w:t>
      </w:r>
    </w:p>
    <w:p w14:paraId="5C4E53A9" w14:textId="77777777" w:rsidR="00834512" w:rsidRPr="00D82760" w:rsidRDefault="00000000">
      <w:pPr>
        <w:rPr>
          <w:sz w:val="21"/>
          <w:szCs w:val="21"/>
        </w:rPr>
      </w:pPr>
      <w:r w:rsidRPr="00D82760">
        <w:rPr>
          <w:sz w:val="16"/>
          <w:szCs w:val="21"/>
        </w:rPr>
        <w:t>Surveys included: UT-2221AMU, UT-2233AMU, UT-2217AMU, UT-2215AMU, UT-2203AMU, UT-2211AMU, UT-2213AMU, UT-2216AMU, UT-2232AMU, UT-2214AMU, UT-2218AMU, UT-2222AMU, UT-2202AMU, UT-2212AMU</w:t>
      </w:r>
    </w:p>
    <w:p w14:paraId="43EC64DE" w14:textId="77777777" w:rsidR="00834512" w:rsidRPr="00D82760" w:rsidRDefault="00000000">
      <w:pPr>
        <w:pStyle w:val="Heading3"/>
        <w:rPr>
          <w:sz w:val="21"/>
          <w:szCs w:val="21"/>
        </w:rPr>
      </w:pPr>
      <w:r w:rsidRPr="00D82760">
        <w:rPr>
          <w:sz w:val="21"/>
          <w:szCs w:val="21"/>
        </w:rPr>
        <w:t>ITEM 28: SPECIAL ITEMS - MISCELLANEOUS INTEREST AND FEES</w:t>
      </w:r>
    </w:p>
    <w:p w14:paraId="5EE676C2" w14:textId="77777777" w:rsidR="00834512" w:rsidRPr="00D82760" w:rsidRDefault="00000000">
      <w:pPr>
        <w:pStyle w:val="ListBullet2"/>
        <w:rPr>
          <w:sz w:val="21"/>
          <w:szCs w:val="21"/>
        </w:rPr>
      </w:pPr>
      <w:r w:rsidRPr="00D82760">
        <w:rPr>
          <w:sz w:val="21"/>
          <w:szCs w:val="21"/>
        </w:rPr>
        <w:t xml:space="preserve">For each type of credit financing product listed below , what was the percentage of income that was derived from interest, fees, and other credit financing in 2022? If this establishment did not have income from a particular credit financing product, mark Check if None . For each credit financing type, the total from interest, fees, and other credit financing should equal 100%. Report in whole percentages. Credit Financing </w:t>
      </w:r>
      <w:r w:rsidRPr="00D82760">
        <w:rPr>
          <w:sz w:val="21"/>
          <w:szCs w:val="21"/>
        </w:rPr>
        <w:br/>
        <w:t xml:space="preserve">1.Automobile and light-duty truck leasing services - includes operating and finance leasesCheck if None Interest %Fees %Other %Total % </w:t>
      </w:r>
      <w:r w:rsidRPr="00D82760">
        <w:rPr>
          <w:sz w:val="21"/>
          <w:szCs w:val="21"/>
        </w:rPr>
        <w:br/>
        <w:t xml:space="preserve">2.Finance leasing services, except automobile and light-duty truck leasing services% % % % </w:t>
      </w:r>
      <w:r w:rsidRPr="00D82760">
        <w:rPr>
          <w:sz w:val="21"/>
          <w:szCs w:val="21"/>
        </w:rPr>
        <w:br/>
        <w:t xml:space="preserve">3.Installment credit% % % % </w:t>
      </w:r>
      <w:r w:rsidRPr="00D82760">
        <w:rPr>
          <w:sz w:val="21"/>
          <w:szCs w:val="21"/>
        </w:rPr>
        <w:br/>
        <w:t>4.Other credit financing% % % %</w:t>
      </w:r>
    </w:p>
    <w:p w14:paraId="4A66CFB6" w14:textId="77777777" w:rsidR="00834512" w:rsidRPr="00D82760" w:rsidRDefault="00000000">
      <w:pPr>
        <w:rPr>
          <w:sz w:val="21"/>
          <w:szCs w:val="21"/>
        </w:rPr>
      </w:pPr>
      <w:r w:rsidRPr="00D82760">
        <w:rPr>
          <w:sz w:val="16"/>
          <w:szCs w:val="21"/>
        </w:rPr>
        <w:t>Surveys included: FI-52210MU, FI-52210SU, FI-52220MU, FI-52220SU</w:t>
      </w:r>
    </w:p>
    <w:p w14:paraId="653B4DC9" w14:textId="77777777" w:rsidR="00834512" w:rsidRPr="00D82760" w:rsidRDefault="00000000">
      <w:pPr>
        <w:pStyle w:val="ListBullet2"/>
        <w:rPr>
          <w:sz w:val="21"/>
          <w:szCs w:val="21"/>
        </w:rPr>
      </w:pPr>
      <w:r w:rsidRPr="00D82760">
        <w:rPr>
          <w:sz w:val="21"/>
          <w:szCs w:val="21"/>
        </w:rPr>
        <w:t xml:space="preserve">For each type of credit financing product listed below , what was the percentage of income that was derived from interest, fees, and other credit financing in 2022? If this consolidated reporting unit did not have income from a particular credit financing product, mark Check if None . For each credit financing type, the total from interest, fees, and other credit financing should equal 100%. Report in whole percentages. Credit Financing </w:t>
      </w:r>
      <w:r w:rsidRPr="00D82760">
        <w:rPr>
          <w:sz w:val="21"/>
          <w:szCs w:val="21"/>
        </w:rPr>
        <w:br/>
        <w:t xml:space="preserve">1.Automobile and light-duty truck leasing services - includes operating and finance leasesCheck if None Interest %Fees %Other %Total % </w:t>
      </w:r>
      <w:r w:rsidRPr="00D82760">
        <w:rPr>
          <w:sz w:val="21"/>
          <w:szCs w:val="21"/>
        </w:rPr>
        <w:br/>
        <w:t xml:space="preserve">2.Finance leasing services, except automobile and light-duty truck leasing services% % % % </w:t>
      </w:r>
      <w:r w:rsidRPr="00D82760">
        <w:rPr>
          <w:sz w:val="21"/>
          <w:szCs w:val="21"/>
        </w:rPr>
        <w:br/>
        <w:t xml:space="preserve">3.Installment credit% % % % </w:t>
      </w:r>
      <w:r w:rsidRPr="00D82760">
        <w:rPr>
          <w:sz w:val="21"/>
          <w:szCs w:val="21"/>
        </w:rPr>
        <w:br/>
        <w:t>4.Other credit financing% % % %</w:t>
      </w:r>
    </w:p>
    <w:p w14:paraId="2F23FB9A" w14:textId="77777777" w:rsidR="00834512" w:rsidRPr="00D82760" w:rsidRDefault="00000000">
      <w:pPr>
        <w:rPr>
          <w:sz w:val="21"/>
          <w:szCs w:val="21"/>
        </w:rPr>
      </w:pPr>
      <w:r w:rsidRPr="00D82760">
        <w:rPr>
          <w:sz w:val="16"/>
          <w:szCs w:val="21"/>
        </w:rPr>
        <w:t>Surveys included: FI-5222AMU, FI-5221AMU</w:t>
      </w:r>
    </w:p>
    <w:p w14:paraId="127805C9" w14:textId="77777777" w:rsidR="00834512" w:rsidRPr="00D82760" w:rsidRDefault="00000000">
      <w:pPr>
        <w:pStyle w:val="Heading3"/>
        <w:rPr>
          <w:sz w:val="21"/>
          <w:szCs w:val="21"/>
        </w:rPr>
      </w:pPr>
      <w:r w:rsidRPr="00D82760">
        <w:rPr>
          <w:sz w:val="21"/>
          <w:szCs w:val="21"/>
        </w:rPr>
        <w:t>ITEM 28: SPECIAL ITEMS - TYPE OF P AYER</w:t>
      </w:r>
    </w:p>
    <w:p w14:paraId="2182A466" w14:textId="77777777" w:rsidR="00834512" w:rsidRPr="00D82760" w:rsidRDefault="00000000">
      <w:pPr>
        <w:pStyle w:val="ListBullet2"/>
        <w:rPr>
          <w:sz w:val="21"/>
          <w:szCs w:val="21"/>
        </w:rPr>
      </w:pPr>
      <w:r w:rsidRPr="00D82760">
        <w:rPr>
          <w:sz w:val="21"/>
          <w:szCs w:val="21"/>
        </w:rPr>
        <w:t xml:space="preserve">1.Net Patient Care Operating Revenue - Using net patient revenues, report your sources of revenue in each of the below categories. Include the value of total patient care revenue collected for the reporting period. This figure should be reported net of any negotiated discounts and write-downs for bad debt. Exclude non-patient care revenue such as grants, subsidies, contributions, philanthropy , and sales from gift shops, cafeteria, and parking lot receipts. a.Government payers (Include Federal, State, or Local) - Report revenues from the following sources:  </w:t>
      </w:r>
      <w:r w:rsidRPr="00D82760">
        <w:rPr>
          <w:sz w:val="21"/>
          <w:szCs w:val="21"/>
        </w:rPr>
        <w:br/>
        <w:t xml:space="preserve">1.Medicare - Fee for service only from parts A, B, and D (exclude part C)2022 $ ,000.00 </w:t>
      </w:r>
      <w:r w:rsidRPr="00D82760">
        <w:rPr>
          <w:sz w:val="21"/>
          <w:szCs w:val="21"/>
        </w:rPr>
        <w:br/>
        <w:t xml:space="preserve">2.Medicaid - Fee for service only $ ,000.00 </w:t>
      </w:r>
      <w:r w:rsidRPr="00D82760">
        <w:rPr>
          <w:sz w:val="21"/>
          <w:szCs w:val="21"/>
        </w:rPr>
        <w:br/>
        <w:t xml:space="preserve">3.Workers' compensation $ ,000.00 </w:t>
      </w:r>
      <w:r w:rsidRPr="00D82760">
        <w:rPr>
          <w:sz w:val="21"/>
          <w:szCs w:val="21"/>
        </w:rPr>
        <w:br/>
        <w:t xml:space="preserve">4.All other Federal, State, or Local government programs including but not limited to Children’ s Health Insurance Program (CHIP), Department of Defense (DOD), Civilian Health and Medical Programs of the Department of V eterans Af fairs (CHAMPV A), TRICARE, Substance Abuse and Mental Health Services Administration (SAMHSA), and Indian Health Services (IHS).$ ,000.00 b.Revenue from health care providers, including hospitals, health practitioners, outpatient care facilities, etc. $ ,000.00 c.Private insurance  </w:t>
      </w:r>
      <w:r w:rsidRPr="00D82760">
        <w:rPr>
          <w:sz w:val="21"/>
          <w:szCs w:val="21"/>
        </w:rPr>
        <w:br/>
        <w:t xml:space="preserve">1.Private health insurance, including Medicare and Medicaid managed care plans - Include revenue from medical plans administered by private insurers, including employer sponsored, other group plans, Medicare part C (managed care plans), Medicaid managed care plans, and Federal, State, and Local government health insurance.$ ,000.00 </w:t>
      </w:r>
      <w:r w:rsidRPr="00D82760">
        <w:rPr>
          <w:sz w:val="21"/>
          <w:szCs w:val="21"/>
        </w:rPr>
        <w:br/>
        <w:t xml:space="preserve">2.Property and casualty insurance - Include revenue from auto and homeowners' insurance and other accident/liability insurance. Exclude workers' compensation insurance.$ ,000.00 d.Patient out of pocket from patients and their families - Include all deductibles and co-insurance from private health insurance, Medicare, Medicaid and other public programs paid by the beneficiary or the family of the beneficiary and payments from or on behalf of uninsured patients. $ ,000.00 e.All other sources of revenue for patient care - Include all other sources of revenue for patient care not included in lines 1a1 through 1d .$ ,000.00 Describe </w:t>
      </w:r>
      <w:r w:rsidRPr="00D82760">
        <w:rPr>
          <w:sz w:val="21"/>
          <w:szCs w:val="21"/>
        </w:rPr>
        <w:br/>
        <w:t>2.Non-Patient Care Operating Revenue a.Operating revenue from health care providers (health practitioners, hospitals, outpatient care facilities, and all other health care practitioners) for non-patient care services provided. Include revenue for medical administration and other administrative services, incentive payments, management fees, medical director fees, etc.$ ,000.00 b.All other non-patient care operating revenue - Include other operating revenue (e.g., gift shop sales, cafeteria sales, parking lot receipts, florist receipts).$ ,000.00 Describe</w:t>
      </w:r>
    </w:p>
    <w:p w14:paraId="2BE98F42" w14:textId="77777777" w:rsidR="00834512" w:rsidRPr="00D82760" w:rsidRDefault="00000000">
      <w:pPr>
        <w:rPr>
          <w:sz w:val="21"/>
          <w:szCs w:val="21"/>
        </w:rPr>
      </w:pPr>
      <w:r w:rsidRPr="00D82760">
        <w:rPr>
          <w:sz w:val="16"/>
          <w:szCs w:val="21"/>
        </w:rPr>
        <w:t>Surveys included: HC-62151SU, HC-62113MU, HC-62191SU, HC-62191SU, HC-62113SU, HC-62151MU, HC-62191MU, HC-62191MU, HC-62200MU, HC-62200MU, HC-62140MU, HC-62140MU, HC-62121MU, HC-62199MU, HC-62199MU, HC-62161SU, HC-62161SU, HC-62161MU, HC-62161MU, HC-62140SU, HC-62140SU, HC-62121SU, HC-62199SU, HC-62199SU, HC-62200SU, HC-62200SU</w:t>
      </w:r>
    </w:p>
    <w:p w14:paraId="3A29A547" w14:textId="77777777" w:rsidR="00834512" w:rsidRPr="00D82760" w:rsidRDefault="00000000">
      <w:pPr>
        <w:pStyle w:val="ListBullet2"/>
        <w:rPr>
          <w:sz w:val="21"/>
          <w:szCs w:val="21"/>
        </w:rPr>
      </w:pPr>
      <w:r w:rsidRPr="00D82760">
        <w:rPr>
          <w:sz w:val="21"/>
          <w:szCs w:val="21"/>
        </w:rPr>
        <w:t xml:space="preserve">1.Net Patient Care Operating Revenue - Using net patient revenues, report your sources of revenue in each of the below categories. Include the value of total patient care revenue collected for the reporting period. This figure should be reported net of any negotiated discounts and write-downs for bad debt. Exclude non-patient care revenue such as grants, subsidies, contributions, philanthropy , and sales from gift shops, cafeteria, and parking lot receipts. a.Government payers (Include Federal, State, or Local) - Report revenues from the following sources:  </w:t>
      </w:r>
      <w:r w:rsidRPr="00D82760">
        <w:rPr>
          <w:sz w:val="21"/>
          <w:szCs w:val="21"/>
        </w:rPr>
        <w:br/>
        <w:t xml:space="preserve">1.Medicare - Fee for service only from parts A, B, and D (exclude part C)2022 $ ,000.00 </w:t>
      </w:r>
      <w:r w:rsidRPr="00D82760">
        <w:rPr>
          <w:sz w:val="21"/>
          <w:szCs w:val="21"/>
        </w:rPr>
        <w:br/>
        <w:t xml:space="preserve">2.Medicaid - Fee for service only $ ,000.00 </w:t>
      </w:r>
      <w:r w:rsidRPr="00D82760">
        <w:rPr>
          <w:sz w:val="21"/>
          <w:szCs w:val="21"/>
        </w:rPr>
        <w:br/>
        <w:t xml:space="preserve">3.Workers' compensation $ ,000.00 </w:t>
      </w:r>
      <w:r w:rsidRPr="00D82760">
        <w:rPr>
          <w:sz w:val="21"/>
          <w:szCs w:val="21"/>
        </w:rPr>
        <w:br/>
        <w:t xml:space="preserve">4.All other Federal, State, or Local government programs including but not limited to Children’ s Health Insurance Program (CHIP), Department of Defense (DOD), Civilian Health and Medical Programs of the Department of V eterans Af fairs (CHAMPV A), TRICARE, Substance Abuse and Mental Health Services Administration (SAMHSA), and Indian Health Services (IHS).$ ,000.00 b.Private insurance  </w:t>
      </w:r>
      <w:r w:rsidRPr="00D82760">
        <w:rPr>
          <w:sz w:val="21"/>
          <w:szCs w:val="21"/>
        </w:rPr>
        <w:br/>
        <w:t xml:space="preserve">1.Private health insurance, including Medicare and Medicaid managed care plans - Include revenue from medical plans administered by private insurers, including employer sponsored, other group plans, Medicare part C (managed care plans), Medicaid managed care plans, and Federal, State, and Local government health insurance.$ ,000.00 </w:t>
      </w:r>
      <w:r w:rsidRPr="00D82760">
        <w:rPr>
          <w:sz w:val="21"/>
          <w:szCs w:val="21"/>
        </w:rPr>
        <w:br/>
        <w:t xml:space="preserve">2.Property and casualty insurance - Include revenue from auto and homeowners' insurance and other accident/liability insurance. Exclude workers' compensation insurance.$ ,000.00 c.Social Security Benefits - Report direct payment of social security benefits on behalf of patients$ ,000.00 d.Patient out of pocket from patients and their families - Include all deductibles and co-insurance from private health insurance, Medicare, Medicaid and other public programs paid by the beneficiary or the family of the beneficiary and payments from or on behalf of uninsured patients. $ ,000.00 e.All other sources of revenue for patient care - Include all other sources of revenue for patient care not included in lines 1a1 through 1d .$ ,000.00 Describe </w:t>
      </w:r>
      <w:r w:rsidRPr="00D82760">
        <w:rPr>
          <w:sz w:val="21"/>
          <w:szCs w:val="21"/>
        </w:rPr>
        <w:br/>
        <w:t xml:space="preserve">2.Non-Patient Care Operating Revenue - Include all other non-patient care operating revenue (e.g., gift shop sales, cafeteria sales, parking lot receipts, florist receipts).$ ,000.00 Describe </w:t>
      </w:r>
      <w:r w:rsidRPr="00D82760">
        <w:rPr>
          <w:sz w:val="21"/>
          <w:szCs w:val="21"/>
        </w:rPr>
        <w:br/>
        <w:t>3.TOTAL REVENUE - Sum of lines 1a1 through 22022 $ ,000.00</w:t>
      </w:r>
    </w:p>
    <w:p w14:paraId="6AB66783" w14:textId="77777777" w:rsidR="00834512" w:rsidRPr="00D82760" w:rsidRDefault="00000000">
      <w:pPr>
        <w:rPr>
          <w:sz w:val="21"/>
          <w:szCs w:val="21"/>
        </w:rPr>
      </w:pPr>
      <w:r w:rsidRPr="00D82760">
        <w:rPr>
          <w:sz w:val="16"/>
          <w:szCs w:val="21"/>
        </w:rPr>
        <w:t>Surveys included: HC-62300MU, HC-62300SU</w:t>
      </w:r>
    </w:p>
    <w:p w14:paraId="72ADFACE" w14:textId="77777777" w:rsidR="00834512" w:rsidRPr="00D82760" w:rsidRDefault="00000000">
      <w:pPr>
        <w:pStyle w:val="ListBullet2"/>
        <w:rPr>
          <w:sz w:val="21"/>
          <w:szCs w:val="21"/>
        </w:rPr>
      </w:pPr>
      <w:r w:rsidRPr="00D82760">
        <w:rPr>
          <w:sz w:val="21"/>
          <w:szCs w:val="21"/>
        </w:rPr>
        <w:t xml:space="preserve">1.Net Patient Care Operating Revenue - Using net patient revenues, report your sources of revenue in each of the below categories. Include the value of total patient care revenue collected for the reporting period. This figure should be reported net of any negotiated discounts and write-downs for bad debt. Exclude non-patient care revenue such as grants, subsidies, contributions, philanthropy , and sales from gift shops, cafeteria, and parking lot receipts. a.Government payers (Include Federal, State, or Local) - Report revenues from the following sources:  </w:t>
      </w:r>
      <w:r w:rsidRPr="00D82760">
        <w:rPr>
          <w:sz w:val="21"/>
          <w:szCs w:val="21"/>
        </w:rPr>
        <w:br/>
        <w:t xml:space="preserve">1.Medicare - Fee for service only from parts A, B, and D (exclude part C)2022 $ ,000.00 </w:t>
      </w:r>
      <w:r w:rsidRPr="00D82760">
        <w:rPr>
          <w:sz w:val="21"/>
          <w:szCs w:val="21"/>
        </w:rPr>
        <w:br/>
        <w:t xml:space="preserve">2.Medicaid - Fee for service only $ ,000.00 </w:t>
      </w:r>
      <w:r w:rsidRPr="00D82760">
        <w:rPr>
          <w:sz w:val="21"/>
          <w:szCs w:val="21"/>
        </w:rPr>
        <w:br/>
        <w:t xml:space="preserve">3.Workers' compensation $ ,000.00 </w:t>
      </w:r>
      <w:r w:rsidRPr="00D82760">
        <w:rPr>
          <w:sz w:val="21"/>
          <w:szCs w:val="21"/>
        </w:rPr>
        <w:br/>
        <w:t xml:space="preserve">4.All other Federal, State, or Local government programs including but not limited to Children’ s Health Insurance Program (CHIP), Department of Defense (DOD), Civilian Health and Medical Programs of the Department of V eterans Af fairs (CHAMPV A), TRICARE, Substance Abuse and Mental Health Services Administration (SAMHSA), and Indian Health Services (IHS).$ ,000.00 b.Private insurance  </w:t>
      </w:r>
      <w:r w:rsidRPr="00D82760">
        <w:rPr>
          <w:sz w:val="21"/>
          <w:szCs w:val="21"/>
        </w:rPr>
        <w:br/>
        <w:t xml:space="preserve">1.Private health insurance, including Medicare and Medicaid managed care plans - Include revenue from medical plans administered by private insurers, including employer sponsored, other group plans, Medicare part C (managed care plans), Medicaid managed care plans, and Federal, State, and Local government health insurance.$ ,000.00 </w:t>
      </w:r>
      <w:r w:rsidRPr="00D82760">
        <w:rPr>
          <w:sz w:val="21"/>
          <w:szCs w:val="21"/>
        </w:rPr>
        <w:br/>
        <w:t xml:space="preserve">2.Property and casualty insurance - Include revenue from auto and homeowners' insurance and other accident/liability insurance. Exclude workers' compensation insurance.$ ,000.00 c.Social Security Benefits - Report direct payment of social security benefits on behalf of patients$ ,000.00 d.Patient out of pocket from patients and their families - Include all deductibles and co-insurance from private health insurance, Medicare, Medicaid and other public programs paid by the beneficiary or the family of the beneficiary and payments from or on behalf of uninsured patients. $ ,000.00 e.All other sources of revenue for patient care - Include all other sources of revenue for patient care not included in lines 1a1 through 1d .$ ,000.00 Describe </w:t>
      </w:r>
      <w:r w:rsidRPr="00D82760">
        <w:rPr>
          <w:sz w:val="21"/>
          <w:szCs w:val="21"/>
        </w:rPr>
        <w:br/>
        <w:t xml:space="preserve">2.Non-Patient Care Operating Revenue - Include all other non-patient care operating revenue (e.g., gift shop sales, cafeteria sales, parking lot receipts, florist receipts).$ ,000.00 Describe </w:t>
      </w:r>
      <w:r w:rsidRPr="00D82760">
        <w:rPr>
          <w:sz w:val="21"/>
          <w:szCs w:val="21"/>
        </w:rPr>
        <w:br/>
        <w:t>3.Non-Operating Revenue a.Contributions, gifts, and grants received2022 $ ,000.00</w:t>
      </w:r>
    </w:p>
    <w:p w14:paraId="177BB875" w14:textId="77777777" w:rsidR="00834512" w:rsidRPr="00D82760" w:rsidRDefault="00000000">
      <w:pPr>
        <w:rPr>
          <w:sz w:val="21"/>
          <w:szCs w:val="21"/>
        </w:rPr>
      </w:pPr>
      <w:r w:rsidRPr="00D82760">
        <w:rPr>
          <w:sz w:val="16"/>
          <w:szCs w:val="21"/>
        </w:rPr>
        <w:t>Surveys included: HC-62300MU, HC-62300SU</w:t>
      </w:r>
    </w:p>
    <w:p w14:paraId="00603181" w14:textId="77777777" w:rsidR="00834512" w:rsidRPr="00D82760" w:rsidRDefault="00000000">
      <w:pPr>
        <w:pStyle w:val="Heading3"/>
        <w:rPr>
          <w:sz w:val="21"/>
          <w:szCs w:val="21"/>
        </w:rPr>
      </w:pPr>
      <w:r w:rsidRPr="00D82760">
        <w:rPr>
          <w:sz w:val="21"/>
          <w:szCs w:val="21"/>
        </w:rPr>
        <w:t>ITEM 28: SPECIAL ITEMS - MEASURES OF CLINICAL PERFORMANCE</w:t>
      </w:r>
    </w:p>
    <w:p w14:paraId="0557E2E8" w14:textId="77777777" w:rsidR="00834512" w:rsidRPr="00D82760" w:rsidRDefault="00000000">
      <w:pPr>
        <w:pStyle w:val="ListBullet2"/>
        <w:rPr>
          <w:sz w:val="21"/>
          <w:szCs w:val="21"/>
        </w:rPr>
      </w:pPr>
      <w:r w:rsidRPr="00D82760">
        <w:rPr>
          <w:sz w:val="21"/>
          <w:szCs w:val="21"/>
        </w:rPr>
        <w:t>Did this establishment measure its clinical performance in 2022? Measures of clinical performance are quantifiable metrics used to evaluate the success of any clinical activity or clinical function. Examples of clinical performance measures include: Patient wait times Counts for mishandling of patient specimens Emergency response times Rates of medication or treatment errors Yes No</w:t>
      </w:r>
    </w:p>
    <w:p w14:paraId="17A884E0" w14:textId="77777777" w:rsidR="00834512" w:rsidRPr="00D82760" w:rsidRDefault="00000000">
      <w:pPr>
        <w:rPr>
          <w:sz w:val="21"/>
          <w:szCs w:val="21"/>
        </w:rPr>
      </w:pPr>
      <w:r w:rsidRPr="00D82760">
        <w:rPr>
          <w:sz w:val="16"/>
          <w:szCs w:val="21"/>
        </w:rPr>
        <w:t>Surveys included: HC-62151SU, HC-62113MU, HC-62191SU, HC-62113SU, HC-62151MU, HC-62191MU, HC-62200MU, HC-62140MU, HC-62121MU, HC-62199MU, HC-62300MU, HC-62161SU, HC-62161MU, HC-62140SU, HC-62121SU, HC-62199SU, HC-62300SU, HC-62200SU</w:t>
      </w:r>
    </w:p>
    <w:p w14:paraId="36FE35C4" w14:textId="77777777" w:rsidR="00834512" w:rsidRPr="00D82760" w:rsidRDefault="00000000">
      <w:pPr>
        <w:pStyle w:val="ListBullet2"/>
        <w:rPr>
          <w:sz w:val="21"/>
          <w:szCs w:val="21"/>
        </w:rPr>
      </w:pPr>
      <w:r w:rsidRPr="00D82760">
        <w:rPr>
          <w:sz w:val="21"/>
          <w:szCs w:val="21"/>
        </w:rPr>
        <w:t xml:space="preserve">1.Who sees your organization's measures of clinical performance? Select ALL that apply . Managers Employees (non-managers) Owners Patients and their responsible parties Government regulators or agencies On public display </w:t>
      </w:r>
      <w:r w:rsidRPr="00D82760">
        <w:rPr>
          <w:sz w:val="21"/>
          <w:szCs w:val="21"/>
        </w:rPr>
        <w:br/>
        <w:t xml:space="preserve">2.Who chooses which measures of clinical performance to collect? Select ALL that apply . Managers at this establishment Managers at other establishments and/or headquarters Owners Board of Directors Insurance providers Government regulators or agencies </w:t>
      </w:r>
      <w:r w:rsidRPr="00D82760">
        <w:rPr>
          <w:sz w:val="21"/>
          <w:szCs w:val="21"/>
        </w:rPr>
        <w:br/>
        <w:t>3.How frequently did senior managers at this establishment review the measures of clinical performance in 2022? Select ALL that apply . Yearly Quarterly Monthly Weekly Daily or more often Never</w:t>
      </w:r>
    </w:p>
    <w:p w14:paraId="51617030" w14:textId="77777777" w:rsidR="00834512" w:rsidRPr="00D82760" w:rsidRDefault="00000000">
      <w:pPr>
        <w:rPr>
          <w:sz w:val="21"/>
          <w:szCs w:val="21"/>
        </w:rPr>
      </w:pPr>
      <w:r w:rsidRPr="00D82760">
        <w:rPr>
          <w:sz w:val="16"/>
          <w:szCs w:val="21"/>
        </w:rPr>
        <w:t>Surveys included: HC-62151SU, HC-62113MU, HC-62191SU, HC-62113SU, HC-62151MU, HC-62191MU, HC-62200MU, HC-62140MU, HC-62121MU, HC-62199MU, HC-62300MU, HC-62161SU, HC-62161MU, HC-62140SU, HC-62121SU, HC-62199SU, HC-62300SU, HC-62200SU</w:t>
      </w:r>
    </w:p>
    <w:p w14:paraId="2219CAB7" w14:textId="77777777" w:rsidR="00834512" w:rsidRPr="00D82760" w:rsidRDefault="00000000">
      <w:pPr>
        <w:pStyle w:val="Heading3"/>
        <w:rPr>
          <w:sz w:val="21"/>
          <w:szCs w:val="21"/>
        </w:rPr>
      </w:pPr>
      <w:r w:rsidRPr="00D82760">
        <w:rPr>
          <w:sz w:val="21"/>
          <w:szCs w:val="21"/>
        </w:rPr>
        <w:t>ITEM 28: SPECIAL ITEMS - TELEMEDICINE</w:t>
      </w:r>
    </w:p>
    <w:p w14:paraId="528289D3" w14:textId="77777777" w:rsidR="00834512" w:rsidRPr="00D82760" w:rsidRDefault="00000000">
      <w:pPr>
        <w:pStyle w:val="ListBullet"/>
        <w:rPr>
          <w:sz w:val="21"/>
          <w:szCs w:val="21"/>
        </w:rPr>
      </w:pPr>
      <w:r w:rsidRPr="00D82760">
        <w:rPr>
          <w:sz w:val="21"/>
          <w:szCs w:val="21"/>
        </w:rPr>
        <w:t>Did this establishment receive revenues from telemedicine services in 2022? Telemedicine services are billable visits that use live interactive audio-visual telecommunications to deliver patient health care services by a physician or practitioner at a remote location. Include : Telemedicine services such as evaluating, diagnosing, and/or prescribing treatment. Billable telemedicine services that facilitate visits at the patient's physical location such as technical support with telecommunications. Yes No</w:t>
      </w:r>
    </w:p>
    <w:p w14:paraId="74EE3818" w14:textId="77777777" w:rsidR="00834512" w:rsidRPr="00D82760" w:rsidRDefault="00000000">
      <w:pPr>
        <w:rPr>
          <w:sz w:val="21"/>
          <w:szCs w:val="21"/>
        </w:rPr>
      </w:pPr>
      <w:r w:rsidRPr="00D82760">
        <w:rPr>
          <w:sz w:val="16"/>
          <w:szCs w:val="21"/>
        </w:rPr>
        <w:t>Surveys included: HC-62113MU, HC-62113SU, HC-62200MU, HC-62140MU, HC-62121MU, HC-62300MU, HC-62161SU, HC-62161MU, HC-62140SU, HC-62121SU, HC-62300SU, HC-62200SU</w:t>
      </w:r>
    </w:p>
    <w:p w14:paraId="71EAE5C1" w14:textId="77777777" w:rsidR="00834512" w:rsidRPr="00D82760" w:rsidRDefault="00000000">
      <w:pPr>
        <w:pStyle w:val="Heading3"/>
        <w:rPr>
          <w:sz w:val="21"/>
          <w:szCs w:val="21"/>
        </w:rPr>
      </w:pPr>
      <w:r w:rsidRPr="00D82760">
        <w:rPr>
          <w:sz w:val="21"/>
          <w:szCs w:val="21"/>
        </w:rPr>
        <w:t>ITEM 28: SPECIAL ITEMS - P ATIENT CARE</w:t>
      </w:r>
    </w:p>
    <w:p w14:paraId="5B7D12AD" w14:textId="77777777" w:rsidR="00834512" w:rsidRPr="00D82760" w:rsidRDefault="00000000">
      <w:pPr>
        <w:pStyle w:val="ListBullet2"/>
        <w:rPr>
          <w:sz w:val="21"/>
          <w:szCs w:val="21"/>
        </w:rPr>
      </w:pPr>
      <w:r w:rsidRPr="00D82760">
        <w:rPr>
          <w:sz w:val="21"/>
          <w:szCs w:val="21"/>
        </w:rPr>
        <w:t xml:space="preserve">Estimate the percentage of patient care reported in Item 22 , line 1, from: </w:t>
      </w:r>
      <w:r w:rsidRPr="00D82760">
        <w:rPr>
          <w:sz w:val="21"/>
          <w:szCs w:val="21"/>
        </w:rPr>
        <w:br/>
        <w:t xml:space="preserve">1.Visits and consultations - evaluation and management services2022 % </w:t>
      </w:r>
      <w:r w:rsidRPr="00D82760">
        <w:rPr>
          <w:sz w:val="21"/>
          <w:szCs w:val="21"/>
        </w:rPr>
        <w:br/>
        <w:t xml:space="preserve">2.Surgical interventions - treatment of disease, injury , or deformity by surgery% </w:t>
      </w:r>
      <w:r w:rsidRPr="00D82760">
        <w:rPr>
          <w:sz w:val="21"/>
          <w:szCs w:val="21"/>
        </w:rPr>
        <w:br/>
        <w:t xml:space="preserve">3.Non-surgical interventions - treatment of disease, injury , or deformity except by surgery% </w:t>
      </w:r>
      <w:r w:rsidRPr="00D82760">
        <w:rPr>
          <w:sz w:val="21"/>
          <w:szCs w:val="21"/>
        </w:rPr>
        <w:br/>
        <w:t xml:space="preserve">4.Anesthesia services% </w:t>
      </w:r>
      <w:r w:rsidRPr="00D82760">
        <w:rPr>
          <w:sz w:val="21"/>
          <w:szCs w:val="21"/>
        </w:rPr>
        <w:br/>
        <w:t xml:space="preserve">5.Laboratory services paid by individuals, insurers, or government payers, such as Medicare and Medicaid% </w:t>
      </w:r>
      <w:r w:rsidRPr="00D82760">
        <w:rPr>
          <w:sz w:val="21"/>
          <w:szCs w:val="21"/>
        </w:rPr>
        <w:br/>
        <w:t xml:space="preserve">6.Laboratory services paid by other health care providers% </w:t>
      </w:r>
      <w:r w:rsidRPr="00D82760">
        <w:rPr>
          <w:sz w:val="21"/>
          <w:szCs w:val="21"/>
        </w:rPr>
        <w:br/>
        <w:t xml:space="preserve">7.Diagnostic imaging services paid by individuals, insurers, or government payers, such as Medicare and Medicaid% </w:t>
      </w:r>
      <w:r w:rsidRPr="00D82760">
        <w:rPr>
          <w:sz w:val="21"/>
          <w:szCs w:val="21"/>
        </w:rPr>
        <w:br/>
        <w:t xml:space="preserve">8.Diagnostic imaging services paid by other health care providers% </w:t>
      </w:r>
      <w:r w:rsidRPr="00D82760">
        <w:rPr>
          <w:sz w:val="21"/>
          <w:szCs w:val="21"/>
        </w:rPr>
        <w:br/>
        <w:t xml:space="preserve">9.Other , including health facility services, such as provisions of space and equipment, meals, nursing care, etc.% </w:t>
      </w:r>
      <w:r w:rsidRPr="00D82760">
        <w:rPr>
          <w:sz w:val="21"/>
          <w:szCs w:val="21"/>
        </w:rPr>
        <w:br/>
        <w:t>10.TOTAL (Sum of lines 1 through 9 should equal 100%.)%</w:t>
      </w:r>
    </w:p>
    <w:p w14:paraId="68425089" w14:textId="77777777" w:rsidR="00834512" w:rsidRPr="00D82760" w:rsidRDefault="00000000">
      <w:pPr>
        <w:rPr>
          <w:sz w:val="21"/>
          <w:szCs w:val="21"/>
        </w:rPr>
      </w:pPr>
      <w:r w:rsidRPr="00D82760">
        <w:rPr>
          <w:sz w:val="16"/>
          <w:szCs w:val="21"/>
        </w:rPr>
        <w:t>Surveys included: HC-62113MU, HC-62113SU, HC-62140MU, HC-62140SU</w:t>
      </w:r>
    </w:p>
    <w:p w14:paraId="531881DE" w14:textId="77777777" w:rsidR="00834512" w:rsidRPr="00D82760" w:rsidRDefault="00000000">
      <w:pPr>
        <w:pStyle w:val="ListBullet2"/>
        <w:rPr>
          <w:sz w:val="21"/>
          <w:szCs w:val="21"/>
        </w:rPr>
      </w:pPr>
      <w:r w:rsidRPr="00D82760">
        <w:rPr>
          <w:sz w:val="21"/>
          <w:szCs w:val="21"/>
        </w:rPr>
        <w:t xml:space="preserve">Estimate the percentage of hospital patient care reported in Item 22 , line 1, from: </w:t>
      </w:r>
      <w:r w:rsidRPr="00D82760">
        <w:rPr>
          <w:sz w:val="21"/>
          <w:szCs w:val="21"/>
        </w:rPr>
        <w:br/>
        <w:t xml:space="preserve">1.Inpatient hospital facility services - evaluation and management services, treatment of disease, injury , or deformity by surgical procedures and nonsurgical procedures, etc.2022 % </w:t>
      </w:r>
      <w:r w:rsidRPr="00D82760">
        <w:rPr>
          <w:sz w:val="21"/>
          <w:szCs w:val="21"/>
        </w:rPr>
        <w:br/>
        <w:t xml:space="preserve">2.Outpatient visits and consultations - evaluation and management services% </w:t>
      </w:r>
      <w:r w:rsidRPr="00D82760">
        <w:rPr>
          <w:sz w:val="21"/>
          <w:szCs w:val="21"/>
        </w:rPr>
        <w:br/>
        <w:t xml:space="preserve">3.Outpatient surgical interventions - treatment of disease, injury , or deformity by surgery% </w:t>
      </w:r>
      <w:r w:rsidRPr="00D82760">
        <w:rPr>
          <w:sz w:val="21"/>
          <w:szCs w:val="21"/>
        </w:rPr>
        <w:br/>
        <w:t xml:space="preserve">4.Outpatient non-surgical interventions - treatment of disease, injury , or deformity except by surgery% </w:t>
      </w:r>
      <w:r w:rsidRPr="00D82760">
        <w:rPr>
          <w:sz w:val="21"/>
          <w:szCs w:val="21"/>
        </w:rPr>
        <w:br/>
        <w:t xml:space="preserve">5.Outpatient anesthesia services% </w:t>
      </w:r>
      <w:r w:rsidRPr="00D82760">
        <w:rPr>
          <w:sz w:val="21"/>
          <w:szCs w:val="21"/>
        </w:rPr>
        <w:br/>
        <w:t xml:space="preserve">6.Outpatient medical and diagnostic testing services% </w:t>
      </w:r>
      <w:r w:rsidRPr="00D82760">
        <w:rPr>
          <w:sz w:val="21"/>
          <w:szCs w:val="21"/>
        </w:rPr>
        <w:br/>
        <w:t xml:space="preserve">7.Other , including outpatient health facility services% </w:t>
      </w:r>
      <w:r w:rsidRPr="00D82760">
        <w:rPr>
          <w:sz w:val="21"/>
          <w:szCs w:val="21"/>
        </w:rPr>
        <w:br/>
        <w:t>8.TOTAL (Sum of lines 1 through 7 should equal 100%.)%</w:t>
      </w:r>
    </w:p>
    <w:p w14:paraId="6E3B0347" w14:textId="77777777" w:rsidR="00834512" w:rsidRPr="00D82760" w:rsidRDefault="00000000">
      <w:pPr>
        <w:rPr>
          <w:sz w:val="21"/>
          <w:szCs w:val="21"/>
        </w:rPr>
      </w:pPr>
      <w:r w:rsidRPr="00D82760">
        <w:rPr>
          <w:sz w:val="16"/>
          <w:szCs w:val="21"/>
        </w:rPr>
        <w:t>Surveys included: HC-62200MU, HC-62200SU</w:t>
      </w:r>
    </w:p>
    <w:p w14:paraId="68F9AEA1" w14:textId="77777777" w:rsidR="00834512" w:rsidRPr="00D82760" w:rsidRDefault="00000000">
      <w:pPr>
        <w:pStyle w:val="Heading3"/>
        <w:rPr>
          <w:sz w:val="21"/>
          <w:szCs w:val="21"/>
        </w:rPr>
      </w:pPr>
      <w:r w:rsidRPr="00D82760">
        <w:rPr>
          <w:sz w:val="21"/>
          <w:szCs w:val="21"/>
        </w:rPr>
        <w:t>ITEM 28: SPECIAL ITEMS - MEDIA</w:t>
      </w:r>
    </w:p>
    <w:p w14:paraId="4DAD4FA6" w14:textId="77777777" w:rsidR="00834512" w:rsidRPr="00D82760" w:rsidRDefault="00000000">
      <w:pPr>
        <w:pStyle w:val="ListBullet"/>
        <w:rPr>
          <w:sz w:val="21"/>
          <w:szCs w:val="21"/>
        </w:rPr>
      </w:pPr>
      <w:r w:rsidRPr="00D82760">
        <w:rPr>
          <w:sz w:val="21"/>
          <w:szCs w:val="21"/>
        </w:rPr>
        <w:t xml:space="preserve">Estimate the percent of receipts from subscriptions and sales reported in Item 22 by type of dissemination media used to deliver product to client: </w:t>
      </w:r>
      <w:r w:rsidRPr="00D82760">
        <w:rPr>
          <w:sz w:val="21"/>
          <w:szCs w:val="21"/>
        </w:rPr>
        <w:br/>
        <w:t xml:space="preserve">1.Print2022 % </w:t>
      </w:r>
      <w:r w:rsidRPr="00D82760">
        <w:rPr>
          <w:sz w:val="21"/>
          <w:szCs w:val="21"/>
        </w:rPr>
        <w:br/>
        <w:t xml:space="preserve">2.Internet% </w:t>
      </w:r>
      <w:r w:rsidRPr="00D82760">
        <w:rPr>
          <w:sz w:val="21"/>
          <w:szCs w:val="21"/>
        </w:rPr>
        <w:br/>
        <w:t xml:space="preserve">3.Other media, including CD-ROM/DVD-ROM, diskette or cassette, and microform% </w:t>
      </w:r>
      <w:r w:rsidRPr="00D82760">
        <w:rPr>
          <w:sz w:val="21"/>
          <w:szCs w:val="21"/>
        </w:rPr>
        <w:br/>
        <w:t>4.TOTAL - Sum should equal 100%%</w:t>
      </w:r>
    </w:p>
    <w:p w14:paraId="0CD56222" w14:textId="77777777" w:rsidR="00834512" w:rsidRPr="00D82760" w:rsidRDefault="00000000">
      <w:pPr>
        <w:rPr>
          <w:sz w:val="21"/>
          <w:szCs w:val="21"/>
        </w:rPr>
      </w:pPr>
      <w:r w:rsidRPr="00D82760">
        <w:rPr>
          <w:sz w:val="16"/>
          <w:szCs w:val="21"/>
        </w:rPr>
        <w:t>Surveys included: IN-51319SU, IN-51319MU, IN-51312SU, IN-51311MU, IN-51314SU, IN-51313MU, IN-51313SU, IN-51314MU, IN-51311SU, IN-51312MU</w:t>
      </w:r>
    </w:p>
    <w:p w14:paraId="7122691F" w14:textId="77777777" w:rsidR="00834512" w:rsidRPr="00D82760" w:rsidRDefault="00000000">
      <w:pPr>
        <w:pStyle w:val="Heading3"/>
        <w:rPr>
          <w:sz w:val="21"/>
          <w:szCs w:val="21"/>
        </w:rPr>
      </w:pPr>
      <w:r w:rsidRPr="00D82760">
        <w:rPr>
          <w:sz w:val="21"/>
          <w:szCs w:val="21"/>
        </w:rPr>
        <w:t>ITEM 28: SPECIAL ITEMS - COST OF PURCHASED TRANSPORT ATION</w:t>
      </w:r>
    </w:p>
    <w:p w14:paraId="5027C1FF" w14:textId="77777777" w:rsidR="00834512" w:rsidRPr="00D82760" w:rsidRDefault="00000000">
      <w:pPr>
        <w:pStyle w:val="ListBullet"/>
        <w:rPr>
          <w:sz w:val="21"/>
          <w:szCs w:val="21"/>
        </w:rPr>
      </w:pPr>
      <w:r w:rsidRPr="00D82760">
        <w:rPr>
          <w:sz w:val="21"/>
          <w:szCs w:val="21"/>
        </w:rPr>
        <w:t xml:space="preserve">What was the cost of transportation purchased for each of the following modes of transport? </w:t>
      </w:r>
      <w:r w:rsidRPr="00D82760">
        <w:rPr>
          <w:sz w:val="21"/>
          <w:szCs w:val="21"/>
        </w:rPr>
        <w:br/>
        <w:t xml:space="preserve">1.Air carrierCheck if None 2022 $ ,000.00 </w:t>
      </w:r>
      <w:r w:rsidRPr="00D82760">
        <w:rPr>
          <w:sz w:val="21"/>
          <w:szCs w:val="21"/>
        </w:rPr>
        <w:br/>
        <w:t xml:space="preserve">2.Motor carrier$ ,000.00 </w:t>
      </w:r>
      <w:r w:rsidRPr="00D82760">
        <w:rPr>
          <w:sz w:val="21"/>
          <w:szCs w:val="21"/>
        </w:rPr>
        <w:br/>
        <w:t xml:space="preserve">3.Railroad$ ,000.00 </w:t>
      </w:r>
      <w:r w:rsidRPr="00D82760">
        <w:rPr>
          <w:sz w:val="21"/>
          <w:szCs w:val="21"/>
        </w:rPr>
        <w:br/>
        <w:t xml:space="preserve">4.Water carrier$ ,000.00 </w:t>
      </w:r>
      <w:r w:rsidRPr="00D82760">
        <w:rPr>
          <w:sz w:val="21"/>
          <w:szCs w:val="21"/>
        </w:rPr>
        <w:br/>
        <w:t xml:space="preserve">5.Other (Include pickup, delivery , and transfer service.)$ ,000.00 </w:t>
      </w:r>
      <w:r w:rsidRPr="00D82760">
        <w:rPr>
          <w:sz w:val="21"/>
          <w:szCs w:val="21"/>
        </w:rPr>
        <w:br/>
        <w:t>6.TOTAL (Add lines 1 through 5.)$ ,000.00</w:t>
      </w:r>
    </w:p>
    <w:p w14:paraId="204A3785" w14:textId="77777777" w:rsidR="00834512" w:rsidRPr="00D82760" w:rsidRDefault="00000000">
      <w:pPr>
        <w:rPr>
          <w:sz w:val="21"/>
          <w:szCs w:val="21"/>
        </w:rPr>
      </w:pPr>
      <w:r w:rsidRPr="00D82760">
        <w:rPr>
          <w:sz w:val="16"/>
          <w:szCs w:val="21"/>
        </w:rPr>
        <w:t>Surveys included: TW-48800SU, TW-48800MU</w:t>
      </w:r>
    </w:p>
    <w:p w14:paraId="5A40A1A9" w14:textId="77777777" w:rsidR="00834512" w:rsidRPr="00D82760" w:rsidRDefault="00000000">
      <w:pPr>
        <w:pStyle w:val="Heading3"/>
        <w:rPr>
          <w:sz w:val="21"/>
          <w:szCs w:val="21"/>
        </w:rPr>
      </w:pPr>
      <w:r w:rsidRPr="00D82760">
        <w:rPr>
          <w:sz w:val="21"/>
          <w:szCs w:val="21"/>
        </w:rPr>
        <w:t>ITEM 28: SPECIAL ITEMS - ADMINISTRA TIVE EXPENSES AND BENEFITS P AID (LOSSES)</w:t>
      </w:r>
    </w:p>
    <w:p w14:paraId="7C86C102" w14:textId="77777777" w:rsidR="00834512" w:rsidRPr="00D82760" w:rsidRDefault="00000000">
      <w:pPr>
        <w:pStyle w:val="ListBullet2"/>
        <w:rPr>
          <w:sz w:val="21"/>
          <w:szCs w:val="21"/>
        </w:rPr>
      </w:pPr>
      <w:r w:rsidRPr="00D82760">
        <w:rPr>
          <w:sz w:val="21"/>
          <w:szCs w:val="21"/>
        </w:rPr>
        <w:t xml:space="preserve">What were the benefits paid to policy holders (losses) and administrative expenses from providing insurance by this consolidated reporting unit in 2022? INSTRUCTIONS FOR ADMINISTRA TIVE EXPENSES Include: Commissions paid to salespersons on premiums and annuity considerations, including commissions and expense allowances on reinsurance assumed (net of commissions received on reinsurance ceded) Wages, salaries, and other compensation Insurance taxes, licenses, and fees Increase in loading on, and cost of collection in excess of loading on, deferred and uncollected premiums Aggregate write-ins for deductions Investment expenses, including investment taxes, licenses, and fees, depreciation on real estate and other invested assets. Assign real estate investment expenses to line 8 (all other activities); assign all other investment expenses according to the distribution of reserves. Other general insurance expenses Exclude: Federal income taxes Activity </w:t>
      </w:r>
      <w:r w:rsidRPr="00D82760">
        <w:rPr>
          <w:sz w:val="21"/>
          <w:szCs w:val="21"/>
        </w:rPr>
        <w:br/>
        <w:t xml:space="preserve">1.Life insurance and annuitiesBenefits Paid (Losses) $ ,000.00Administrative Expenses $ ,000.00 </w:t>
      </w:r>
      <w:r w:rsidRPr="00D82760">
        <w:rPr>
          <w:sz w:val="21"/>
          <w:szCs w:val="21"/>
        </w:rPr>
        <w:br/>
        <w:t xml:space="preserve">2.Life reinsurance$ ,000.00 $ ,000.00 </w:t>
      </w:r>
      <w:r w:rsidRPr="00D82760">
        <w:rPr>
          <w:sz w:val="21"/>
          <w:szCs w:val="21"/>
        </w:rPr>
        <w:br/>
        <w:t xml:space="preserve">3.Health insurance including hospital and medical service plans$ ,000.00 $ ,000.00 </w:t>
      </w:r>
      <w:r w:rsidRPr="00D82760">
        <w:rPr>
          <w:sz w:val="21"/>
          <w:szCs w:val="21"/>
        </w:rPr>
        <w:br/>
        <w:t xml:space="preserve">4.Health and medical reinsurance$ ,000.00 $ ,000.00 </w:t>
      </w:r>
      <w:r w:rsidRPr="00D82760">
        <w:rPr>
          <w:sz w:val="21"/>
          <w:szCs w:val="21"/>
        </w:rPr>
        <w:br/>
        <w:t xml:space="preserve">5.Accident insurance$ ,000.00 $ ,000.00 </w:t>
      </w:r>
      <w:r w:rsidRPr="00D82760">
        <w:rPr>
          <w:sz w:val="21"/>
          <w:szCs w:val="21"/>
        </w:rPr>
        <w:br/>
        <w:t xml:space="preserve">6.Accident reinsurance$ ,000.00 $ ,000.00 </w:t>
      </w:r>
      <w:r w:rsidRPr="00D82760">
        <w:rPr>
          <w:sz w:val="21"/>
          <w:szCs w:val="21"/>
        </w:rPr>
        <w:br/>
        <w:t xml:space="preserve">7.Providing claims processing and other administrative services for other parties$ ,000.00 </w:t>
      </w:r>
      <w:r w:rsidRPr="00D82760">
        <w:rPr>
          <w:sz w:val="21"/>
          <w:szCs w:val="21"/>
        </w:rPr>
        <w:br/>
        <w:t xml:space="preserve">8.All other activities (i.e., property and casualty , including reinsurance, etc.)$ ,000.00 $ ,000.00 </w:t>
      </w:r>
      <w:r w:rsidRPr="00D82760">
        <w:rPr>
          <w:sz w:val="21"/>
          <w:szCs w:val="21"/>
        </w:rPr>
        <w:br/>
        <w:t>9.TOTAL (Add lines 1 through 8.)$ ,000.00 $ ,000.00</w:t>
      </w:r>
    </w:p>
    <w:p w14:paraId="58A76A27" w14:textId="77777777" w:rsidR="00834512" w:rsidRPr="00D82760" w:rsidRDefault="00000000">
      <w:pPr>
        <w:rPr>
          <w:sz w:val="21"/>
          <w:szCs w:val="21"/>
        </w:rPr>
      </w:pPr>
      <w:r w:rsidRPr="00D82760">
        <w:rPr>
          <w:sz w:val="16"/>
          <w:szCs w:val="21"/>
        </w:rPr>
        <w:t>Surveys included: FI-5243AMU, FI-5244AMU</w:t>
      </w:r>
    </w:p>
    <w:p w14:paraId="29A040BF" w14:textId="77777777" w:rsidR="00834512" w:rsidRPr="00D82760" w:rsidRDefault="00000000">
      <w:pPr>
        <w:pStyle w:val="ListBullet2"/>
        <w:rPr>
          <w:sz w:val="21"/>
          <w:szCs w:val="21"/>
        </w:rPr>
      </w:pPr>
      <w:r w:rsidRPr="00D82760">
        <w:rPr>
          <w:sz w:val="21"/>
          <w:szCs w:val="21"/>
        </w:rPr>
        <w:t xml:space="preserve">ActivityWhat were the benefits paid to policy holders (losses) and administrative expenses from providing insurance by this establishment in 2022? INSTRUCTIONS FOR ADMINISTRA TIVE EXPENSES Include: Commissions paid to salespersons on premiums and annuity considerations, including commissions and expense allowances on reinsurance assumed (net of commissions received on reinsurance ceded) Wages, salaries, and other compensation Insurance taxes, licenses, and fees Increase in loading on, and cost of collection in excess of loading on, deferred and uncollected premiums Aggregate write-ins for deductions Investment expenses, including investment taxes, licenses, and fees, depreciation on real estate and other invested assets. Assign real estate investment expenses to line 8 (all other activities); assign all other investment expenses according to the distribution of reserves. Other general insurance expenses Exclude: Federal income taxes </w:t>
      </w:r>
      <w:r w:rsidRPr="00D82760">
        <w:rPr>
          <w:sz w:val="21"/>
          <w:szCs w:val="21"/>
        </w:rPr>
        <w:br/>
        <w:t xml:space="preserve">1.Life insurance and annuitiesBenefits Paid (Losses) $ ,000.00Administrative Expenses $ ,000.00 </w:t>
      </w:r>
      <w:r w:rsidRPr="00D82760">
        <w:rPr>
          <w:sz w:val="21"/>
          <w:szCs w:val="21"/>
        </w:rPr>
        <w:br/>
        <w:t xml:space="preserve">2.Life reinsurance$ ,000.00 $ ,000.00 </w:t>
      </w:r>
      <w:r w:rsidRPr="00D82760">
        <w:rPr>
          <w:sz w:val="21"/>
          <w:szCs w:val="21"/>
        </w:rPr>
        <w:br/>
        <w:t xml:space="preserve">3.Health insurance including hospital and medical service plans$ ,000.00 $ ,000.00 </w:t>
      </w:r>
      <w:r w:rsidRPr="00D82760">
        <w:rPr>
          <w:sz w:val="21"/>
          <w:szCs w:val="21"/>
        </w:rPr>
        <w:br/>
        <w:t xml:space="preserve">4.Health and medical reinsurance$ ,000.00 $ ,000.00 </w:t>
      </w:r>
      <w:r w:rsidRPr="00D82760">
        <w:rPr>
          <w:sz w:val="21"/>
          <w:szCs w:val="21"/>
        </w:rPr>
        <w:br/>
        <w:t xml:space="preserve">5.Accident insurance$ ,000.00 $ ,000.00 </w:t>
      </w:r>
      <w:r w:rsidRPr="00D82760">
        <w:rPr>
          <w:sz w:val="21"/>
          <w:szCs w:val="21"/>
        </w:rPr>
        <w:br/>
        <w:t xml:space="preserve">6.Accident reinsurance$ ,000.00 $ ,000.00 </w:t>
      </w:r>
      <w:r w:rsidRPr="00D82760">
        <w:rPr>
          <w:sz w:val="21"/>
          <w:szCs w:val="21"/>
        </w:rPr>
        <w:br/>
        <w:t xml:space="preserve">7.Providing claims processing and other administrative services for other parties$ ,000.00 </w:t>
      </w:r>
      <w:r w:rsidRPr="00D82760">
        <w:rPr>
          <w:sz w:val="21"/>
          <w:szCs w:val="21"/>
        </w:rPr>
        <w:br/>
        <w:t xml:space="preserve">8.All other activities (i.e., property and casualty , including reinsurance, etc.)$ ,000.00 $ ,000.00 </w:t>
      </w:r>
      <w:r w:rsidRPr="00D82760">
        <w:rPr>
          <w:sz w:val="21"/>
          <w:szCs w:val="21"/>
        </w:rPr>
        <w:br/>
        <w:t>9.TOTAL (Add lines 1 through 8.)$ ,000.00 $ ,000.00</w:t>
      </w:r>
    </w:p>
    <w:p w14:paraId="03E0AC6B" w14:textId="77777777" w:rsidR="00834512" w:rsidRPr="00D82760" w:rsidRDefault="00000000">
      <w:pPr>
        <w:rPr>
          <w:sz w:val="21"/>
          <w:szCs w:val="21"/>
        </w:rPr>
      </w:pPr>
      <w:r w:rsidRPr="00D82760">
        <w:rPr>
          <w:sz w:val="16"/>
          <w:szCs w:val="21"/>
        </w:rPr>
        <w:t>Surveys included: FI-52430MU, FI-52430SU</w:t>
      </w:r>
    </w:p>
    <w:p w14:paraId="5D432DDB" w14:textId="77777777" w:rsidR="00834512" w:rsidRPr="00D82760" w:rsidRDefault="00000000">
      <w:pPr>
        <w:pStyle w:val="ListBullet2"/>
        <w:rPr>
          <w:sz w:val="21"/>
          <w:szCs w:val="21"/>
        </w:rPr>
      </w:pPr>
      <w:r w:rsidRPr="00D82760">
        <w:rPr>
          <w:sz w:val="21"/>
          <w:szCs w:val="21"/>
        </w:rPr>
        <w:t xml:space="preserve">ActivityWhat were the benefits paid to policy holders (losses) and administrative expenses from providing insurance by this establishment in 2022? INSTRUCTIONS FOR ADMINISTRA TIVE EXPENSES Include: Commissions paid to salespersons on premiums and annuity considerations, including commissions and expense allowances on reinsurance assumed (net of commissions received on reinsurance ceded) Wages, salaries, and other compensation Insurance taxes, licenses, and fees Increase in loading on, and cost of collection in excess of loading on, deferred and uncollected premiums Aggregate write-ins for deductions Investment expenses, including investment taxes, licenses, and fees, depreciation on real estate and other invested assets. Assign real estate investment expenses to line 8 (all other activities); assign all other investment expenses according to the distribution of reserves. Other general insurance expenses Exclude: Federal income taxes </w:t>
      </w:r>
      <w:r w:rsidRPr="00D82760">
        <w:rPr>
          <w:sz w:val="21"/>
          <w:szCs w:val="21"/>
        </w:rPr>
        <w:br/>
        <w:t xml:space="preserve">1.Health insurance and hospital and medical service plansBenefits Paid (Losses) $ ,000.00Administrative Expenses $ ,000.00 </w:t>
      </w:r>
      <w:r w:rsidRPr="00D82760">
        <w:rPr>
          <w:sz w:val="21"/>
          <w:szCs w:val="21"/>
        </w:rPr>
        <w:br/>
        <w:t xml:space="preserve">2.Health and medical reinsurance$ ,000.00 $ ,000.00 </w:t>
      </w:r>
      <w:r w:rsidRPr="00D82760">
        <w:rPr>
          <w:sz w:val="21"/>
          <w:szCs w:val="21"/>
        </w:rPr>
        <w:br/>
        <w:t xml:space="preserve">3.Life insurance and annuities$ ,000.00 $ ,000.00 </w:t>
      </w:r>
      <w:r w:rsidRPr="00D82760">
        <w:rPr>
          <w:sz w:val="21"/>
          <w:szCs w:val="21"/>
        </w:rPr>
        <w:br/>
        <w:t xml:space="preserve">4.Life reinsurance$ ,000.00 $ ,000.00 </w:t>
      </w:r>
      <w:r w:rsidRPr="00D82760">
        <w:rPr>
          <w:sz w:val="21"/>
          <w:szCs w:val="21"/>
        </w:rPr>
        <w:br/>
        <w:t xml:space="preserve">5.Accident insurance$ ,000.00 $ ,000.00 </w:t>
      </w:r>
      <w:r w:rsidRPr="00D82760">
        <w:rPr>
          <w:sz w:val="21"/>
          <w:szCs w:val="21"/>
        </w:rPr>
        <w:br/>
        <w:t xml:space="preserve">6.Accident reinsurance$ ,000.00 $ ,000.00 </w:t>
      </w:r>
      <w:r w:rsidRPr="00D82760">
        <w:rPr>
          <w:sz w:val="21"/>
          <w:szCs w:val="21"/>
        </w:rPr>
        <w:br/>
        <w:t xml:space="preserve">7.Providing claims processing and other administrative services for other parties$ ,000.00 </w:t>
      </w:r>
      <w:r w:rsidRPr="00D82760">
        <w:rPr>
          <w:sz w:val="21"/>
          <w:szCs w:val="21"/>
        </w:rPr>
        <w:br/>
        <w:t xml:space="preserve">8.All other activities (i.e., property and casualty , including reinsurance, etc.)$ ,000.00 $ ,000.00 </w:t>
      </w:r>
      <w:r w:rsidRPr="00D82760">
        <w:rPr>
          <w:sz w:val="21"/>
          <w:szCs w:val="21"/>
        </w:rPr>
        <w:br/>
        <w:t>9.TOTAL (Add lines 1 through 8.)$ ,000.00 $ ,000.00</w:t>
      </w:r>
    </w:p>
    <w:p w14:paraId="7543121B" w14:textId="77777777" w:rsidR="00834512" w:rsidRPr="00D82760" w:rsidRDefault="00000000">
      <w:pPr>
        <w:rPr>
          <w:sz w:val="21"/>
          <w:szCs w:val="21"/>
        </w:rPr>
      </w:pPr>
      <w:r w:rsidRPr="00D82760">
        <w:rPr>
          <w:sz w:val="16"/>
          <w:szCs w:val="21"/>
        </w:rPr>
        <w:t>Surveys included: FI-52410MU, FI-52410SU</w:t>
      </w:r>
    </w:p>
    <w:p w14:paraId="291A9710" w14:textId="77777777" w:rsidR="00834512" w:rsidRPr="00D82760" w:rsidRDefault="00000000">
      <w:pPr>
        <w:pStyle w:val="ListBullet2"/>
        <w:rPr>
          <w:sz w:val="21"/>
          <w:szCs w:val="21"/>
        </w:rPr>
      </w:pPr>
      <w:r w:rsidRPr="00D82760">
        <w:rPr>
          <w:sz w:val="21"/>
          <w:szCs w:val="21"/>
        </w:rPr>
        <w:t xml:space="preserve">What were the benefits paid to policy holders (losses) and administrative expenses from providing insurance by this consolidated reporting unit in 2022? INSTRUCTIONS FOR ADMINISTRA TIVE EXPENSES Include: Commissions paid to salespersons on premiums and annuity considerations, including commissions and expense allowances on reinsurance assumed (net of commissions received on reinsurance ceded) Wages, salaries, and other compensation Insurance taxes, licenses, and fees Increase in loading on, and cost of collection in excess of loading on, deferred and uncollected premiums Aggregate write-ins for deductions Investment expenses, including investment taxes, licenses, and fees, depreciation on real estate and other invested assets. Assign real estate investment expenses to line 8 (all other activities); assign all other investment expenses according to the distribution of reserves. Other general insurance expenses Exclude: Federal income taxes Activity </w:t>
      </w:r>
      <w:r w:rsidRPr="00D82760">
        <w:rPr>
          <w:sz w:val="21"/>
          <w:szCs w:val="21"/>
        </w:rPr>
        <w:br/>
        <w:t xml:space="preserve">1.Health insurance and hospital and medical service plansBenefits Paid (Losses) $ ,000.00Administrative Expenses $ ,000.00 </w:t>
      </w:r>
      <w:r w:rsidRPr="00D82760">
        <w:rPr>
          <w:sz w:val="21"/>
          <w:szCs w:val="21"/>
        </w:rPr>
        <w:br/>
        <w:t xml:space="preserve">2.Health and medical reinsurance$ ,000.00 $ ,000.00 </w:t>
      </w:r>
      <w:r w:rsidRPr="00D82760">
        <w:rPr>
          <w:sz w:val="21"/>
          <w:szCs w:val="21"/>
        </w:rPr>
        <w:br/>
        <w:t xml:space="preserve">3.Life insurance and annuities$ ,000.00 $ ,000.00 </w:t>
      </w:r>
      <w:r w:rsidRPr="00D82760">
        <w:rPr>
          <w:sz w:val="21"/>
          <w:szCs w:val="21"/>
        </w:rPr>
        <w:br/>
        <w:t xml:space="preserve">4.Life reinsurance$ ,000.00 $ ,000.00 </w:t>
      </w:r>
      <w:r w:rsidRPr="00D82760">
        <w:rPr>
          <w:sz w:val="21"/>
          <w:szCs w:val="21"/>
        </w:rPr>
        <w:br/>
        <w:t xml:space="preserve">5.Accident insurance$ ,000.00 $ ,000.00 </w:t>
      </w:r>
      <w:r w:rsidRPr="00D82760">
        <w:rPr>
          <w:sz w:val="21"/>
          <w:szCs w:val="21"/>
        </w:rPr>
        <w:br/>
        <w:t xml:space="preserve">6.Accident reinsurance$ ,000.00 $ ,000.00 </w:t>
      </w:r>
      <w:r w:rsidRPr="00D82760">
        <w:rPr>
          <w:sz w:val="21"/>
          <w:szCs w:val="21"/>
        </w:rPr>
        <w:br/>
        <w:t xml:space="preserve">7.Providing claims processing and other administrative services for other parties$ ,000.00 </w:t>
      </w:r>
      <w:r w:rsidRPr="00D82760">
        <w:rPr>
          <w:sz w:val="21"/>
          <w:szCs w:val="21"/>
        </w:rPr>
        <w:br/>
        <w:t xml:space="preserve">8.All other activities (i.e., property and casualty , including reinsurance, etc.)$ ,000.00 $ ,000.00 </w:t>
      </w:r>
      <w:r w:rsidRPr="00D82760">
        <w:rPr>
          <w:sz w:val="21"/>
          <w:szCs w:val="21"/>
        </w:rPr>
        <w:br/>
        <w:t>9.TOTAL (Add lines 1 through 8.)$ ,000.00 $ ,000.00</w:t>
      </w:r>
    </w:p>
    <w:p w14:paraId="7C220106" w14:textId="77777777" w:rsidR="00834512" w:rsidRPr="00D82760" w:rsidRDefault="00000000">
      <w:pPr>
        <w:rPr>
          <w:sz w:val="21"/>
          <w:szCs w:val="21"/>
        </w:rPr>
      </w:pPr>
      <w:r w:rsidRPr="00D82760">
        <w:rPr>
          <w:sz w:val="16"/>
          <w:szCs w:val="21"/>
        </w:rPr>
        <w:t>Surveys included: FI-5240AMU</w:t>
      </w:r>
    </w:p>
    <w:p w14:paraId="3F8E3692" w14:textId="77777777" w:rsidR="00834512" w:rsidRPr="00D82760" w:rsidRDefault="00000000">
      <w:pPr>
        <w:pStyle w:val="Heading3"/>
        <w:rPr>
          <w:sz w:val="21"/>
          <w:szCs w:val="21"/>
        </w:rPr>
      </w:pPr>
      <w:r w:rsidRPr="00D82760">
        <w:rPr>
          <w:sz w:val="21"/>
          <w:szCs w:val="21"/>
        </w:rPr>
        <w:t>ITEM 28: SPECIAL INQUIRIES - SOURCE OF RESEARCH AND DEVELOPMENT FUNDS</w:t>
      </w:r>
    </w:p>
    <w:p w14:paraId="4DD04E63" w14:textId="77777777" w:rsidR="00834512" w:rsidRPr="00D82760" w:rsidRDefault="00000000">
      <w:pPr>
        <w:pStyle w:val="ListBullet2"/>
        <w:rPr>
          <w:sz w:val="21"/>
          <w:szCs w:val="21"/>
        </w:rPr>
      </w:pPr>
      <w:r w:rsidRPr="00D82760">
        <w:rPr>
          <w:sz w:val="21"/>
          <w:szCs w:val="21"/>
        </w:rPr>
        <w:t>Did this establishment receive funds for research and development during 2022? Yes No</w:t>
      </w:r>
    </w:p>
    <w:p w14:paraId="4B5C1384" w14:textId="77777777" w:rsidR="00834512" w:rsidRPr="00D82760" w:rsidRDefault="00000000">
      <w:pPr>
        <w:rPr>
          <w:sz w:val="21"/>
          <w:szCs w:val="21"/>
        </w:rPr>
      </w:pPr>
      <w:r w:rsidRPr="00D82760">
        <w:rPr>
          <w:sz w:val="16"/>
          <w:szCs w:val="21"/>
        </w:rPr>
        <w:t>Surveys included: MN-5511XMU</w:t>
      </w:r>
    </w:p>
    <w:p w14:paraId="266589D8" w14:textId="77777777" w:rsidR="00834512" w:rsidRPr="00D82760" w:rsidRDefault="00000000">
      <w:pPr>
        <w:pStyle w:val="ListBullet2"/>
        <w:rPr>
          <w:sz w:val="21"/>
          <w:szCs w:val="21"/>
        </w:rPr>
      </w:pPr>
      <w:r w:rsidRPr="00D82760">
        <w:rPr>
          <w:sz w:val="21"/>
          <w:szCs w:val="21"/>
        </w:rPr>
        <w:t xml:space="preserve">Source of funds for research and development </w:t>
      </w:r>
      <w:r w:rsidRPr="00D82760">
        <w:rPr>
          <w:sz w:val="21"/>
          <w:szCs w:val="21"/>
        </w:rPr>
        <w:br/>
        <w:t xml:space="preserve">1.Federal government contracts and subcontracts2022 $ ,000.00 </w:t>
      </w:r>
      <w:r w:rsidRPr="00D82760">
        <w:rPr>
          <w:sz w:val="21"/>
          <w:szCs w:val="21"/>
        </w:rPr>
        <w:br/>
        <w:t xml:space="preserve">2.Non-federal sources outside your enterprise (Include receipts from other enterprises, state and local governments, and other organizations.)$ ,000.00 </w:t>
      </w:r>
      <w:r w:rsidRPr="00D82760">
        <w:rPr>
          <w:sz w:val="21"/>
          <w:szCs w:val="21"/>
        </w:rPr>
        <w:br/>
        <w:t xml:space="preserve">3.Transfers or other payments from other establishments of your enterprise$ ,000.00 </w:t>
      </w:r>
      <w:r w:rsidRPr="00D82760">
        <w:rPr>
          <w:sz w:val="21"/>
          <w:szCs w:val="21"/>
        </w:rPr>
        <w:br/>
        <w:t>4.Total (Add lines 1 through 3.)$ ,000.00</w:t>
      </w:r>
    </w:p>
    <w:p w14:paraId="2065E39C" w14:textId="77777777" w:rsidR="00834512" w:rsidRPr="00D82760" w:rsidRDefault="00000000">
      <w:pPr>
        <w:rPr>
          <w:sz w:val="21"/>
          <w:szCs w:val="21"/>
        </w:rPr>
      </w:pPr>
      <w:r w:rsidRPr="00D82760">
        <w:rPr>
          <w:sz w:val="16"/>
          <w:szCs w:val="21"/>
        </w:rPr>
        <w:t>Surveys included: MN-5511XMU</w:t>
      </w:r>
    </w:p>
    <w:p w14:paraId="7FD99DBA" w14:textId="77777777" w:rsidR="00834512" w:rsidRPr="00D82760" w:rsidRDefault="00000000">
      <w:pPr>
        <w:pStyle w:val="Heading3"/>
        <w:rPr>
          <w:sz w:val="21"/>
          <w:szCs w:val="21"/>
        </w:rPr>
      </w:pPr>
      <w:r w:rsidRPr="00D82760">
        <w:rPr>
          <w:sz w:val="21"/>
          <w:szCs w:val="21"/>
        </w:rPr>
        <w:t>ITEM 28: SPECIAL ITEMS - PROPERTY TYPE</w:t>
      </w:r>
    </w:p>
    <w:p w14:paraId="5A84E267" w14:textId="77777777" w:rsidR="00834512" w:rsidRPr="00D82760" w:rsidRDefault="00000000">
      <w:pPr>
        <w:pStyle w:val="ListBullet"/>
        <w:rPr>
          <w:sz w:val="21"/>
          <w:szCs w:val="21"/>
        </w:rPr>
      </w:pPr>
      <w:r w:rsidRPr="00D82760">
        <w:rPr>
          <w:sz w:val="21"/>
          <w:szCs w:val="21"/>
        </w:rPr>
        <w:t>Which of the following best describes this establishment? Limited-service facility - hotels and motels that provide lodging but very few additional services or amenities. These hotels and motels do not earn revenues from food and beverage services (such as operating a restaurant on-site or providing catering services). A hotel/motel which earns no food and beverage revenues but offers a free continental breakfast should still be considered a limited-service hotel. Full-service facility - hotels and motels that offer food and beverage services, lounge facilities, and meeting spaces. These hotels and motels typically also offer bell service and room service. Luxury facility - hotels that offer all the services of a full-service hotel as well as additional services, which may include 24-hour room service, upscale restaurants managed in-house, and concierge services. Not a hotel/motel - a lodging facility that is not known as a hotel/motel, such as a bed-and-breakfast inn, guest house, hostel, or tourist home. Limited-service facility Full-service facility Luxury facility Not a Hotel/Motel</w:t>
      </w:r>
    </w:p>
    <w:p w14:paraId="36EE7098" w14:textId="77777777" w:rsidR="00834512" w:rsidRPr="00D82760" w:rsidRDefault="00000000">
      <w:pPr>
        <w:rPr>
          <w:sz w:val="21"/>
          <w:szCs w:val="21"/>
        </w:rPr>
      </w:pPr>
      <w:r w:rsidRPr="00D82760">
        <w:rPr>
          <w:sz w:val="16"/>
          <w:szCs w:val="21"/>
        </w:rPr>
        <w:t>Surveys included: AF-72110MU, AF-72110SU</w:t>
      </w:r>
    </w:p>
    <w:p w14:paraId="746255A0" w14:textId="77777777" w:rsidR="00834512" w:rsidRPr="00D82760" w:rsidRDefault="00000000">
      <w:pPr>
        <w:pStyle w:val="Heading3"/>
        <w:rPr>
          <w:sz w:val="21"/>
          <w:szCs w:val="21"/>
        </w:rPr>
      </w:pPr>
      <w:r w:rsidRPr="00D82760">
        <w:rPr>
          <w:sz w:val="21"/>
          <w:szCs w:val="21"/>
        </w:rPr>
        <w:t>ITEM 28: SPECIAL ITEMS - PRIMAR Y PRODUCTS OR SER VICES</w:t>
      </w:r>
    </w:p>
    <w:p w14:paraId="7B7BD63B" w14:textId="77777777" w:rsidR="00834512" w:rsidRPr="00D82760" w:rsidRDefault="00000000">
      <w:pPr>
        <w:pStyle w:val="ListBullet"/>
        <w:rPr>
          <w:sz w:val="21"/>
          <w:szCs w:val="21"/>
        </w:rPr>
      </w:pPr>
      <w:r w:rsidRPr="00D82760">
        <w:rPr>
          <w:sz w:val="21"/>
          <w:szCs w:val="21"/>
        </w:rPr>
        <w:t>Please describe the three products or services that generated the largest sales, shipments, receipts, or revenue for this establishment in 2022.</w:t>
      </w:r>
    </w:p>
    <w:p w14:paraId="58D6800E" w14:textId="77777777" w:rsidR="00834512" w:rsidRPr="00D82760" w:rsidRDefault="00000000">
      <w:pPr>
        <w:rPr>
          <w:sz w:val="21"/>
          <w:szCs w:val="21"/>
        </w:rPr>
      </w:pPr>
      <w:r w:rsidRPr="00D82760">
        <w:rPr>
          <w:sz w:val="16"/>
          <w:szCs w:val="21"/>
        </w:rPr>
        <w:t>Surveys included: AG-11500SU, AG-11500MU</w:t>
      </w:r>
    </w:p>
    <w:p w14:paraId="37FB8535" w14:textId="77777777" w:rsidR="00834512" w:rsidRPr="00D82760" w:rsidRDefault="00000000">
      <w:pPr>
        <w:pStyle w:val="Heading3"/>
        <w:rPr>
          <w:sz w:val="21"/>
          <w:szCs w:val="21"/>
        </w:rPr>
      </w:pPr>
      <w:r w:rsidRPr="00D82760">
        <w:rPr>
          <w:sz w:val="21"/>
          <w:szCs w:val="21"/>
        </w:rPr>
        <w:t>ITEM 28: SPECIAL ITEMS - GOVERNMENT OWNERSHIP</w:t>
      </w:r>
    </w:p>
    <w:p w14:paraId="47322037" w14:textId="77777777" w:rsidR="00834512" w:rsidRPr="00D82760" w:rsidRDefault="00000000">
      <w:pPr>
        <w:pStyle w:val="ListBullet2"/>
        <w:rPr>
          <w:sz w:val="21"/>
          <w:szCs w:val="21"/>
        </w:rPr>
      </w:pPr>
      <w:r w:rsidRPr="00D82760">
        <w:rPr>
          <w:sz w:val="21"/>
          <w:szCs w:val="21"/>
        </w:rPr>
        <w:t>Was this establishment operated by or under the control of a government entity or a board of directors either appointed by such an entity or publicly elected? Yes No</w:t>
      </w:r>
    </w:p>
    <w:p w14:paraId="690AAF47" w14:textId="77777777" w:rsidR="00834512" w:rsidRPr="00D82760" w:rsidRDefault="00000000">
      <w:pPr>
        <w:rPr>
          <w:sz w:val="21"/>
          <w:szCs w:val="21"/>
        </w:rPr>
      </w:pPr>
      <w:r w:rsidRPr="00D82760">
        <w:rPr>
          <w:sz w:val="16"/>
          <w:szCs w:val="21"/>
        </w:rPr>
        <w:t>Surveys included: HC-62200MU, HC-62200SU</w:t>
      </w:r>
    </w:p>
    <w:p w14:paraId="59F313B4" w14:textId="77777777" w:rsidR="00834512" w:rsidRPr="00D82760" w:rsidRDefault="00000000">
      <w:pPr>
        <w:pStyle w:val="ListBullet2"/>
        <w:rPr>
          <w:sz w:val="21"/>
          <w:szCs w:val="21"/>
        </w:rPr>
      </w:pPr>
      <w:r w:rsidRPr="00D82760">
        <w:rPr>
          <w:sz w:val="21"/>
          <w:szCs w:val="21"/>
        </w:rPr>
        <w:t>What was the level of government operating or controlling this establishment? Federal (Include all armed services, V eterans Administration, Indian Health Service, etc.) State Local (Include county , city, hospital district or authority , etc.)</w:t>
      </w:r>
    </w:p>
    <w:p w14:paraId="5D47C338" w14:textId="77777777" w:rsidR="00834512" w:rsidRPr="00D82760" w:rsidRDefault="00000000">
      <w:pPr>
        <w:rPr>
          <w:sz w:val="21"/>
          <w:szCs w:val="21"/>
        </w:rPr>
      </w:pPr>
      <w:r w:rsidRPr="00D82760">
        <w:rPr>
          <w:sz w:val="16"/>
          <w:szCs w:val="21"/>
        </w:rPr>
        <w:t>Surveys included: HC-62200MU, HC-62200SU</w:t>
      </w:r>
    </w:p>
    <w:p w14:paraId="25192B97" w14:textId="77777777" w:rsidR="00834512" w:rsidRPr="00D82760" w:rsidRDefault="00000000">
      <w:pPr>
        <w:pStyle w:val="Heading3"/>
        <w:rPr>
          <w:sz w:val="21"/>
          <w:szCs w:val="21"/>
        </w:rPr>
      </w:pPr>
      <w:r w:rsidRPr="00D82760">
        <w:rPr>
          <w:sz w:val="21"/>
          <w:szCs w:val="21"/>
        </w:rPr>
        <w:t>ITEM 28: SPECIAL INQUIRIES - PROFESSIONAL EMPLOYER ORGANIZA TIONS</w:t>
      </w:r>
    </w:p>
    <w:p w14:paraId="51A9F714" w14:textId="77777777" w:rsidR="00834512" w:rsidRPr="00D82760" w:rsidRDefault="00000000">
      <w:pPr>
        <w:pStyle w:val="ListBullet"/>
        <w:rPr>
          <w:sz w:val="21"/>
          <w:szCs w:val="21"/>
        </w:rPr>
      </w:pPr>
      <w:r w:rsidRPr="00D82760">
        <w:rPr>
          <w:sz w:val="21"/>
          <w:szCs w:val="21"/>
        </w:rPr>
        <w:t xml:space="preserve">(To be completed by Professional Employer Organizations (PEOs) only . If this establishment is not a PEO, please leave blank and skip Item 28: Special Items - Professional Employer Organizations.) </w:t>
      </w:r>
      <w:r w:rsidRPr="00D82760">
        <w:rPr>
          <w:sz w:val="21"/>
          <w:szCs w:val="21"/>
        </w:rPr>
        <w:br/>
        <w:t xml:space="preserve">1.What were your net revenues? (i.e. gross amounts billed to client firms LESS clients' (worksite) payroll costs, such as salaries, benefits, and taxes paid to taxing authorities)2022 $ ,000.00 </w:t>
      </w:r>
      <w:r w:rsidRPr="00D82760">
        <w:rPr>
          <w:sz w:val="21"/>
          <w:szCs w:val="21"/>
        </w:rPr>
        <w:br/>
        <w:t xml:space="preserve">2.What was your payroll and employment for each of the following categories? a. Clients' (worksite) employees paid by this establishment, by industry category of client </w:t>
      </w:r>
      <w:r w:rsidRPr="00D82760">
        <w:rPr>
          <w:sz w:val="21"/>
          <w:szCs w:val="21"/>
        </w:rPr>
        <w:br/>
        <w:t xml:space="preserve">1.Agriculture, forestry , and huntingNumber of employees for pay period including March 12, 2022 2022 Annual payroll $ ,000.00 </w:t>
      </w:r>
      <w:r w:rsidRPr="00D82760">
        <w:rPr>
          <w:sz w:val="21"/>
          <w:szCs w:val="21"/>
        </w:rPr>
        <w:br/>
        <w:t xml:space="preserve">2.Mining$ ,000.00 </w:t>
      </w:r>
      <w:r w:rsidRPr="00D82760">
        <w:rPr>
          <w:sz w:val="21"/>
          <w:szCs w:val="21"/>
        </w:rPr>
        <w:br/>
        <w:t xml:space="preserve">3.Utilities$ ,000.00 </w:t>
      </w:r>
      <w:r w:rsidRPr="00D82760">
        <w:rPr>
          <w:sz w:val="21"/>
          <w:szCs w:val="21"/>
        </w:rPr>
        <w:br/>
        <w:t xml:space="preserve">4.Construction$ ,000.00 </w:t>
      </w:r>
      <w:r w:rsidRPr="00D82760">
        <w:rPr>
          <w:sz w:val="21"/>
          <w:szCs w:val="21"/>
        </w:rPr>
        <w:br/>
        <w:t xml:space="preserve">5.Manufacturing$ ,000.00 </w:t>
      </w:r>
      <w:r w:rsidRPr="00D82760">
        <w:rPr>
          <w:sz w:val="21"/>
          <w:szCs w:val="21"/>
        </w:rPr>
        <w:br/>
        <w:t xml:space="preserve">6.Wholesale$ ,000.00 </w:t>
      </w:r>
      <w:r w:rsidRPr="00D82760">
        <w:rPr>
          <w:sz w:val="21"/>
          <w:szCs w:val="21"/>
        </w:rPr>
        <w:br/>
        <w:t xml:space="preserve">7.Retail$ ,000.00 </w:t>
      </w:r>
      <w:r w:rsidRPr="00D82760">
        <w:rPr>
          <w:sz w:val="21"/>
          <w:szCs w:val="21"/>
        </w:rPr>
        <w:br/>
        <w:t xml:space="preserve">8.Transportation and warehousing$ ,000.00 </w:t>
      </w:r>
      <w:r w:rsidRPr="00D82760">
        <w:rPr>
          <w:sz w:val="21"/>
          <w:szCs w:val="21"/>
        </w:rPr>
        <w:br/>
        <w:t xml:space="preserve">9.Information services (e.g.,publishing, motion picture, sound recording, communications)$ ,000.00 </w:t>
      </w:r>
      <w:r w:rsidRPr="00D82760">
        <w:rPr>
          <w:sz w:val="21"/>
          <w:szCs w:val="21"/>
        </w:rPr>
        <w:br/>
        <w:t xml:space="preserve">10.Finance and insurance$ ,000.00 </w:t>
      </w:r>
      <w:r w:rsidRPr="00D82760">
        <w:rPr>
          <w:sz w:val="21"/>
          <w:szCs w:val="21"/>
        </w:rPr>
        <w:br/>
        <w:t xml:space="preserve">11.Real estate and rental and leasing$ ,000.00 </w:t>
      </w:r>
      <w:r w:rsidRPr="00D82760">
        <w:rPr>
          <w:sz w:val="21"/>
          <w:szCs w:val="21"/>
        </w:rPr>
        <w:br/>
        <w:t xml:space="preserve">12.Professional, scientific, and technical services$ ,000.00 </w:t>
      </w:r>
      <w:r w:rsidRPr="00D82760">
        <w:rPr>
          <w:sz w:val="21"/>
          <w:szCs w:val="21"/>
        </w:rPr>
        <w:br/>
        <w:t xml:space="preserve">13.Administrative and support and waste management and remediation services$ ,000.00 </w:t>
      </w:r>
      <w:r w:rsidRPr="00D82760">
        <w:rPr>
          <w:sz w:val="21"/>
          <w:szCs w:val="21"/>
        </w:rPr>
        <w:br/>
        <w:t>14.Educational services$ ,000.00</w:t>
      </w:r>
    </w:p>
    <w:p w14:paraId="00788F17" w14:textId="77777777" w:rsidR="00834512" w:rsidRPr="00D82760" w:rsidRDefault="00000000">
      <w:pPr>
        <w:rPr>
          <w:sz w:val="21"/>
          <w:szCs w:val="21"/>
        </w:rPr>
      </w:pPr>
      <w:r w:rsidRPr="00D82760">
        <w:rPr>
          <w:sz w:val="16"/>
          <w:szCs w:val="21"/>
        </w:rPr>
        <w:t>Surveys included: AS-56130MU, AS-56130SU</w:t>
      </w:r>
    </w:p>
    <w:p w14:paraId="2C160A26" w14:textId="77777777" w:rsidR="00834512" w:rsidRPr="00D82760" w:rsidRDefault="00000000">
      <w:pPr>
        <w:pStyle w:val="Heading3"/>
        <w:rPr>
          <w:sz w:val="21"/>
          <w:szCs w:val="21"/>
        </w:rPr>
      </w:pPr>
      <w:r w:rsidRPr="00D82760">
        <w:rPr>
          <w:sz w:val="21"/>
          <w:szCs w:val="21"/>
        </w:rPr>
        <w:t>ITEM 28: SPECIAL ITEMS - ANAL YSIS OF OPERA TING (TRUCKING) REVENUE</w:t>
      </w:r>
    </w:p>
    <w:p w14:paraId="64900E66" w14:textId="77777777" w:rsidR="00834512" w:rsidRPr="00D82760" w:rsidRDefault="00000000">
      <w:pPr>
        <w:pStyle w:val="ListBullet"/>
        <w:rPr>
          <w:sz w:val="21"/>
          <w:szCs w:val="21"/>
        </w:rPr>
      </w:pPr>
      <w:r w:rsidRPr="00D82760">
        <w:rPr>
          <w:sz w:val="21"/>
          <w:szCs w:val="21"/>
        </w:rPr>
        <w:t xml:space="preserve">What percentage of motor carrier revenue was from the following? </w:t>
      </w:r>
      <w:r w:rsidRPr="00D82760">
        <w:rPr>
          <w:sz w:val="21"/>
          <w:szCs w:val="21"/>
        </w:rPr>
        <w:br/>
        <w:t xml:space="preserve">1.LOCAL (motor carrier service within a single metropolitan area and its adjacent nonurban areas, which may cross state lines)Check if None 2022 Percent % </w:t>
      </w:r>
      <w:r w:rsidRPr="00D82760">
        <w:rPr>
          <w:sz w:val="21"/>
          <w:szCs w:val="21"/>
        </w:rPr>
        <w:br/>
        <w:t xml:space="preserve">2.LONG-DIST ANCE (motor carrier service between metropolitan areas which may cross North American borders)% </w:t>
      </w:r>
      <w:r w:rsidRPr="00D82760">
        <w:rPr>
          <w:sz w:val="21"/>
          <w:szCs w:val="21"/>
        </w:rPr>
        <w:br/>
        <w:t>3.TOTAL (Sum of lines 1 and 2 should equal 100%.)%</w:t>
      </w:r>
    </w:p>
    <w:p w14:paraId="0585460C" w14:textId="77777777" w:rsidR="00834512" w:rsidRPr="00D82760" w:rsidRDefault="00000000">
      <w:pPr>
        <w:rPr>
          <w:sz w:val="21"/>
          <w:szCs w:val="21"/>
        </w:rPr>
      </w:pPr>
      <w:r w:rsidRPr="00D82760">
        <w:rPr>
          <w:sz w:val="16"/>
          <w:szCs w:val="21"/>
        </w:rPr>
        <w:t>Surveys included: TW-48400MU, TW-48400SU</w:t>
      </w:r>
    </w:p>
    <w:p w14:paraId="64DCF434" w14:textId="77777777" w:rsidR="00834512" w:rsidRPr="00D82760" w:rsidRDefault="00000000">
      <w:pPr>
        <w:pStyle w:val="Heading3"/>
        <w:rPr>
          <w:sz w:val="21"/>
          <w:szCs w:val="21"/>
        </w:rPr>
      </w:pPr>
      <w:r w:rsidRPr="00D82760">
        <w:rPr>
          <w:sz w:val="21"/>
          <w:szCs w:val="21"/>
        </w:rPr>
        <w:t>ITEM 28: SPECIAL ITEMS - CREDIT CARD PRODUCTS</w:t>
      </w:r>
    </w:p>
    <w:p w14:paraId="0B91516D" w14:textId="77777777" w:rsidR="00834512" w:rsidRPr="00D82760" w:rsidRDefault="00000000">
      <w:pPr>
        <w:pStyle w:val="ListBullet2"/>
        <w:rPr>
          <w:sz w:val="21"/>
          <w:szCs w:val="21"/>
        </w:rPr>
      </w:pPr>
      <w:r w:rsidRPr="00D82760">
        <w:rPr>
          <w:sz w:val="21"/>
          <w:szCs w:val="21"/>
        </w:rPr>
        <w:t>Did this establishment have income from credit card products in 2022? Yes No</w:t>
      </w:r>
    </w:p>
    <w:p w14:paraId="60ED709A" w14:textId="77777777" w:rsidR="00834512" w:rsidRPr="00D82760" w:rsidRDefault="00000000">
      <w:pPr>
        <w:rPr>
          <w:sz w:val="21"/>
          <w:szCs w:val="21"/>
        </w:rPr>
      </w:pPr>
      <w:r w:rsidRPr="00D82760">
        <w:rPr>
          <w:sz w:val="16"/>
          <w:szCs w:val="21"/>
        </w:rPr>
        <w:t>Surveys included: FI-52210MU, FI-52213SU, FI-52213MU, FI-52210SU, FI-52220MU, FI-52220SU</w:t>
      </w:r>
    </w:p>
    <w:p w14:paraId="1005B205" w14:textId="77777777" w:rsidR="00834512" w:rsidRPr="00D82760" w:rsidRDefault="00000000">
      <w:pPr>
        <w:pStyle w:val="ListBullet2"/>
        <w:rPr>
          <w:sz w:val="21"/>
          <w:szCs w:val="21"/>
        </w:rPr>
      </w:pPr>
      <w:r w:rsidRPr="00D82760">
        <w:rPr>
          <w:sz w:val="21"/>
          <w:szCs w:val="21"/>
        </w:rPr>
        <w:t>Did this consolidated reporting unit have income from credit card products in 2022? Yes No</w:t>
      </w:r>
    </w:p>
    <w:p w14:paraId="458B16C6" w14:textId="77777777" w:rsidR="00834512" w:rsidRPr="00D82760" w:rsidRDefault="00000000">
      <w:pPr>
        <w:rPr>
          <w:sz w:val="21"/>
          <w:szCs w:val="21"/>
        </w:rPr>
      </w:pPr>
      <w:r w:rsidRPr="00D82760">
        <w:rPr>
          <w:sz w:val="16"/>
          <w:szCs w:val="21"/>
        </w:rPr>
        <w:t>Surveys included: FI-5222AMU, FI-5223AMU, FI-5221AMU</w:t>
      </w:r>
    </w:p>
    <w:p w14:paraId="03F5832C" w14:textId="77777777" w:rsidR="00834512" w:rsidRPr="00D82760" w:rsidRDefault="00000000">
      <w:pPr>
        <w:pStyle w:val="ListBullet2"/>
        <w:rPr>
          <w:sz w:val="21"/>
          <w:szCs w:val="21"/>
        </w:rPr>
      </w:pPr>
      <w:r w:rsidRPr="00D82760">
        <w:rPr>
          <w:sz w:val="21"/>
          <w:szCs w:val="21"/>
        </w:rPr>
        <w:t xml:space="preserve">What was the estimated percentage of this establishment's credit card products income from the following sources? Report in whole percentages. </w:t>
      </w:r>
      <w:r w:rsidRPr="00D82760">
        <w:rPr>
          <w:sz w:val="21"/>
          <w:szCs w:val="21"/>
        </w:rPr>
        <w:br/>
        <w:t xml:space="preserve">1.Interest2022 % </w:t>
      </w:r>
      <w:r w:rsidRPr="00D82760">
        <w:rPr>
          <w:sz w:val="21"/>
          <w:szCs w:val="21"/>
        </w:rPr>
        <w:br/>
        <w:t xml:space="preserve">2.Cardholder fees% </w:t>
      </w:r>
      <w:r w:rsidRPr="00D82760">
        <w:rPr>
          <w:sz w:val="21"/>
          <w:szCs w:val="21"/>
        </w:rPr>
        <w:br/>
        <w:t xml:space="preserve">3.Merchant fees% </w:t>
      </w:r>
      <w:r w:rsidRPr="00D82760">
        <w:rPr>
          <w:sz w:val="21"/>
          <w:szCs w:val="21"/>
        </w:rPr>
        <w:br/>
        <w:t xml:space="preserve">4.Other fees% </w:t>
      </w:r>
      <w:r w:rsidRPr="00D82760">
        <w:rPr>
          <w:sz w:val="21"/>
          <w:szCs w:val="21"/>
        </w:rPr>
        <w:br/>
        <w:t>5.TOTAL (Sum of lines 1 through 4 should equal 100%.)%</w:t>
      </w:r>
    </w:p>
    <w:p w14:paraId="7CB5EF45" w14:textId="77777777" w:rsidR="00834512" w:rsidRPr="00D82760" w:rsidRDefault="00000000">
      <w:pPr>
        <w:rPr>
          <w:sz w:val="21"/>
          <w:szCs w:val="21"/>
        </w:rPr>
      </w:pPr>
      <w:r w:rsidRPr="00D82760">
        <w:rPr>
          <w:sz w:val="16"/>
          <w:szCs w:val="21"/>
        </w:rPr>
        <w:t>Surveys included: FI-52210MU, FI-52213SU, FI-52213MU, FI-52210SU, FI-52220MU, FI-52220SU</w:t>
      </w:r>
    </w:p>
    <w:p w14:paraId="6AA9246C" w14:textId="77777777" w:rsidR="00834512" w:rsidRPr="00D82760" w:rsidRDefault="00000000">
      <w:pPr>
        <w:pStyle w:val="ListBullet2"/>
        <w:rPr>
          <w:sz w:val="21"/>
          <w:szCs w:val="21"/>
        </w:rPr>
      </w:pPr>
      <w:r w:rsidRPr="00D82760">
        <w:rPr>
          <w:sz w:val="21"/>
          <w:szCs w:val="21"/>
        </w:rPr>
        <w:t xml:space="preserve">What was the estimated percentage of this consolidated reporting unit's credit card products income from the following sources? Report in whole percentages. </w:t>
      </w:r>
      <w:r w:rsidRPr="00D82760">
        <w:rPr>
          <w:sz w:val="21"/>
          <w:szCs w:val="21"/>
        </w:rPr>
        <w:br/>
        <w:t xml:space="preserve">1.Interest2022 % </w:t>
      </w:r>
      <w:r w:rsidRPr="00D82760">
        <w:rPr>
          <w:sz w:val="21"/>
          <w:szCs w:val="21"/>
        </w:rPr>
        <w:br/>
        <w:t xml:space="preserve">2.Cardholder fees% </w:t>
      </w:r>
      <w:r w:rsidRPr="00D82760">
        <w:rPr>
          <w:sz w:val="21"/>
          <w:szCs w:val="21"/>
        </w:rPr>
        <w:br/>
        <w:t xml:space="preserve">3.Merchant fees% </w:t>
      </w:r>
      <w:r w:rsidRPr="00D82760">
        <w:rPr>
          <w:sz w:val="21"/>
          <w:szCs w:val="21"/>
        </w:rPr>
        <w:br/>
        <w:t xml:space="preserve">4.Other fees% </w:t>
      </w:r>
      <w:r w:rsidRPr="00D82760">
        <w:rPr>
          <w:sz w:val="21"/>
          <w:szCs w:val="21"/>
        </w:rPr>
        <w:br/>
        <w:t>5.TOTAL (Sum of lines 1 through 4 should equal 100%.)%</w:t>
      </w:r>
    </w:p>
    <w:p w14:paraId="75E734E6" w14:textId="77777777" w:rsidR="00834512" w:rsidRPr="00D82760" w:rsidRDefault="00000000">
      <w:pPr>
        <w:rPr>
          <w:sz w:val="21"/>
          <w:szCs w:val="21"/>
        </w:rPr>
      </w:pPr>
      <w:r w:rsidRPr="00D82760">
        <w:rPr>
          <w:sz w:val="16"/>
          <w:szCs w:val="21"/>
        </w:rPr>
        <w:t>Surveys included: FI-5222AMU, FI-5223AMU, FI-5221AMU</w:t>
      </w:r>
    </w:p>
    <w:p w14:paraId="41E54A73" w14:textId="77777777" w:rsidR="00834512" w:rsidRPr="00D82760" w:rsidRDefault="00000000">
      <w:pPr>
        <w:pStyle w:val="Heading3"/>
        <w:rPr>
          <w:sz w:val="21"/>
          <w:szCs w:val="21"/>
        </w:rPr>
      </w:pPr>
      <w:r w:rsidRPr="00D82760">
        <w:rPr>
          <w:sz w:val="21"/>
          <w:szCs w:val="21"/>
        </w:rPr>
        <w:t>ITEM 28: SPECIAL ITEMS - BROKERING AND/OR DEALING PRODUCTS</w:t>
      </w:r>
    </w:p>
    <w:p w14:paraId="1465F107" w14:textId="77777777" w:rsidR="00834512" w:rsidRPr="00D82760" w:rsidRDefault="00000000">
      <w:pPr>
        <w:pStyle w:val="ListBullet2"/>
        <w:rPr>
          <w:sz w:val="21"/>
          <w:szCs w:val="21"/>
        </w:rPr>
      </w:pPr>
      <w:r w:rsidRPr="00D82760">
        <w:rPr>
          <w:sz w:val="21"/>
          <w:szCs w:val="21"/>
        </w:rPr>
        <w:t>Did this establishment have income from brokering and/or dealing products in 2022? Yes No</w:t>
      </w:r>
    </w:p>
    <w:p w14:paraId="25DC4574" w14:textId="77777777" w:rsidR="00834512" w:rsidRPr="00D82760" w:rsidRDefault="00000000">
      <w:pPr>
        <w:rPr>
          <w:sz w:val="21"/>
          <w:szCs w:val="21"/>
        </w:rPr>
      </w:pPr>
      <w:r w:rsidRPr="00D82760">
        <w:rPr>
          <w:sz w:val="16"/>
          <w:szCs w:val="21"/>
        </w:rPr>
        <w:t>Surveys included: FI-52310MU, FI-52310SU</w:t>
      </w:r>
    </w:p>
    <w:p w14:paraId="0E61378E" w14:textId="77777777" w:rsidR="00834512" w:rsidRPr="00D82760" w:rsidRDefault="00000000">
      <w:pPr>
        <w:pStyle w:val="ListBullet2"/>
        <w:rPr>
          <w:sz w:val="21"/>
          <w:szCs w:val="21"/>
        </w:rPr>
      </w:pPr>
      <w:r w:rsidRPr="00D82760">
        <w:rPr>
          <w:sz w:val="21"/>
          <w:szCs w:val="21"/>
        </w:rPr>
        <w:t>Did this consolidated reporting unit have income from brokering and/or dealing products in 2022? Yes No</w:t>
      </w:r>
    </w:p>
    <w:p w14:paraId="429CEFD8" w14:textId="77777777" w:rsidR="00834512" w:rsidRPr="00D82760" w:rsidRDefault="00000000">
      <w:pPr>
        <w:rPr>
          <w:sz w:val="21"/>
          <w:szCs w:val="21"/>
        </w:rPr>
      </w:pPr>
      <w:r w:rsidRPr="00D82760">
        <w:rPr>
          <w:sz w:val="16"/>
          <w:szCs w:val="21"/>
        </w:rPr>
        <w:t>Surveys included: FI-5234AMU, FI-5232AMU, FI-5231AMU, FI-5233AMU</w:t>
      </w:r>
    </w:p>
    <w:p w14:paraId="19AA0039" w14:textId="77777777" w:rsidR="00834512" w:rsidRPr="00D82760" w:rsidRDefault="00000000">
      <w:pPr>
        <w:pStyle w:val="Heading3"/>
        <w:rPr>
          <w:sz w:val="21"/>
          <w:szCs w:val="21"/>
        </w:rPr>
      </w:pPr>
      <w:r w:rsidRPr="00D82760">
        <w:rPr>
          <w:sz w:val="21"/>
          <w:szCs w:val="21"/>
        </w:rPr>
        <w:t>ITEM 28: SPECIAL ITEMS - FOOD SER VICES</w:t>
      </w:r>
    </w:p>
    <w:p w14:paraId="29D73A83" w14:textId="77777777" w:rsidR="00834512" w:rsidRPr="00D82760" w:rsidRDefault="00000000">
      <w:pPr>
        <w:pStyle w:val="ListBullet"/>
        <w:rPr>
          <w:sz w:val="21"/>
          <w:szCs w:val="21"/>
        </w:rPr>
      </w:pPr>
      <w:r w:rsidRPr="00D82760">
        <w:rPr>
          <w:sz w:val="21"/>
          <w:szCs w:val="21"/>
        </w:rPr>
        <w:t xml:space="preserve">What type of primary food service is provided? Mark only one box that represents the primary type of service from which this establishment derived the largest share of sales (reported in Item 5 ) in </w:t>
      </w:r>
      <w:r w:rsidRPr="00D82760">
        <w:rPr>
          <w:sz w:val="21"/>
          <w:szCs w:val="21"/>
        </w:rPr>
        <w:br/>
        <w:t xml:space="preserve">2022. Table, booth, and/or counter seats with waiter or waitress service Order and pay at counter with SEP ARATE inside seating provided Take out/drive through Delivery Cafeteria line with SEP ARATE inside seating provided Other Describe B.Did this establishment use one or more of the following options for customers to place orders or make payments electronically in 2022?  </w:t>
      </w:r>
      <w:r w:rsidRPr="00D82760">
        <w:rPr>
          <w:sz w:val="21"/>
          <w:szCs w:val="21"/>
        </w:rPr>
        <w:br/>
        <w:t xml:space="preserve">1.T ablet or Handheld Device for Self-Service T able Orders  </w:t>
      </w:r>
      <w:r w:rsidRPr="00D82760">
        <w:rPr>
          <w:sz w:val="21"/>
          <w:szCs w:val="21"/>
        </w:rPr>
        <w:br/>
        <w:t xml:space="preserve">2.Self-Ordering Kiosk  </w:t>
      </w:r>
      <w:r w:rsidRPr="00D82760">
        <w:rPr>
          <w:sz w:val="21"/>
          <w:szCs w:val="21"/>
        </w:rPr>
        <w:br/>
        <w:t>3.Mobile App or W ebsiteInclude: All electronic devices, including third-party and in-house Yes No Yes No Yes No C.What is the estimated average price per meal, excluding tax and tip? Under $5.00 $5.00 - $6.99 $7.00 - $9.99 $10.00 - $14.99 $15.00 - $19.99 $20.00 - $29.99 $30.00 - $49.99 $50.00 or more</w:t>
      </w:r>
    </w:p>
    <w:p w14:paraId="40EC8915" w14:textId="77777777" w:rsidR="00834512" w:rsidRPr="00D82760" w:rsidRDefault="00000000">
      <w:pPr>
        <w:rPr>
          <w:sz w:val="21"/>
          <w:szCs w:val="21"/>
        </w:rPr>
      </w:pPr>
      <w:r w:rsidRPr="00D82760">
        <w:rPr>
          <w:sz w:val="16"/>
          <w:szCs w:val="21"/>
        </w:rPr>
        <w:t>Surveys included: AF-72250MU, AF-72250SU</w:t>
      </w:r>
    </w:p>
    <w:p w14:paraId="4D53CE22" w14:textId="77777777" w:rsidR="00834512" w:rsidRPr="00D82760" w:rsidRDefault="00000000">
      <w:pPr>
        <w:pStyle w:val="Heading3"/>
        <w:rPr>
          <w:sz w:val="21"/>
          <w:szCs w:val="21"/>
        </w:rPr>
      </w:pPr>
      <w:r w:rsidRPr="00D82760">
        <w:rPr>
          <w:sz w:val="21"/>
          <w:szCs w:val="21"/>
        </w:rPr>
        <w:t>ITEM 28: SPECIAL ITEMS - BROKERING OR DEALING PRODUCTS</w:t>
      </w:r>
    </w:p>
    <w:p w14:paraId="2317D096" w14:textId="77777777" w:rsidR="00834512" w:rsidRPr="00D82760" w:rsidRDefault="00000000">
      <w:pPr>
        <w:pStyle w:val="ListBullet2"/>
        <w:rPr>
          <w:sz w:val="21"/>
          <w:szCs w:val="21"/>
        </w:rPr>
      </w:pPr>
      <w:r w:rsidRPr="00D82760">
        <w:rPr>
          <w:sz w:val="21"/>
          <w:szCs w:val="21"/>
        </w:rPr>
        <w:t xml:space="preserve">What was this establishment's estimated percentage of income from brokering or dealing products? Report in whole percentages. </w:t>
      </w:r>
      <w:r w:rsidRPr="00D82760">
        <w:rPr>
          <w:sz w:val="21"/>
          <w:szCs w:val="21"/>
        </w:rPr>
        <w:br/>
        <w:t xml:space="preserve">1.Brokering products2022 % </w:t>
      </w:r>
      <w:r w:rsidRPr="00D82760">
        <w:rPr>
          <w:sz w:val="21"/>
          <w:szCs w:val="21"/>
        </w:rPr>
        <w:br/>
        <w:t xml:space="preserve">2.Dealing products% </w:t>
      </w:r>
      <w:r w:rsidRPr="00D82760">
        <w:rPr>
          <w:sz w:val="21"/>
          <w:szCs w:val="21"/>
        </w:rPr>
        <w:br/>
        <w:t>3.TOTAL (Sum of lines 1 and 2 should equal 100%.)%</w:t>
      </w:r>
    </w:p>
    <w:p w14:paraId="63A9C2FC" w14:textId="77777777" w:rsidR="00834512" w:rsidRPr="00D82760" w:rsidRDefault="00000000">
      <w:pPr>
        <w:rPr>
          <w:sz w:val="21"/>
          <w:szCs w:val="21"/>
        </w:rPr>
      </w:pPr>
      <w:r w:rsidRPr="00D82760">
        <w:rPr>
          <w:sz w:val="16"/>
          <w:szCs w:val="21"/>
        </w:rPr>
        <w:t>Surveys included: FI-52310MU, FI-52310SU</w:t>
      </w:r>
    </w:p>
    <w:p w14:paraId="02AA3C1B" w14:textId="77777777" w:rsidR="00834512" w:rsidRPr="00D82760" w:rsidRDefault="00000000">
      <w:pPr>
        <w:pStyle w:val="ListBullet2"/>
        <w:rPr>
          <w:sz w:val="21"/>
          <w:szCs w:val="21"/>
        </w:rPr>
      </w:pPr>
      <w:r w:rsidRPr="00D82760">
        <w:rPr>
          <w:sz w:val="21"/>
          <w:szCs w:val="21"/>
        </w:rPr>
        <w:t xml:space="preserve">What was this consolidated reporting unit's estimated percentage of income from brokering or dealing products? Report in whole percentages. </w:t>
      </w:r>
      <w:r w:rsidRPr="00D82760">
        <w:rPr>
          <w:sz w:val="21"/>
          <w:szCs w:val="21"/>
        </w:rPr>
        <w:br/>
        <w:t xml:space="preserve">1.Brokering products2022 % </w:t>
      </w:r>
      <w:r w:rsidRPr="00D82760">
        <w:rPr>
          <w:sz w:val="21"/>
          <w:szCs w:val="21"/>
        </w:rPr>
        <w:br/>
        <w:t xml:space="preserve">2.Dealing products% </w:t>
      </w:r>
      <w:r w:rsidRPr="00D82760">
        <w:rPr>
          <w:sz w:val="21"/>
          <w:szCs w:val="21"/>
        </w:rPr>
        <w:br/>
        <w:t>3.TOTAL (Sum of lines 1 and 2 should equal 100%.)%</w:t>
      </w:r>
    </w:p>
    <w:p w14:paraId="57D08344" w14:textId="77777777" w:rsidR="00834512" w:rsidRPr="00D82760" w:rsidRDefault="00000000">
      <w:pPr>
        <w:rPr>
          <w:sz w:val="21"/>
          <w:szCs w:val="21"/>
        </w:rPr>
      </w:pPr>
      <w:r w:rsidRPr="00D82760">
        <w:rPr>
          <w:sz w:val="16"/>
          <w:szCs w:val="21"/>
        </w:rPr>
        <w:t>Surveys included: FI-5234AMU, FI-5232AMU, FI-5231AMU, FI-5233AMU</w:t>
      </w:r>
    </w:p>
    <w:p w14:paraId="7548AF07" w14:textId="77777777" w:rsidR="00834512" w:rsidRPr="00D82760" w:rsidRDefault="00000000">
      <w:pPr>
        <w:pStyle w:val="Heading3"/>
        <w:rPr>
          <w:sz w:val="21"/>
          <w:szCs w:val="21"/>
        </w:rPr>
      </w:pPr>
      <w:r w:rsidRPr="00D82760">
        <w:rPr>
          <w:sz w:val="21"/>
          <w:szCs w:val="21"/>
        </w:rPr>
        <w:t>ITEM 28: SPECIAL ITEMS - BROKERING AND DEALING PRODUCTS</w:t>
      </w:r>
    </w:p>
    <w:p w14:paraId="006FA2E5" w14:textId="77777777" w:rsidR="00834512" w:rsidRPr="00D82760" w:rsidRDefault="00000000">
      <w:pPr>
        <w:pStyle w:val="ListBullet2"/>
        <w:rPr>
          <w:sz w:val="21"/>
          <w:szCs w:val="21"/>
        </w:rPr>
      </w:pPr>
      <w:r w:rsidRPr="00D82760">
        <w:rPr>
          <w:sz w:val="21"/>
          <w:szCs w:val="21"/>
        </w:rPr>
        <w:t xml:space="preserve">What was the estimated percentage of this establishment's brokering and dealing income from the following sources? Report in whole percentages. </w:t>
      </w:r>
      <w:r w:rsidRPr="00D82760">
        <w:rPr>
          <w:sz w:val="21"/>
          <w:szCs w:val="21"/>
        </w:rPr>
        <w:br/>
        <w:t xml:space="preserve">1.Fees and commissions2022 % </w:t>
      </w:r>
      <w:r w:rsidRPr="00D82760">
        <w:rPr>
          <w:sz w:val="21"/>
          <w:szCs w:val="21"/>
        </w:rPr>
        <w:br/>
        <w:t xml:space="preserve">2.Interest income from trading accounts% </w:t>
      </w:r>
      <w:r w:rsidRPr="00D82760">
        <w:rPr>
          <w:sz w:val="21"/>
          <w:szCs w:val="21"/>
        </w:rPr>
        <w:br/>
        <w:t xml:space="preserve">3.Net gains (losses) in trading accounts, excluding interest income% </w:t>
      </w:r>
      <w:r w:rsidRPr="00D82760">
        <w:rPr>
          <w:sz w:val="21"/>
          <w:szCs w:val="21"/>
        </w:rPr>
        <w:br/>
        <w:t xml:space="preserve">4.Margin interest% </w:t>
      </w:r>
      <w:r w:rsidRPr="00D82760">
        <w:rPr>
          <w:sz w:val="21"/>
          <w:szCs w:val="21"/>
        </w:rPr>
        <w:br/>
        <w:t xml:space="preserve">5.Other% </w:t>
      </w:r>
      <w:r w:rsidRPr="00D82760">
        <w:rPr>
          <w:sz w:val="21"/>
          <w:szCs w:val="21"/>
        </w:rPr>
        <w:br/>
        <w:t>6.TOTAL (Sum of lines 1 through 5 should equal 100%.)%</w:t>
      </w:r>
    </w:p>
    <w:p w14:paraId="55C8EEB3" w14:textId="77777777" w:rsidR="00834512" w:rsidRPr="00D82760" w:rsidRDefault="00000000">
      <w:pPr>
        <w:rPr>
          <w:sz w:val="21"/>
          <w:szCs w:val="21"/>
        </w:rPr>
      </w:pPr>
      <w:r w:rsidRPr="00D82760">
        <w:rPr>
          <w:sz w:val="16"/>
          <w:szCs w:val="21"/>
        </w:rPr>
        <w:t>Surveys included: FI-52310MU, FI-52310SU</w:t>
      </w:r>
    </w:p>
    <w:p w14:paraId="187A3C1F" w14:textId="77777777" w:rsidR="00834512" w:rsidRPr="00D82760" w:rsidRDefault="00000000">
      <w:pPr>
        <w:pStyle w:val="ListBullet2"/>
        <w:rPr>
          <w:sz w:val="21"/>
          <w:szCs w:val="21"/>
        </w:rPr>
      </w:pPr>
      <w:r w:rsidRPr="00D82760">
        <w:rPr>
          <w:sz w:val="21"/>
          <w:szCs w:val="21"/>
        </w:rPr>
        <w:t xml:space="preserve">What was the estimated percentage of this consolidated reporting unit's brokering and dealing income from the following sources? Report in whole percentages. </w:t>
      </w:r>
      <w:r w:rsidRPr="00D82760">
        <w:rPr>
          <w:sz w:val="21"/>
          <w:szCs w:val="21"/>
        </w:rPr>
        <w:br/>
        <w:t xml:space="preserve">1.Fees and commissions2022 % </w:t>
      </w:r>
      <w:r w:rsidRPr="00D82760">
        <w:rPr>
          <w:sz w:val="21"/>
          <w:szCs w:val="21"/>
        </w:rPr>
        <w:br/>
        <w:t xml:space="preserve">2.Interest income from trading accounts% </w:t>
      </w:r>
      <w:r w:rsidRPr="00D82760">
        <w:rPr>
          <w:sz w:val="21"/>
          <w:szCs w:val="21"/>
        </w:rPr>
        <w:br/>
        <w:t xml:space="preserve">3.Net gains (losses) in trading accounts, excluding interest income% </w:t>
      </w:r>
      <w:r w:rsidRPr="00D82760">
        <w:rPr>
          <w:sz w:val="21"/>
          <w:szCs w:val="21"/>
        </w:rPr>
        <w:br/>
        <w:t xml:space="preserve">4.Margin interest% </w:t>
      </w:r>
      <w:r w:rsidRPr="00D82760">
        <w:rPr>
          <w:sz w:val="21"/>
          <w:szCs w:val="21"/>
        </w:rPr>
        <w:br/>
        <w:t xml:space="preserve">5.Other% </w:t>
      </w:r>
      <w:r w:rsidRPr="00D82760">
        <w:rPr>
          <w:sz w:val="21"/>
          <w:szCs w:val="21"/>
        </w:rPr>
        <w:br/>
        <w:t>6.TOTAL (Sum of lines 1 through 5 should equal 100%.)%</w:t>
      </w:r>
    </w:p>
    <w:p w14:paraId="24613034" w14:textId="77777777" w:rsidR="00834512" w:rsidRPr="00D82760" w:rsidRDefault="00000000">
      <w:pPr>
        <w:rPr>
          <w:sz w:val="21"/>
          <w:szCs w:val="21"/>
        </w:rPr>
      </w:pPr>
      <w:r w:rsidRPr="00D82760">
        <w:rPr>
          <w:sz w:val="16"/>
          <w:szCs w:val="21"/>
        </w:rPr>
        <w:t>Surveys included: FI-5234AMU, FI-5232AMU, FI-5231AMU, FI-5233AMU</w:t>
      </w:r>
    </w:p>
    <w:p w14:paraId="3F83048C" w14:textId="056EB909" w:rsidR="00834512" w:rsidRPr="00D82760" w:rsidRDefault="00000000">
      <w:pPr>
        <w:pStyle w:val="Heading2"/>
        <w:rPr>
          <w:sz w:val="24"/>
          <w:szCs w:val="24"/>
          <w:lang w:eastAsia="zh-CN"/>
        </w:rPr>
      </w:pPr>
      <w:r w:rsidRPr="00D82760">
        <w:rPr>
          <w:sz w:val="24"/>
          <w:szCs w:val="24"/>
        </w:rPr>
        <w:t>ITEM 29</w:t>
      </w:r>
      <w:r w:rsidR="00E57CA6" w:rsidRPr="00D82760">
        <w:rPr>
          <w:sz w:val="24"/>
          <w:szCs w:val="24"/>
        </w:rPr>
        <w:t xml:space="preserve"> BUSINESS TECHNOLOGIES</w:t>
      </w:r>
    </w:p>
    <w:p w14:paraId="2052378B" w14:textId="77777777" w:rsidR="00834512" w:rsidRPr="00D82760" w:rsidRDefault="00000000">
      <w:pPr>
        <w:pStyle w:val="Heading3"/>
        <w:rPr>
          <w:sz w:val="21"/>
          <w:szCs w:val="21"/>
        </w:rPr>
      </w:pPr>
      <w:r w:rsidRPr="00D82760">
        <w:rPr>
          <w:sz w:val="21"/>
          <w:szCs w:val="21"/>
        </w:rPr>
        <w:t>ITEM 29: BUSINESS TECHNOLOGIES</w:t>
      </w:r>
    </w:p>
    <w:p w14:paraId="0D298A51" w14:textId="77777777" w:rsidR="00834512" w:rsidRPr="00D82760" w:rsidRDefault="00000000">
      <w:pPr>
        <w:pStyle w:val="ListBullet2"/>
        <w:rPr>
          <w:sz w:val="21"/>
          <w:szCs w:val="21"/>
        </w:rPr>
      </w:pPr>
      <w:r w:rsidRPr="00D82760">
        <w:rPr>
          <w:sz w:val="21"/>
          <w:szCs w:val="21"/>
        </w:rPr>
        <w:t xml:space="preserve">Did this establishment use touchscreens/kiosks for customer interface in its own operations in 2022? Touchscreens/kiosks for customer interface are computers with touchscreens that allow customers to receive information or perform tasks related to the business, such as registering for a service or purchasing items. Include : Self-checkout, self-check-in, touchscreen ordering, etc. Yes No Do not know </w:t>
      </w:r>
      <w:r w:rsidRPr="00D82760">
        <w:rPr>
          <w:sz w:val="21"/>
          <w:szCs w:val="21"/>
        </w:rPr>
        <w:br/>
        <w:t xml:space="preserve">2.Did this establishment use additive manufacturing (e.g., 3D printing) in its own operations in 2022? Additive manufacturing is the process of making three-dimensional, solid objects from a digital file. Yes No Do not know </w:t>
      </w:r>
      <w:r w:rsidRPr="00D82760">
        <w:rPr>
          <w:sz w:val="21"/>
          <w:szCs w:val="21"/>
        </w:rPr>
        <w:br/>
        <w:t xml:space="preserve">3.Did this establishment use radio-frequency identification (RFID) in its own operations in 2022? Radio-frequency identification (RFID) is the use of passive or active radio-frequency identification chips to track inventory , products, or other objects. Exclude : Bar codes read with a scanner Yes No Do not know </w:t>
      </w:r>
      <w:r w:rsidRPr="00D82760">
        <w:rPr>
          <w:sz w:val="21"/>
          <w:szCs w:val="21"/>
        </w:rPr>
        <w:br/>
        <w:t xml:space="preserve">4.Did this establishment use industrial robots in its own operations in 2022? Industrial robots are automatically controlled, reprogrammable, and multipurpose machines used in industrial automated operations. They may be mobile, incorporated into stand-alone stations, or integrated into a production line. Include : Industrial robotic equipment that typically performs palletizing, pick and place, machine tending, machine handling, dispensing, welding, and packing/repacking Exclude: Automated guided vehicles (AGV), autonomous mobile robots (AMR), driverless forklifts, automated storage and retrieval systems, CNC machining equipment, and service robots Yes No Do not know </w:t>
      </w:r>
      <w:r w:rsidRPr="00D82760">
        <w:rPr>
          <w:sz w:val="21"/>
          <w:szCs w:val="21"/>
        </w:rPr>
        <w:br/>
        <w:t>5.Did this establishment use service robots in its own operations in 2022? Service robots perform tasks for humans for personal or professional use, not in an industrial or warehouse setting. Include: Medical, cleaning, delivery , construction/demolition, and field (such as mining, firefighting, and forestry) service robots Exclude: Automated guided vehicles (AGV), autonomous mobile robots (AMR), CNC machining equipment, and industrial robots</w:t>
      </w:r>
    </w:p>
    <w:p w14:paraId="0DAC0F75" w14:textId="77777777" w:rsidR="00834512" w:rsidRPr="00D82760" w:rsidRDefault="00000000">
      <w:pPr>
        <w:rPr>
          <w:sz w:val="21"/>
          <w:szCs w:val="21"/>
        </w:rPr>
      </w:pPr>
      <w:r w:rsidRPr="00D82760">
        <w:rPr>
          <w:sz w:val="16"/>
          <w:szCs w:val="21"/>
        </w:rPr>
        <w:t>Surveys included: RE-53210SU, FI-52231SU, OS-81291MU, IN-51821SU, AS-56120MU, ED-61150MU, TW-49200MU, AS-5621XMU, IN-51321MU, HC-62441MU, AS-5617XMU, AE-71210MU, UT-22120MU, OS-81230MU, FI-52210MU, FI-52111MU, IN-51920MU, FI-52420MU, IN-51711SU, PS-54162SU, PS-54120MU, HC-62151SU, OS-81293MU, HC-62113MU, PS-5409XMU, AS-56160SU, OS-81110SU, PS-5405XMU, AE-71130SU, OS-81349SU, PS-54186SU, HC-62191SU, IN-51319SU, TW-48100SU, AS-56220SU, FI-52310MU, RE-53110MU, PS-54182SU, AE-71390SU, FI-52230MU, PS-54185MU, IN-51223MU, FI-52213SU, IN-51224SU, OS-81130SU, PS-5407XMU, AE-71110SU, PS-54161MU, AS-56140SU, FI-52229MU, IN-51219SU, PS-5415XMU,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AE-71310SU, HC-62423MU, OS-81292MU, FI-52310SU, AS-56220MU, TW-4840XMU, TW-48100MU, FI-52230SU, PS-54185SU, AE-71390MU, RE-53110SU, PS-54182MU, OS-81130MU, IN-51224MU, AE-71110MU, IN-51223SU, FI-52213MU, FI-52229SU, PS-54161SU, AS-56140MU, IN-51219MU, IN-51920SU, IN-51711MU, FI-52420SU, OS-8114XMU, FI-52210SU, FI-52111SU, PS-54120SU, AS-5613XMU, PS-54162MU, AS-56160MU, HC-62113SU, HC-62151MU, OS-81293SU, HC-62191MU, OS-81349MU, PS-54186MU, IN-51319MU, AS-5629XMU, OS-8122XMU, OS-81110MU, AE-71130MU, FI-52231MU, PS-5401XMU, RE-53210MU, PS-5413XMU, IN-51321SU, IN-51821MU, OS-81291SU, TW-49200SU, AS-56120SU, ED-61150SU, HC-62441SU, AE-71210SU, MN-5511XMU, UT-22120SU, OS-81230SU, AS-56170SU, PS-5408XMU, RE-53240MU, IN-51213MU, AE-71120SU, AF-72230SU, PS-54191MU, PS-5404XMU, FI-52430MU, HC-62411SU, AS-56210SU, TW-48700SU, AS-5616XMU, AE-71320MU, PS-54135SU, IN-51312SU, PS-54170SU, OS-81220MU, AS-56290MU, UT-22130MU, AF-72110MU, OS-8111XMU, OS-81140MU, PS-54194SU, TW-48500MU, OS-8127XMU, RE-53200SU, HC-62200MU, AS-56130MU, ED-61140MU, IN-51600MU, OS-81323SU, MN-55111SU, OS-8113XMU, UT-22110MU, AF-72130MU, FI-52412MU, PS-54150SU, HC-62140MU, AS-5614XMU, AS-56110MU, ED-61160MU, PS-54131SU, RE-53300SU, HC-62121MU, IN-51311MU, PS-54136MU, AS-5622XMU, FI-52321SU, TW-48400MU, HC-62199MU, IN-51700MU, AE-71140MU, HC-62300MU, AF-72250MU, OS-81299SU, OS-81120SU, PS-5406XMU, AS-56190SU, HC-62412MU, PS-54133SU, IN-51314SU, HC-62161SU, PS-5414XMU, AS-56150SU, IN-51313MU, PS-54134MU, PS-54110MU, IN-51210SU, TW-48600SU, FI-52220MU, PS-54192SU, RE-53100MU, FI-52410MU, TW-4880XMU, OS-81120MU, AS-56190MU, OS-81299MU, AS-56150MU, IN-51313SU, PS-54134SU, HC-62161MU, HC-62412SU, PS-54133MU, IN-51314MU, PS-54110SU, FI-52410SU, PS-54192MU, RE-53100SU, IN-51210MU, TW-4930XMU, TW-48600MU, FI-52220SU, UT-22110SU, FI-52412SU, AF-72130SU, MN-55111MU, HC-62140SU, PS-54150MU, IN-51311SU, PS-54136SU, HC-62121SU, PS-5410XMU, TW-48400SU, HC-62199SU, FI-52321MU, IN-5182XMU, AS-56110SU, ED-61160SU, PS-54131MU, RE-53300MU, PS-5402XMU, AF-72250SU, AE-71140SU, HC-62300SU, IN-51700SU, PS-54170MU, PS-54135MU, IN-51312MU, AE-71320SU, OS-81220SU, UT-22130SU, AS-56290SU, AF-72110SU, RE-53200MU, PS-54194MU, OS-81140SU, TW-48500SU, IN-51600SU, AS-56130SU, ED-61140SU, OS-81323MU, PS-5412XMU, HC-62200SU, AS-56170MU, AF-72230MU, AE-71120MU, PS-54191SU, OS-8123XMU, RE-53240SU, IN-51213SU, FI-52430SU, AS-5612XMU, TW-48700MU, TW-4920XMU, HC-62411MU, AS-56210MU</w:t>
      </w:r>
    </w:p>
    <w:p w14:paraId="1CD9C0AA" w14:textId="77777777" w:rsidR="00834512" w:rsidRPr="00D82760" w:rsidRDefault="00000000">
      <w:pPr>
        <w:pStyle w:val="ListBullet2"/>
        <w:rPr>
          <w:sz w:val="21"/>
          <w:szCs w:val="21"/>
        </w:rPr>
      </w:pPr>
      <w:r w:rsidRPr="00D82760">
        <w:rPr>
          <w:sz w:val="21"/>
          <w:szCs w:val="21"/>
        </w:rPr>
        <w:t xml:space="preserve">Did this consolidated reporting unit use touchscreens/kiosks for customer interface in its own operations in 2022? Touchscreens/kiosks for customer interface are computers with touchscreens that allow customers to receive information or perform tasks related to the business, such as registering for a service or purchasing items. Include : Self-checkout, self-check-in, touchscreen ordering, etc. Yes No Do not know </w:t>
      </w:r>
      <w:r w:rsidRPr="00D82760">
        <w:rPr>
          <w:sz w:val="21"/>
          <w:szCs w:val="21"/>
        </w:rPr>
        <w:br/>
        <w:t xml:space="preserve">2.Did this consolidated reporting unit use additive manufacturing (e.g., 3D printing) in its own operations in 2022? Additive manufacturing is the process of making three-dimensional, solid objects from a digital file. Yes No Do not know </w:t>
      </w:r>
      <w:r w:rsidRPr="00D82760">
        <w:rPr>
          <w:sz w:val="21"/>
          <w:szCs w:val="21"/>
        </w:rPr>
        <w:br/>
        <w:t xml:space="preserve">3.Did this consolidated reporting unit use radio-frequency identification (RFID) in its own operations in 2022? Radio-frequency identification (RFID) is the use of passive or active radio-frequency identification chips to track inventory , products, or other objects. Exclude : Bar codes read with a scanner Yes No Do not know </w:t>
      </w:r>
      <w:r w:rsidRPr="00D82760">
        <w:rPr>
          <w:sz w:val="21"/>
          <w:szCs w:val="21"/>
        </w:rPr>
        <w:br/>
        <w:t xml:space="preserve">4.Did this consolidated reporting unit use industrial robots in its own operations in 2022? Industrial robots are automatically controlled, reprogrammable, and multipurpose machines used in industrial automated operations. They may be mobile, incorporated into stand-alone stations, or integrated into a production line. Include : Industrial robotic equipment that typically performs palletizing, pick and place, machine tending, machine handling, dispensing, welding, and packing/repacking Exclude: Automated guided vehicles (AGV), autonomous mobile robots (AMR), driverless forklifts, automated storage and retrieval systems, CNC machining equipment, and service robots Yes No Do not know </w:t>
      </w:r>
      <w:r w:rsidRPr="00D82760">
        <w:rPr>
          <w:sz w:val="21"/>
          <w:szCs w:val="21"/>
        </w:rPr>
        <w:br/>
        <w:t>5.Did this consolidated reporting unit use service robots in its own operations in 2022?</w:t>
      </w:r>
    </w:p>
    <w:p w14:paraId="68C10655" w14:textId="77777777" w:rsidR="00834512" w:rsidRPr="00D82760" w:rsidRDefault="00000000">
      <w:pPr>
        <w:rPr>
          <w:sz w:val="21"/>
          <w:szCs w:val="21"/>
        </w:rPr>
      </w:pPr>
      <w:r w:rsidRPr="00D82760">
        <w:rPr>
          <w:sz w:val="16"/>
          <w:szCs w:val="21"/>
        </w:rPr>
        <w:t>Surveys included: FI-5247AMU, UT-2221AMU, UT-2233AMU, UT-2217AMU, UT-2215AMU, IN-5121AMU, FI-5234AMU, FI-5238AMU, UT-2203AMU, UT-2211AMU, IN-5170AMU, FI-5241AMU, FI-5222AMU, FI-5232AMU, FI-5243AMU, UT-2213AMU, IN-5172AMU, IN-5122AMU, UT-2216AMU, UT-2232AMU, FI-5248AMU, FI-5239AMU, FI-5244AMU, IN-5120AMU, UT-2214AMU, UT-2218AMU, UT-2222AMU, FI-5223AMU, FI-5240AMU, FI-5231AMU, IN-5171AMU, UT-2202AMU, IN-5173AMU, UT-2212AMU, FI-5233AMU, FI-5221AMU</w:t>
      </w:r>
    </w:p>
    <w:p w14:paraId="501CDD25" w14:textId="77777777" w:rsidR="00834512" w:rsidRPr="00D82760" w:rsidRDefault="00000000">
      <w:pPr>
        <w:pStyle w:val="Heading3"/>
        <w:rPr>
          <w:sz w:val="21"/>
          <w:szCs w:val="21"/>
        </w:rPr>
      </w:pPr>
      <w:r w:rsidRPr="00D82760">
        <w:rPr>
          <w:sz w:val="21"/>
          <w:szCs w:val="21"/>
        </w:rPr>
        <w:t>ITEM 29: BUSINESS TECHNOLOGIES - T OUCHSCREENS/KIOSKS FOR CUST OMER INTERF ACE</w:t>
      </w:r>
    </w:p>
    <w:p w14:paraId="7E5CAE5A" w14:textId="77777777" w:rsidR="00834512" w:rsidRPr="00D82760" w:rsidRDefault="00000000">
      <w:pPr>
        <w:pStyle w:val="ListBullet2"/>
        <w:rPr>
          <w:sz w:val="21"/>
          <w:szCs w:val="21"/>
        </w:rPr>
      </w:pPr>
      <w:r w:rsidRPr="00D82760">
        <w:rPr>
          <w:sz w:val="21"/>
          <w:szCs w:val="21"/>
        </w:rPr>
        <w:t>How did this establishment acquire the touchscreens/kiosks for customer interface used in its own operations? Select ALL that apply . Purchased Leased/rented Developed in-house Other Describe</w:t>
      </w:r>
    </w:p>
    <w:p w14:paraId="4499B1B3" w14:textId="77777777" w:rsidR="00834512" w:rsidRPr="00D82760" w:rsidRDefault="00000000">
      <w:pPr>
        <w:rPr>
          <w:sz w:val="21"/>
          <w:szCs w:val="21"/>
        </w:rPr>
      </w:pPr>
      <w:r w:rsidRPr="00D82760">
        <w:rPr>
          <w:sz w:val="16"/>
          <w:szCs w:val="21"/>
        </w:rPr>
        <w:t>Surveys included: RE-53210SU, FI-52231SU, OS-81291MU, IN-51821SU, AS-56120MU, ED-61150MU, TW-49200MU, AS-5621XMU, IN-51321MU, HC-62441MU, AS-5617XMU, AE-71210MU, UT-22120MU, OS-81230MU, FI-52210MU, FI-52111MU, IN-51920MU, FI-52420MU, IN-51711SU, PS-54162SU, PS-54120MU, HC-62151SU, OS-81293MU, HC-62113MU, PS-5409XMU, AS-56160SU, OS-81110SU, PS-5405XMU, AE-71130SU, OS-81349SU, PS-54186SU, HC-62191SU, IN-51319SU, TW-48100SU, AS-56220SU, FI-52310MU, RE-53110MU, PS-54182SU, AE-71390SU, FI-52230MU, PS-54185MU, IN-51223MU, FI-52213SU, IN-51224SU, OS-81130SU, PS-5407XMU, AE-71110SU, PS-54161MU, AS-56140SU, FI-52229MU, IN-51219SU, PS-5415XMU,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AE-71310SU, HC-62423MU, OS-81292MU, FI-52310SU, AS-56220MU, TW-4840XMU, TW-48100MU, FI-52230SU, PS-54185SU, AE-71390MU, RE-53110SU, PS-54182MU, OS-81130MU, IN-51224MU, AE-71110MU, IN-51223SU, FI-52213MU, FI-52229SU, PS-54161SU, AS-56140MU, IN-51219MU, IN-51920SU, IN-51711MU, FI-52420SU, OS-8114XMU, FI-52210SU, FI-52111SU, PS-54120SU, AS-5613XMU, PS-54162MU, AS-56160MU, HC-62113SU, HC-62151MU, OS-81293SU, HC-62191MU, OS-81349MU, PS-54186MU, IN-51319MU, AS-5629XMU, OS-8122XMU, OS-81110MU, AE-71130MU, FI-52231MU, PS-5401XMU, RE-53210MU, PS-5413XMU, IN-51321SU, IN-51821MU, OS-81291SU, TW-49200SU, AS-56120SU, ED-61150SU, HC-62441SU, AE-71210SU, MN-5511XMU, UT-22120SU, OS-81230SU, AS-56170SU, PS-5408XMU, RE-53240MU, IN-51213MU, AE-71120SU, AF-72230SU, PS-54191MU, PS-5404XMU, FI-52430MU, HC-62411SU, AS-56210SU, TW-48700SU, AS-5616XMU, AE-71320MU, PS-54135SU, IN-51312SU, PS-54170SU, OS-81220MU, AS-56290MU, UT-22130MU, AF-72110MU, OS-8111XMU, OS-81140MU, PS-54194SU, TW-48500MU, OS-8127XMU, RE-53200SU, HC-62200MU, AS-56130MU, ED-61140MU, IN-51600MU, OS-81323SU, MN-55111SU, OS-8113XMU, UT-22110MU, AF-72130MU, FI-52412MU, PS-54150SU, HC-62140MU, AS-5614XMU, AS-56110MU, ED-61160MU, PS-54131SU, RE-53300SU, HC-62121MU, IN-51311MU, PS-54136MU, AS-5622XMU, FI-52321SU, TW-48400MU, HC-62199MU, IN-51700MU, AE-71140MU, HC-62300MU, AF-72250MU, OS-81299SU, OS-81120SU, PS-5406XMU, AS-56190SU, HC-62412MU, PS-54133SU, IN-51314SU, HC-62161SU, PS-5414XMU, AS-56150SU, IN-51313MU, PS-54134MU, PS-54110MU, IN-51210SU, TW-48600SU, FI-52220MU, PS-54192SU, RE-53100MU, FI-52410MU, TW-4880XMU, OS-81120MU, AS-56190MU, OS-81299MU, AS-56150MU, IN-51313SU, PS-54134SU, HC-62161MU, HC-62412SU, PS-54133MU, IN-51314MU, PS-54110SU, FI-52410SU, PS-54192MU, RE-53100SU, IN-51210MU, TW-4930XMU, TW-48600MU, FI-52220SU, UT-22110SU, FI-52412SU, AF-72130SU, MN-55111MU, HC-62140SU, PS-54150MU, IN-51311SU, PS-54136SU, HC-62121SU, PS-5410XMU, TW-48400SU, HC-62199SU, FI-52321MU, IN-5182XMU, AS-56110SU, ED-61160SU, PS-54131MU, RE-53300MU, PS-5402XMU, AF-72250SU, AE-71140SU, HC-62300SU, IN-51700SU, PS-54170MU, PS-54135MU, IN-51312MU, AE-71320SU, OS-81220SU, UT-22130SU, AS-56290SU, AF-72110SU, RE-53200MU, PS-54194MU, OS-81140SU, TW-48500SU, IN-51600SU, AS-56130SU, ED-61140SU, OS-81323MU, PS-5412XMU, HC-62200SU, AS-56170MU, AF-72230MU, AE-71120MU, PS-54191SU, OS-8123XMU, RE-53240SU, IN-51213SU, FI-52430SU, AS-5612XMU, TW-48700MU, TW-4920XMU, HC-62411MU, AS-56210MU</w:t>
      </w:r>
    </w:p>
    <w:p w14:paraId="5742F55F" w14:textId="77777777" w:rsidR="00834512" w:rsidRPr="00D82760" w:rsidRDefault="00000000">
      <w:pPr>
        <w:pStyle w:val="ListBullet2"/>
        <w:rPr>
          <w:sz w:val="21"/>
          <w:szCs w:val="21"/>
        </w:rPr>
      </w:pPr>
      <w:r w:rsidRPr="00D82760">
        <w:rPr>
          <w:sz w:val="21"/>
          <w:szCs w:val="21"/>
        </w:rPr>
        <w:t>How did this consolidated reporting unit acquire the touchscreens/kiosks for customer interface used in its own operations? Select ALL that apply . Purchased Leased/rented Developed in-house Other Describe</w:t>
      </w:r>
    </w:p>
    <w:p w14:paraId="3ECC1315" w14:textId="77777777" w:rsidR="00834512" w:rsidRPr="00D82760" w:rsidRDefault="00000000">
      <w:pPr>
        <w:rPr>
          <w:sz w:val="21"/>
          <w:szCs w:val="21"/>
        </w:rPr>
      </w:pPr>
      <w:r w:rsidRPr="00D82760">
        <w:rPr>
          <w:sz w:val="16"/>
          <w:szCs w:val="21"/>
        </w:rPr>
        <w:t>Surveys included: FI-5247AMU, UT-2221AMU, UT-2233AMU, UT-2217AMU, UT-2215AMU, IN-5121AMU, FI-5234AMU, FI-5238AMU, UT-2203AMU, UT-2211AMU, IN-5170AMU, FI-5241AMU, FI-5222AMU, FI-5232AMU, FI-5243AMU, UT-2213AMU, IN-5172AMU, IN-5122AMU, UT-2216AMU, UT-2232AMU, FI-5248AMU, FI-5239AMU, FI-5244AMU, IN-5120AMU, UT-2214AMU, UT-2218AMU, UT-2222AMU, FI-5223AMU, FI-5240AMU, FI-5231AMU, IN-5171AMU, UT-2202AMU, IN-5173AMU, UT-2212AMU, FI-5233AMU, FI-5221AMU</w:t>
      </w:r>
    </w:p>
    <w:p w14:paraId="3604D0BD" w14:textId="77777777" w:rsidR="00834512" w:rsidRPr="00D82760" w:rsidRDefault="00000000">
      <w:pPr>
        <w:pStyle w:val="Heading3"/>
        <w:rPr>
          <w:sz w:val="21"/>
          <w:szCs w:val="21"/>
        </w:rPr>
      </w:pPr>
      <w:r w:rsidRPr="00D82760">
        <w:rPr>
          <w:sz w:val="21"/>
          <w:szCs w:val="21"/>
        </w:rPr>
        <w:t>ITEM 29: BUSINESS TECHNOLOGIES - ADDITIVE MANUF ACTURING</w:t>
      </w:r>
    </w:p>
    <w:p w14:paraId="71C8C0C4" w14:textId="77777777" w:rsidR="00834512" w:rsidRPr="00D82760" w:rsidRDefault="00000000">
      <w:pPr>
        <w:pStyle w:val="ListBullet2"/>
        <w:rPr>
          <w:sz w:val="21"/>
          <w:szCs w:val="21"/>
        </w:rPr>
      </w:pPr>
      <w:r w:rsidRPr="00D82760">
        <w:rPr>
          <w:sz w:val="21"/>
          <w:szCs w:val="21"/>
        </w:rPr>
        <w:t>How did this establishment acquire the additive manufacturing (e.g., 3D printing) used in its own operations? Select ALL that apply . Purchased Leased/rented Developed in-house Other Describe</w:t>
      </w:r>
    </w:p>
    <w:p w14:paraId="3D9824CD" w14:textId="77777777" w:rsidR="00834512" w:rsidRPr="00D82760" w:rsidRDefault="00000000">
      <w:pPr>
        <w:rPr>
          <w:sz w:val="21"/>
          <w:szCs w:val="21"/>
        </w:rPr>
      </w:pPr>
      <w:r w:rsidRPr="00D82760">
        <w:rPr>
          <w:sz w:val="16"/>
          <w:szCs w:val="21"/>
        </w:rPr>
        <w:t>Surveys included: RE-53210SU, FI-52231SU, OS-81291MU, IN-51821SU, AS-56120MU, ED-61150MU, TW-49200MU, AS-5621XMU, IN-51321MU, HC-62441MU, AS-5617XMU, AE-71210MU, UT-22120MU, OS-81230MU, FI-52210MU, FI-52111MU, IN-51920MU, FI-52420MU, IN-51711SU, PS-54162SU, PS-54120MU, HC-62151SU, OS-81293MU, HC-62113MU, PS-5409XMU, AS-56160SU, OS-81110SU, PS-5405XMU, AE-71130SU, OS-81349SU, PS-54186SU, HC-62191SU, IN-51319SU, TW-48100SU, AS-56220SU, FI-52310MU, RE-53110MU, PS-54182SU, AE-71390SU, FI-52230MU, PS-54185MU, IN-51223MU, FI-52213SU, IN-51224SU, OS-81130SU, PS-5407XMU, AE-71110SU, PS-54161MU, AS-56140SU, FI-52229MU, IN-51219SU, PS-5415XMU,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AE-71310SU, HC-62423MU, OS-81292MU, FI-52310SU, AS-56220MU, TW-4840XMU, TW-48100MU, FI-52230SU, PS-54185SU, AE-71390MU, RE-53110SU, PS-54182MU, OS-81130MU, IN-51224MU, AE-71110MU, IN-51223SU, FI-52213MU, FI-52229SU, PS-54161SU, AS-56140MU, IN-51219MU, IN-51920SU, IN-51711MU, FI-52420SU, OS-8114XMU, FI-52210SU, FI-52111SU, PS-54120SU, AS-5613XMU, PS-54162MU, AS-56160MU, HC-62113SU, HC-62151MU, OS-81293SU, HC-62191MU, OS-81349MU, PS-54186MU, IN-51319MU, AS-5629XMU, OS-8122XMU, OS-81110MU, AE-71130MU, FI-52231MU, PS-5401XMU, RE-53210MU, PS-5413XMU, IN-51321SU, IN-51821MU, OS-81291SU, TW-49200SU, AS-56120SU, ED-61150SU, HC-62441SU, AE-71210SU, MN-5511XMU, UT-22120SU, OS-81230SU, AS-56170SU, PS-5408XMU, RE-53240MU, IN-51213MU, AE-71120SU, AF-72230SU, PS-54191MU, PS-5404XMU, FI-52430MU, HC-62411SU, AS-56210SU, TW-48700SU, AS-5616XMU, AE-71320MU, PS-54135SU, IN-51312SU, PS-54170SU, OS-81220MU, AS-56290MU, UT-22130MU, AF-72110MU, OS-8111XMU, OS-81140MU, PS-54194SU, TW-48500MU, OS-8127XMU, RE-53200SU, HC-62200MU, AS-56130MU, ED-61140MU, IN-51600MU, OS-81323SU, MN-55111SU, OS-8113XMU, UT-22110MU, AF-72130MU, FI-52412MU, PS-54150SU, HC-62140MU, AS-5614XMU, AS-56110MU, ED-61160MU, PS-54131SU, RE-53300SU, HC-62121MU, IN-51311MU, PS-54136MU, AS-5622XMU, FI-52321SU, TW-48400MU, HC-62199MU, IN-51700MU, AE-71140MU, HC-62300MU, AF-72250MU, OS-81299SU, OS-81120SU, PS-5406XMU, AS-56190SU, HC-62412MU, PS-54133SU, IN-51314SU, HC-62161SU, PS-5414XMU, AS-56150SU, IN-51313MU, PS-54134MU, PS-54110MU, IN-51210SU, TW-48600SU, FI-52220MU, PS-54192SU, RE-53100MU, FI-52410MU, TW-4880XMU, OS-81120MU, AS-56190MU, OS-81299MU, AS-56150MU, IN-51313SU, PS-54134SU, HC-62161MU, HC-62412SU, PS-54133MU, IN-51314MU, PS-54110SU, FI-52410SU, PS-54192MU, RE-53100SU, IN-51210MU, TW-4930XMU, TW-48600MU, FI-52220SU, UT-22110SU, FI-52412SU, AF-72130SU, MN-55111MU, HC-62140SU, PS-54150MU, IN-51311SU, PS-54136SU, HC-62121SU, PS-5410XMU, TW-48400SU, HC-62199SU, FI-52321MU, IN-5182XMU, AS-56110SU, ED-61160SU, PS-54131MU, RE-53300MU, PS-5402XMU, AF-72250SU, AE-71140SU, HC-62300SU, IN-51700SU, PS-54170MU, PS-54135MU, IN-51312MU, AE-71320SU, OS-81220SU, UT-22130SU, AS-56290SU, AF-72110SU, RE-53200MU, PS-54194MU, OS-81140SU, TW-48500SU, IN-51600SU, AS-56130SU, ED-61140SU, OS-81323MU, PS-5412XMU, HC-62200SU, AS-56170MU, AF-72230MU, AE-71120MU, PS-54191SU, OS-8123XMU, RE-53240SU, IN-51213SU, FI-52430SU, AS-5612XMU, TW-48700MU, TW-4920XMU, HC-62411MU, AS-56210MU</w:t>
      </w:r>
    </w:p>
    <w:p w14:paraId="10C8A138" w14:textId="77777777" w:rsidR="00834512" w:rsidRPr="00D82760" w:rsidRDefault="00000000">
      <w:pPr>
        <w:pStyle w:val="ListBullet2"/>
        <w:rPr>
          <w:sz w:val="21"/>
          <w:szCs w:val="21"/>
        </w:rPr>
      </w:pPr>
      <w:r w:rsidRPr="00D82760">
        <w:rPr>
          <w:sz w:val="21"/>
          <w:szCs w:val="21"/>
        </w:rPr>
        <w:t>How did this consolidated reporting unit acquire the additive manufacturing (e.g., 3D printing) used in its own operations? Select ALL that apply . Purchased Leased/rented Developed in-house Other Describe</w:t>
      </w:r>
    </w:p>
    <w:p w14:paraId="7BDDA586" w14:textId="77777777" w:rsidR="00834512" w:rsidRPr="00D82760" w:rsidRDefault="00000000">
      <w:pPr>
        <w:rPr>
          <w:sz w:val="21"/>
          <w:szCs w:val="21"/>
        </w:rPr>
      </w:pPr>
      <w:r w:rsidRPr="00D82760">
        <w:rPr>
          <w:sz w:val="16"/>
          <w:szCs w:val="21"/>
        </w:rPr>
        <w:t>Surveys included: FI-5247AMU, UT-2221AMU, UT-2233AMU, UT-2217AMU, UT-2215AMU, IN-5121AMU, FI-5234AMU, FI-5238AMU, UT-2203AMU, UT-2211AMU, IN-5170AMU, FI-5241AMU, FI-5222AMU, FI-5232AMU, FI-5243AMU, UT-2213AMU, IN-5172AMU, IN-5122AMU, UT-2216AMU, UT-2232AMU, FI-5248AMU, FI-5239AMU, FI-5244AMU, IN-5120AMU, UT-2214AMU, UT-2218AMU, UT-2222AMU, FI-5223AMU, FI-5240AMU, FI-5231AMU, IN-5171AMU, UT-2202AMU, IN-5173AMU, UT-2212AMU, FI-5233AMU, FI-5221AMU</w:t>
      </w:r>
    </w:p>
    <w:p w14:paraId="01241120" w14:textId="77777777" w:rsidR="00834512" w:rsidRPr="00D82760" w:rsidRDefault="00000000">
      <w:pPr>
        <w:pStyle w:val="Heading3"/>
        <w:rPr>
          <w:sz w:val="21"/>
          <w:szCs w:val="21"/>
        </w:rPr>
      </w:pPr>
      <w:r w:rsidRPr="00D82760">
        <w:rPr>
          <w:sz w:val="21"/>
          <w:szCs w:val="21"/>
        </w:rPr>
        <w:t>ITEM 29: BUSINESS TECHNOLOGIES - RADIO-FREQUENCY IDENTIFICA TION (RFID)</w:t>
      </w:r>
    </w:p>
    <w:p w14:paraId="5FB1AD73" w14:textId="77777777" w:rsidR="00834512" w:rsidRPr="00D82760" w:rsidRDefault="00000000">
      <w:pPr>
        <w:pStyle w:val="ListBullet2"/>
        <w:rPr>
          <w:sz w:val="21"/>
          <w:szCs w:val="21"/>
        </w:rPr>
      </w:pPr>
      <w:r w:rsidRPr="00D82760">
        <w:rPr>
          <w:sz w:val="21"/>
          <w:szCs w:val="21"/>
        </w:rPr>
        <w:t>How did this establishment acquire the radio-frequency identification (RFID) used in its own operations? Select ALL that apply . Purchased Leased/rented Developed in-house Other Describe</w:t>
      </w:r>
    </w:p>
    <w:p w14:paraId="3E57F0CA" w14:textId="77777777" w:rsidR="00834512" w:rsidRPr="00D82760" w:rsidRDefault="00000000">
      <w:pPr>
        <w:rPr>
          <w:sz w:val="21"/>
          <w:szCs w:val="21"/>
        </w:rPr>
      </w:pPr>
      <w:r w:rsidRPr="00D82760">
        <w:rPr>
          <w:sz w:val="16"/>
          <w:szCs w:val="21"/>
        </w:rPr>
        <w:t>Surveys included: RE-53210SU, FI-52231SU, OS-81291MU, IN-51821SU, AS-56120MU, ED-61150MU, TW-49200MU, AS-5621XMU, IN-51321MU, HC-62441MU, AS-5617XMU, AE-71210MU, UT-22120MU, OS-81230MU, FI-52210MU, FI-52111MU, IN-51920MU, FI-52420MU, IN-51711SU, PS-54162SU, PS-54120MU, HC-62151SU, OS-81293MU, HC-62113MU, PS-5409XMU, AS-56160SU, OS-81110SU, PS-5405XMU, AE-71130SU, OS-81349SU, PS-54186SU, HC-62191SU, IN-51319SU, TW-48100SU, AS-56220SU, FI-52310MU, RE-53110MU, PS-54182SU, AE-71390SU, FI-52230MU, PS-54185MU, IN-51223MU, FI-52213SU, IN-51224SU, OS-81130SU, PS-5407XMU, AE-71110SU, PS-54161MU, AS-56140SU, FI-52229MU, IN-51219SU, PS-5415XMU,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AE-71310SU, HC-62423MU, OS-81292MU, FI-52310SU, AS-56220MU, TW-4840XMU, TW-48100MU, FI-52230SU, PS-54185SU, AE-71390MU, RE-53110SU, PS-54182MU, OS-81130MU, IN-51224MU, AE-71110MU, IN-51223SU, FI-52213MU, FI-52229SU, PS-54161SU, AS-56140MU, IN-51219MU, IN-51920SU, IN-51711MU, FI-52420SU, OS-8114XMU, FI-52210SU, FI-52111SU, PS-54120SU, AS-5613XMU, PS-54162MU, AS-56160MU, HC-62113SU, HC-62151MU, OS-81293SU, HC-62191MU, OS-81349MU, PS-54186MU, IN-51319MU, AS-5629XMU, OS-8122XMU, OS-81110MU, AE-71130MU, FI-52231MU, PS-5401XMU, RE-53210MU, PS-5413XMU, IN-51321SU, IN-51821MU, OS-81291SU, TW-49200SU, AS-56120SU, ED-61150SU, HC-62441SU, AE-71210SU, MN-5511XMU, UT-22120SU, OS-81230SU, AS-56170SU, PS-5408XMU, RE-53240MU, IN-51213MU, AE-71120SU, AF-72230SU, PS-54191MU, PS-5404XMU, FI-52430MU, HC-62411SU, AS-56210SU, TW-48700SU, AS-5616XMU, AE-71320MU, PS-54135SU, IN-51312SU, PS-54170SU, OS-81220MU, AS-56290MU, UT-22130MU, AF-72110MU, OS-8111XMU, OS-81140MU, PS-54194SU, TW-48500MU, OS-8127XMU, RE-53200SU, HC-62200MU, AS-56130MU, ED-61140MU, IN-51600MU, OS-81323SU, MN-55111SU, OS-8113XMU, UT-22110MU, AF-72130MU, FI-52412MU, PS-54150SU, HC-62140MU, AS-5614XMU, AS-56110MU, ED-61160MU, PS-54131SU, RE-53300SU, HC-62121MU, IN-51311MU, PS-54136MU, AS-5622XMU, FI-52321SU, TW-48400MU, HC-62199MU, IN-51700MU, AE-71140MU, HC-62300MU, AF-72250MU, OS-81299SU, OS-81120SU, PS-5406XMU, AS-56190SU, HC-62412MU, PS-54133SU, IN-51314SU, HC-62161SU, PS-5414XMU, AS-56150SU, IN-51313MU, PS-54134MU, PS-54110MU, IN-51210SU, TW-48600SU, FI-52220MU, PS-54192SU, RE-53100MU, FI-52410MU, TW-4880XMU, OS-81120MU, AS-56190MU, OS-81299MU, AS-56150MU, IN-51313SU, PS-54134SU, HC-62161MU, HC-62412SU, PS-54133MU, IN-51314MU, PS-54110SU, FI-52410SU, PS-54192MU, RE-53100SU, IN-51210MU, TW-4930XMU, TW-48600MU, FI-52220SU, UT-22110SU, FI-52412SU, AF-72130SU, MN-55111MU, HC-62140SU, PS-54150MU, IN-51311SU, PS-54136SU, HC-62121SU, PS-5410XMU, TW-48400SU, HC-62199SU, FI-52321MU, IN-5182XMU, AS-56110SU, ED-61160SU, PS-54131MU, RE-53300MU, PS-5402XMU, AF-72250SU, AE-71140SU, HC-62300SU, IN-51700SU, PS-54170MU, PS-54135MU, IN-51312MU, AE-71320SU, OS-81220SU, UT-22130SU, AS-56290SU, AF-72110SU, RE-53200MU, PS-54194MU, OS-81140SU, TW-48500SU, IN-51600SU, AS-56130SU, ED-61140SU, OS-81323MU, PS-5412XMU, HC-62200SU, AS-56170MU, AF-72230MU, AE-71120MU, PS-54191SU, OS-8123XMU, RE-53240SU, IN-51213SU, FI-52430SU, AS-5612XMU, TW-48700MU, TW-4920XMU, HC-62411MU, AS-56210MU</w:t>
      </w:r>
    </w:p>
    <w:p w14:paraId="4EBD5CC9" w14:textId="77777777" w:rsidR="00834512" w:rsidRPr="00D82760" w:rsidRDefault="00000000">
      <w:pPr>
        <w:pStyle w:val="ListBullet2"/>
        <w:rPr>
          <w:sz w:val="21"/>
          <w:szCs w:val="21"/>
        </w:rPr>
      </w:pPr>
      <w:r w:rsidRPr="00D82760">
        <w:rPr>
          <w:sz w:val="21"/>
          <w:szCs w:val="21"/>
        </w:rPr>
        <w:t>How did this consolidated reporting unit acquire the radio-frequency identification (RFID) used in its own operations? Select ALL that apply . Purchased Leased/rented Developed in-house Other Describe</w:t>
      </w:r>
    </w:p>
    <w:p w14:paraId="519D57F8" w14:textId="77777777" w:rsidR="00834512" w:rsidRPr="00D82760" w:rsidRDefault="00000000">
      <w:pPr>
        <w:rPr>
          <w:sz w:val="21"/>
          <w:szCs w:val="21"/>
        </w:rPr>
      </w:pPr>
      <w:r w:rsidRPr="00D82760">
        <w:rPr>
          <w:sz w:val="16"/>
          <w:szCs w:val="21"/>
        </w:rPr>
        <w:t>Surveys included: FI-5247AMU, UT-2221AMU, UT-2233AMU, UT-2217AMU, UT-2215AMU, IN-5121AMU, FI-5234AMU, FI-5238AMU, UT-2203AMU, UT-2211AMU, IN-5170AMU, FI-5241AMU, FI-5222AMU, FI-5232AMU, FI-5243AMU, UT-2213AMU, IN-5172AMU, IN-5122AMU, UT-2216AMU, UT-2232AMU, FI-5248AMU, FI-5239AMU, FI-5244AMU, IN-5120AMU, UT-2214AMU, UT-2218AMU, UT-2222AMU, FI-5223AMU, FI-5240AMU, FI-5231AMU, IN-5171AMU, UT-2202AMU, IN-5173AMU, UT-2212AMU, FI-5233AMU, FI-5221AMU</w:t>
      </w:r>
    </w:p>
    <w:p w14:paraId="1C44B3D7" w14:textId="77777777" w:rsidR="00834512" w:rsidRPr="00D82760" w:rsidRDefault="00000000">
      <w:pPr>
        <w:pStyle w:val="Heading3"/>
        <w:rPr>
          <w:sz w:val="21"/>
          <w:szCs w:val="21"/>
        </w:rPr>
      </w:pPr>
      <w:r w:rsidRPr="00D82760">
        <w:rPr>
          <w:sz w:val="21"/>
          <w:szCs w:val="21"/>
        </w:rPr>
        <w:t>ITEM 29: BUSINESS TECHNOLOGIES - INDUSTRIAL ROBOTS</w:t>
      </w:r>
    </w:p>
    <w:p w14:paraId="12B4046B" w14:textId="77777777" w:rsidR="00834512" w:rsidRPr="00D82760" w:rsidRDefault="00000000">
      <w:pPr>
        <w:pStyle w:val="ListBullet2"/>
        <w:rPr>
          <w:sz w:val="21"/>
          <w:szCs w:val="21"/>
        </w:rPr>
      </w:pPr>
      <w:r w:rsidRPr="00D82760">
        <w:rPr>
          <w:sz w:val="21"/>
          <w:szCs w:val="21"/>
        </w:rPr>
        <w:t>How did this establishment acquire the industrial robots used in its own operations? Select ALL that apply . Purchased Leased/rented Developed in-house Other Describe</w:t>
      </w:r>
    </w:p>
    <w:p w14:paraId="1F1A3106" w14:textId="77777777" w:rsidR="00834512" w:rsidRPr="00D82760" w:rsidRDefault="00000000">
      <w:pPr>
        <w:rPr>
          <w:sz w:val="21"/>
          <w:szCs w:val="21"/>
        </w:rPr>
      </w:pPr>
      <w:r w:rsidRPr="00D82760">
        <w:rPr>
          <w:sz w:val="16"/>
          <w:szCs w:val="21"/>
        </w:rPr>
        <w:t>Surveys included: RE-53210SU, FI-52231SU, OS-81291MU, IN-51821SU, AS-56120MU, ED-61150MU, TW-49200MU, AS-5621XMU, IN-51321MU, HC-62441MU, AS-5617XMU, AE-71210MU, UT-22120MU, OS-81230MU, FI-52210MU, FI-52111MU, IN-51920MU, FI-52420MU, IN-51711SU, PS-54162SU, PS-54120MU, HC-62151SU, OS-81293MU, HC-62113MU, PS-5409XMU, AS-56160SU, OS-81110SU, PS-5405XMU, AE-71130SU, OS-81349SU, PS-54186SU, HC-62191SU, IN-51319SU, TW-48100SU, AS-56220SU, FI-52310MU, RE-53110MU, PS-54182SU, AE-71390SU, FI-52230MU, PS-54185MU, IN-51223MU, FI-52213SU, IN-51224SU, OS-81130SU, PS-5407XMU, AE-71110SU, PS-54161MU, AS-56140SU, FI-52229MU, IN-51219SU, PS-5415XMU,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AE-71310SU, HC-62423MU, OS-81292MU, FI-52310SU, AS-56220MU, TW-4840XMU, TW-48100MU, FI-52230SU, PS-54185SU, AE-71390MU, RE-53110SU, PS-54182MU, OS-81130MU, IN-51224MU, AE-71110MU, IN-51223SU, FI-52213MU, FI-52229SU, PS-54161SU, AS-56140MU, IN-51219MU, IN-51920SU, IN-51711MU, FI-52420SU, OS-8114XMU, FI-52210SU, FI-52111SU, PS-54120SU, AS-5613XMU, PS-54162MU, AS-56160MU, HC-62113SU, HC-62151MU, OS-81293SU, HC-62191MU, OS-81349MU, PS-54186MU, IN-51319MU, AS-5629XMU, OS-8122XMU, OS-81110MU, AE-71130MU, FI-52231MU, PS-5401XMU, RE-53210MU, PS-5413XMU, IN-51321SU, IN-51821MU, OS-81291SU, TW-49200SU, AS-56120SU, ED-61150SU, HC-62441SU, AE-71210SU, MN-5511XMU, UT-22120SU, OS-81230SU, AS-56170SU, PS-5408XMU, RE-53240MU, IN-51213MU, AE-71120SU, AF-72230SU, PS-54191MU, PS-5404XMU, FI-52430MU, HC-62411SU, AS-56210SU, TW-48700SU, AS-5616XMU, AE-71320MU, PS-54135SU, IN-51312SU, PS-54170SU, OS-81220MU, AS-56290MU, UT-22130MU, AF-72110MU, OS-8111XMU, OS-81140MU, PS-54194SU, TW-48500MU, OS-8127XMU, RE-53200SU, HC-62200MU, AS-56130MU, ED-61140MU, IN-51600MU, OS-81323SU, MN-55111SU, OS-8113XMU, UT-22110MU, AF-72130MU, FI-52412MU, PS-54150SU, HC-62140MU, AS-5614XMU, AS-56110MU, ED-61160MU, PS-54131SU, RE-53300SU, HC-62121MU, IN-51311MU, PS-54136MU, AS-5622XMU, FI-52321SU, TW-48400MU, HC-62199MU, IN-51700MU, AE-71140MU, HC-62300MU, AF-72250MU, OS-81299SU, OS-81120SU, PS-5406XMU, AS-56190SU, HC-62412MU, PS-54133SU, IN-51314SU, HC-62161SU, PS-5414XMU, AS-56150SU, IN-51313MU, PS-54134MU, PS-54110MU, IN-51210SU, TW-48600SU, FI-52220MU, PS-54192SU, RE-53100MU, FI-52410MU, TW-4880XMU, OS-81120MU, AS-56190MU, OS-81299MU, AS-56150MU, IN-51313SU, PS-54134SU, HC-62161MU, HC-62412SU, PS-54133MU, IN-51314MU, PS-54110SU, FI-52410SU, PS-54192MU, RE-53100SU, IN-51210MU, TW-4930XMU, TW-48600MU, FI-52220SU, UT-22110SU, FI-52412SU, AF-72130SU, MN-55111MU, HC-62140SU, PS-54150MU, IN-51311SU, PS-54136SU, HC-62121SU, PS-5410XMU, TW-48400SU, HC-62199SU, FI-52321MU, IN-5182XMU, AS-56110SU, ED-61160SU, PS-54131MU, RE-53300MU, PS-5402XMU, AF-72250SU, AE-71140SU, HC-62300SU, IN-51700SU, PS-54170MU, PS-54135MU, IN-51312MU, AE-71320SU, OS-81220SU, UT-22130SU, AS-56290SU, AF-72110SU, RE-53200MU, PS-54194MU, OS-81140SU, TW-48500SU, IN-51600SU, AS-56130SU, ED-61140SU, OS-81323MU, PS-5412XMU, HC-62200SU, AS-56170MU, AF-72230MU, AE-71120MU, PS-54191SU, OS-8123XMU, RE-53240SU, IN-51213SU, FI-52430SU, AS-5612XMU, TW-48700MU, TW-4920XMU, HC-62411MU, AS-56210MU</w:t>
      </w:r>
    </w:p>
    <w:p w14:paraId="4AD776D7" w14:textId="77777777" w:rsidR="00834512" w:rsidRPr="00D82760" w:rsidRDefault="00000000">
      <w:pPr>
        <w:pStyle w:val="ListBullet2"/>
        <w:rPr>
          <w:sz w:val="21"/>
          <w:szCs w:val="21"/>
        </w:rPr>
      </w:pPr>
      <w:r w:rsidRPr="00D82760">
        <w:rPr>
          <w:sz w:val="21"/>
          <w:szCs w:val="21"/>
        </w:rPr>
        <w:t>How did this consolidated reporting unit acquire the industrial robots used in its own operations? Select ALL that apply . Purchased Leased/rented Developed in-house Other Describe</w:t>
      </w:r>
    </w:p>
    <w:p w14:paraId="46F6F0C5" w14:textId="77777777" w:rsidR="00834512" w:rsidRPr="00D82760" w:rsidRDefault="00000000">
      <w:pPr>
        <w:rPr>
          <w:sz w:val="21"/>
          <w:szCs w:val="21"/>
        </w:rPr>
      </w:pPr>
      <w:r w:rsidRPr="00D82760">
        <w:rPr>
          <w:sz w:val="16"/>
          <w:szCs w:val="21"/>
        </w:rPr>
        <w:t>Surveys included: FI-5247AMU, UT-2221AMU, UT-2233AMU, UT-2217AMU, UT-2215AMU, IN-5121AMU, FI-5234AMU, FI-5238AMU, UT-2203AMU, UT-2211AMU, IN-5170AMU, FI-5241AMU, FI-5222AMU, FI-5232AMU, FI-5243AMU, UT-2213AMU, IN-5172AMU, IN-5122AMU, UT-2216AMU, UT-2232AMU, FI-5248AMU, FI-5239AMU, FI-5244AMU, IN-5120AMU, UT-2214AMU, UT-2218AMU, UT-2222AMU, FI-5223AMU, FI-5240AMU, FI-5231AMU, IN-5171AMU, UT-2202AMU, IN-5173AMU, UT-2212AMU, FI-5233AMU, FI-5221AMU</w:t>
      </w:r>
    </w:p>
    <w:p w14:paraId="0A7F872B" w14:textId="77777777" w:rsidR="00834512" w:rsidRPr="00D82760" w:rsidRDefault="00000000">
      <w:pPr>
        <w:pStyle w:val="Heading3"/>
        <w:rPr>
          <w:sz w:val="21"/>
          <w:szCs w:val="21"/>
        </w:rPr>
      </w:pPr>
      <w:r w:rsidRPr="00D82760">
        <w:rPr>
          <w:sz w:val="21"/>
          <w:szCs w:val="21"/>
        </w:rPr>
        <w:t>ITEM 29: BUSINESS TECHNOLOGIES - SER VICE ROBOTS</w:t>
      </w:r>
    </w:p>
    <w:p w14:paraId="597128AD" w14:textId="77777777" w:rsidR="00834512" w:rsidRPr="00D82760" w:rsidRDefault="00000000">
      <w:pPr>
        <w:pStyle w:val="ListBullet2"/>
        <w:rPr>
          <w:sz w:val="21"/>
          <w:szCs w:val="21"/>
        </w:rPr>
      </w:pPr>
      <w:r w:rsidRPr="00D82760">
        <w:rPr>
          <w:sz w:val="21"/>
          <w:szCs w:val="21"/>
        </w:rPr>
        <w:t>How did this establishment acquire the service robots used in its own operations? Select ALL that apply . Purchased Leased/rented Developed in-house Other Describe</w:t>
      </w:r>
    </w:p>
    <w:p w14:paraId="65326D8E" w14:textId="77777777" w:rsidR="00834512" w:rsidRPr="00D82760" w:rsidRDefault="00000000">
      <w:pPr>
        <w:rPr>
          <w:sz w:val="21"/>
          <w:szCs w:val="21"/>
        </w:rPr>
      </w:pPr>
      <w:r w:rsidRPr="00D82760">
        <w:rPr>
          <w:sz w:val="16"/>
          <w:szCs w:val="21"/>
        </w:rPr>
        <w:t>Surveys included: RE-53210SU, FI-52231SU, OS-81291MU, IN-51821SU, AS-56120MU, ED-61150MU, TW-49200MU, AS-5621XMU, IN-51321MU, HC-62441MU, AS-5617XMU, AE-71210MU, UT-22120MU, OS-81230MU, FI-52210MU, FI-52111MU, IN-51920MU, FI-52420MU, IN-51711SU, PS-54162SU, PS-54120MU, HC-62151SU, OS-81293MU, HC-62113MU, PS-5409XMU, AS-56160SU, OS-81110SU, PS-5405XMU, AE-71130SU, OS-81349SU, PS-54186SU, HC-62191SU, IN-51319SU, TW-48100SU, AS-56220SU, FI-52310MU, RE-53110MU, PS-54182SU, AE-71390SU, FI-52230MU, PS-54185MU, IN-51223MU, FI-52213SU, IN-51224SU, OS-81130SU, PS-5407XMU, AE-71110SU, PS-54161MU, AS-56140SU, FI-52229MU, IN-51219SU, PS-5415XMU,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AE-71310SU, HC-62423MU, OS-81292MU, FI-52310SU, AS-56220MU, TW-4840XMU, TW-48100MU, FI-52230SU, PS-54185SU, AE-71390MU, RE-53110SU, PS-54182MU, OS-81130MU, IN-51224MU, AE-71110MU, IN-51223SU, FI-52213MU, FI-52229SU, PS-54161SU, AS-56140MU, IN-51219MU, IN-51920SU, IN-51711MU, FI-52420SU, OS-8114XMU, FI-52210SU, FI-52111SU, PS-54120SU, AS-5613XMU, PS-54162MU, AS-56160MU, HC-62113SU, HC-62151MU, OS-81293SU, HC-62191MU, OS-81349MU, PS-54186MU, IN-51319MU, AS-5629XMU, OS-8122XMU, OS-81110MU, AE-71130MU, FI-52231MU, PS-5401XMU, RE-53210MU, PS-5413XMU, IN-51321SU, IN-51821MU, OS-81291SU, TW-49200SU, AS-56120SU, ED-61150SU, HC-62441SU, AE-71210SU, MN-5511XMU, UT-22120SU, OS-81230SU, AS-56170SU, PS-5408XMU, RE-53240MU, IN-51213MU, AE-71120SU, AF-72230SU, PS-54191MU, PS-5404XMU, FI-52430MU, HC-62411SU, AS-56210SU, TW-48700SU, AS-5616XMU, AE-71320MU, PS-54135SU, IN-51312SU, PS-54170SU, OS-81220MU, AS-56290MU, UT-22130MU, AF-72110MU, OS-8111XMU, OS-81140MU, PS-54194SU, TW-48500MU, OS-8127XMU, RE-53200SU, HC-62200MU, AS-56130MU, ED-61140MU, IN-51600MU, OS-81323SU, MN-55111SU, OS-8113XMU, UT-22110MU, AF-72130MU, FI-52412MU, PS-54150SU, HC-62140MU, AS-5614XMU, AS-56110MU, ED-61160MU, PS-54131SU, RE-53300SU, HC-62121MU, IN-51311MU, PS-54136MU, AS-5622XMU, FI-52321SU, TW-48400MU, HC-62199MU, IN-51700MU, AE-71140MU, HC-62300MU, AF-72250MU, OS-81299SU, OS-81120SU, PS-5406XMU, AS-56190SU, HC-62412MU, PS-54133SU, IN-51314SU, HC-62161SU, PS-5414XMU, AS-56150SU, IN-51313MU, PS-54134MU, PS-54110MU, IN-51210SU, TW-48600SU, FI-52220MU, PS-54192SU, RE-53100MU, FI-52410MU, TW-4880XMU, OS-81120MU, AS-56190MU, OS-81299MU, AS-56150MU, IN-51313SU, PS-54134SU, HC-62161MU, HC-62412SU, PS-54133MU, IN-51314MU, PS-54110SU, FI-52410SU, PS-54192MU, RE-53100SU, IN-51210MU, TW-4930XMU, TW-48600MU, FI-52220SU, UT-22110SU, FI-52412SU, AF-72130SU, MN-55111MU, HC-62140SU, PS-54150MU, IN-51311SU, PS-54136SU, HC-62121SU, PS-5410XMU, TW-48400SU, HC-62199SU, FI-52321MU, IN-5182XMU, AS-56110SU, ED-61160SU, PS-54131MU, RE-53300MU, PS-5402XMU, AF-72250SU, AE-71140SU, HC-62300SU, IN-51700SU, PS-54170MU, PS-54135MU, IN-51312MU, AE-71320SU, OS-81220SU, UT-22130SU, AS-56290SU, AF-72110SU, RE-53200MU, PS-54194MU, OS-81140SU, TW-48500SU, IN-51600SU, AS-56130SU, ED-61140SU, OS-81323MU, PS-5412XMU, HC-62200SU, AS-56170MU, AF-72230MU, AE-71120MU, PS-54191SU, OS-8123XMU, RE-53240SU, IN-51213SU, FI-52430SU, AS-5612XMU, TW-48700MU, TW-4920XMU, HC-62411MU, AS-56210MU</w:t>
      </w:r>
    </w:p>
    <w:p w14:paraId="5AA1D253" w14:textId="77777777" w:rsidR="00834512" w:rsidRPr="00D82760" w:rsidRDefault="00000000">
      <w:pPr>
        <w:pStyle w:val="ListBullet2"/>
        <w:rPr>
          <w:sz w:val="21"/>
          <w:szCs w:val="21"/>
        </w:rPr>
      </w:pPr>
      <w:r w:rsidRPr="00D82760">
        <w:rPr>
          <w:sz w:val="21"/>
          <w:szCs w:val="21"/>
        </w:rPr>
        <w:t>How did this consolidated reporting unit acquire the service robots used in its own operations? Select ALL that apply . Purchased Leased/rented Developed in-house Other Describe</w:t>
      </w:r>
    </w:p>
    <w:p w14:paraId="0D0EB005" w14:textId="77777777" w:rsidR="00834512" w:rsidRPr="00D82760" w:rsidRDefault="00000000">
      <w:pPr>
        <w:rPr>
          <w:sz w:val="21"/>
          <w:szCs w:val="21"/>
        </w:rPr>
      </w:pPr>
      <w:r w:rsidRPr="00D82760">
        <w:rPr>
          <w:sz w:val="16"/>
          <w:szCs w:val="21"/>
        </w:rPr>
        <w:t>Surveys included: FI-5247AMU, UT-2221AMU, UT-2233AMU, UT-2217AMU, UT-2215AMU, IN-5121AMU, FI-5234AMU, FI-5238AMU, UT-2203AMU, UT-2211AMU, IN-5170AMU, FI-5241AMU, FI-5222AMU, FI-5232AMU, FI-5243AMU, UT-2213AMU, IN-5172AMU, IN-5122AMU, UT-2216AMU, UT-2232AMU, FI-5248AMU, FI-5239AMU, FI-5244AMU, IN-5120AMU, UT-2214AMU, UT-2218AMU, UT-2222AMU, FI-5223AMU, FI-5240AMU, FI-5231AMU, IN-5171AMU, UT-2202AMU, IN-5173AMU, UT-2212AMU, FI-5233AMU, FI-5221AMU</w:t>
      </w:r>
    </w:p>
    <w:p w14:paraId="07835895" w14:textId="77777777" w:rsidR="00834512" w:rsidRPr="00D82760" w:rsidRDefault="00000000">
      <w:pPr>
        <w:pStyle w:val="Heading3"/>
        <w:rPr>
          <w:sz w:val="21"/>
          <w:szCs w:val="21"/>
        </w:rPr>
      </w:pPr>
      <w:r w:rsidRPr="00D82760">
        <w:rPr>
          <w:sz w:val="21"/>
          <w:szCs w:val="21"/>
        </w:rPr>
        <w:t>ITEM 29: BUSINESS TECHNOLOGIES - AUT OMA TED GUIDED VEHICLES (AGV) OR  AUTONOMOUS MOBILE ROBOTS (AMR)</w:t>
      </w:r>
    </w:p>
    <w:p w14:paraId="54E9F869" w14:textId="77777777" w:rsidR="00834512" w:rsidRPr="00D82760" w:rsidRDefault="00000000">
      <w:pPr>
        <w:pStyle w:val="ListBullet"/>
        <w:rPr>
          <w:sz w:val="21"/>
          <w:szCs w:val="21"/>
        </w:rPr>
      </w:pPr>
      <w:r w:rsidRPr="00D82760">
        <w:rPr>
          <w:sz w:val="21"/>
          <w:szCs w:val="21"/>
        </w:rPr>
        <w:t>How did this establishment acquire the automated guided vehicles (AGV) or autonomous mobile robots (AMR) used in its own operations? Select ALL that apply . Purchased Leased/rented Developed in-house Other Describe</w:t>
      </w:r>
    </w:p>
    <w:p w14:paraId="2EEBBB66" w14:textId="77777777" w:rsidR="00834512" w:rsidRPr="00D82760" w:rsidRDefault="00000000">
      <w:pPr>
        <w:rPr>
          <w:sz w:val="21"/>
          <w:szCs w:val="21"/>
        </w:rPr>
      </w:pPr>
      <w:r w:rsidRPr="00D82760">
        <w:rPr>
          <w:sz w:val="16"/>
          <w:szCs w:val="21"/>
        </w:rPr>
        <w:t>Surveys included: RE-53210SU, FI-52231SU, OS-81291MU, IN-51821SU, AS-56120MU, ED-61150MU, TW-49200MU, AS-5621XMU, IN-51321MU, HC-62441MU, AS-5617XMU, AE-71210MU, UT-22120MU, OS-81230MU, FI-52210MU, FI-52111MU, IN-51920MU, FI-52420MU, IN-51711SU, PS-54162SU, PS-54120MU, HC-62151SU, OS-81293MU, HC-62113MU, PS-5409XMU, AS-56160SU, OS-81110SU, PS-5405XMU, AE-71130SU, OS-81349SU, PS-54186SU, HC-62191SU, IN-51319SU, TW-48100SU, AS-56220SU, FI-52310MU, RE-53110MU, PS-54182SU, AE-71390SU, FI-52230MU, PS-54185MU, IN-51223MU, FI-52213SU, IN-51224SU, OS-81130SU, PS-5407XMU, AE-71110SU, PS-54161MU, AS-56140SU, FI-52229MU, IN-51219SU, PS-5415XMU,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AE-71310SU, HC-62423MU, OS-81292MU, FI-52310SU, AS-56220MU, TW-4840XMU, TW-48100MU, FI-52230SU, PS-54185SU, AE-71390MU, RE-53110SU, PS-54182MU, OS-81130MU, IN-51224MU, AE-71110MU, IN-51223SU, FI-52213MU, FI-52229SU, PS-54161SU, AS-56140MU, IN-51219MU, IN-51920SU, IN-51711MU, FI-52420SU, OS-8114XMU, FI-52210SU, FI-52111SU, PS-54120SU, AS-5613XMU, PS-54162MU, AS-56160MU, HC-62113SU, HC-62151MU, OS-81293SU, HC-62191MU, OS-81349MU, PS-54186MU, IN-51319MU, AS-5629XMU, OS-8122XMU, OS-81110MU, AE-71130MU, FI-52231MU, PS-5401XMU, RE-53210MU, PS-5413XMU, IN-51321SU, IN-51821MU, OS-81291SU, TW-49200SU, AS-56120SU, ED-61150SU, HC-62441SU, AE-71210SU, MN-5511XMU, UT-22120SU, OS-81230SU, AS-56170SU, PS-5408XMU, RE-53240MU, IN-51213MU, AE-71120SU, AF-72230SU, PS-54191MU, PS-5404XMU, FI-52430MU, HC-62411SU, AS-56210SU, TW-48700SU, AS-5616XMU, AE-71320MU, PS-54135SU, IN-51312SU, PS-54170SU, OS-81220MU, AS-56290MU, UT-22130MU, AF-72110MU, OS-8111XMU, OS-81140MU, PS-54194SU, TW-48500MU, OS-8127XMU, RE-53200SU, HC-62200MU, AS-56130MU, ED-61140MU, IN-51600MU, OS-81323SU, MN-55111SU, OS-8113XMU, UT-22110MU, AF-72130MU, FI-52412MU, PS-54150SU, HC-62140MU, AS-5614XMU, AS-56110MU, ED-61160MU, PS-54131SU, RE-53300SU, HC-62121MU, IN-51311MU, PS-54136MU, AS-5622XMU, FI-52321SU, TW-48400MU, HC-62199MU, IN-51700MU, AE-71140MU, HC-62300MU, AF-72250MU, OS-81299SU, OS-81120SU, PS-5406XMU, AS-56190SU, HC-62412MU, PS-54133SU, IN-51314SU, HC-62161SU, PS-5414XMU, AS-56150SU, IN-51313MU, PS-54134MU, PS-54110MU, IN-51210SU, TW-48600SU, FI-52220MU, PS-54192SU, RE-53100MU, FI-52410MU, TW-4880XMU, OS-81120MU, AS-56190MU, OS-81299MU, AS-56150MU, IN-51313SU, PS-54134SU, HC-62161MU, HC-62412SU, PS-54133MU, IN-51314MU, PS-54110SU, FI-52410SU, PS-54192MU, RE-53100SU, IN-51210MU, TW-4930XMU, TW-48600MU, FI-52220SU, UT-22110SU, FI-52412SU, AF-72130SU, MN-55111MU, HC-62140SU, PS-54150MU, IN-51311SU, PS-54136SU, HC-62121SU, PS-5410XMU, TW-48400SU, HC-62199SU, FI-52321MU, IN-5182XMU, AS-56110SU, ED-61160SU, PS-54131MU, RE-53300MU, PS-5402XMU, AF-72250SU, AE-71140SU, HC-62300SU, IN-51700SU, PS-54170MU, PS-54135MU, IN-51312MU, AE-71320SU, OS-81220SU, UT-22130SU, AS-56290SU, AF-72110SU, RE-53200MU, PS-54194MU, OS-81140SU, TW-48500SU, IN-51600SU, AS-56130SU, ED-61140SU, OS-81323MU, PS-5412XMU, HC-62200SU, AS-56170MU, AF-72230MU, AE-71120MU, PS-54191SU, OS-8123XMU, RE-53240SU, IN-51213SU, FI-52430SU, AS-5612XMU, TW-48700MU, TW-4920XMU, HC-62411MU, AS-56210MU</w:t>
      </w:r>
    </w:p>
    <w:p w14:paraId="2480F712" w14:textId="77777777" w:rsidR="00834512" w:rsidRPr="00D82760" w:rsidRDefault="00000000">
      <w:pPr>
        <w:pStyle w:val="Heading3"/>
        <w:rPr>
          <w:sz w:val="21"/>
          <w:szCs w:val="21"/>
        </w:rPr>
      </w:pPr>
      <w:r w:rsidRPr="00D82760">
        <w:rPr>
          <w:sz w:val="21"/>
          <w:szCs w:val="21"/>
        </w:rPr>
        <w:t>ITEM 29: BUSINESS TECHNOLOGIES - AUT OMA TED GUIDED VEHICLES (AGV) OR AUTONOMOUS MOBILE ROBOTS (AMR)</w:t>
      </w:r>
    </w:p>
    <w:p w14:paraId="02933E2A" w14:textId="77777777" w:rsidR="00834512" w:rsidRPr="00D82760" w:rsidRDefault="00000000">
      <w:pPr>
        <w:pStyle w:val="ListBullet"/>
        <w:rPr>
          <w:sz w:val="21"/>
          <w:szCs w:val="21"/>
        </w:rPr>
      </w:pPr>
      <w:r w:rsidRPr="00D82760">
        <w:rPr>
          <w:sz w:val="21"/>
          <w:szCs w:val="21"/>
        </w:rPr>
        <w:t>How did this consolidated reporting unit acquire the automated guided vehicles (AGV) or autonomous mobile robots (AMR) used in its own operations? Select ALL that apply . Purchased Leased/rented Developed in-house Other Describe</w:t>
      </w:r>
    </w:p>
    <w:p w14:paraId="65C495D1" w14:textId="77777777" w:rsidR="00834512" w:rsidRPr="00D82760" w:rsidRDefault="00000000">
      <w:pPr>
        <w:rPr>
          <w:sz w:val="21"/>
          <w:szCs w:val="21"/>
        </w:rPr>
      </w:pPr>
      <w:r w:rsidRPr="00D82760">
        <w:rPr>
          <w:sz w:val="16"/>
          <w:szCs w:val="21"/>
        </w:rPr>
        <w:t>Surveys included: FI-5247AMU, UT-2221AMU, UT-2233AMU, UT-2217AMU, UT-2215AMU, IN-5121AMU, FI-5234AMU, FI-5238AMU, UT-2203AMU, UT-2211AMU, IN-5170AMU, FI-5241AMU, FI-5222AMU, FI-5232AMU, FI-5243AMU, UT-2213AMU, IN-5172AMU, IN-5122AMU, UT-2216AMU, UT-2232AMU, FI-5248AMU, FI-5239AMU, FI-5244AMU, IN-5120AMU, UT-2214AMU, UT-2218AMU, UT-2222AMU, FI-5223AMU, FI-5240AMU, FI-5231AMU, IN-5171AMU, UT-2202AMU, IN-5173AMU, UT-2212AMU, FI-5233AMU, FI-5221AMU</w:t>
      </w:r>
    </w:p>
    <w:p w14:paraId="41B4547C" w14:textId="77777777" w:rsidR="00834512" w:rsidRPr="00D82760" w:rsidRDefault="00000000">
      <w:pPr>
        <w:pStyle w:val="Heading2"/>
        <w:rPr>
          <w:sz w:val="24"/>
          <w:szCs w:val="24"/>
        </w:rPr>
      </w:pPr>
      <w:r w:rsidRPr="00D82760">
        <w:rPr>
          <w:sz w:val="24"/>
          <w:szCs w:val="24"/>
        </w:rPr>
        <w:t>ITEM 31: REMARKS</w:t>
      </w:r>
    </w:p>
    <w:p w14:paraId="3E19F68F" w14:textId="77777777" w:rsidR="00834512" w:rsidRPr="00D82760" w:rsidRDefault="00000000">
      <w:pPr>
        <w:pStyle w:val="ListBullet"/>
        <w:rPr>
          <w:sz w:val="21"/>
          <w:szCs w:val="21"/>
        </w:rPr>
      </w:pPr>
      <w:r w:rsidRPr="00D82760">
        <w:rPr>
          <w:sz w:val="21"/>
          <w:szCs w:val="21"/>
        </w:rPr>
        <w:t>Please use this space for any explanations that may be essential in understanding your reported data. (Maximum length is 1,000 characters.) You have 1000 characters remaining</w:t>
      </w:r>
    </w:p>
    <w:p w14:paraId="051499CE" w14:textId="77777777" w:rsidR="00834512" w:rsidRPr="00D82760" w:rsidRDefault="00000000">
      <w:pPr>
        <w:rPr>
          <w:sz w:val="21"/>
          <w:szCs w:val="21"/>
        </w:rPr>
      </w:pPr>
      <w:r w:rsidRPr="00D82760">
        <w:rPr>
          <w:sz w:val="16"/>
          <w:szCs w:val="21"/>
        </w:rPr>
        <w:t>Surveys included: RE-53210SU, FI-5247AMU, FI-52231SU, IN-51821SU, UT-2221AMU, IN-51711SU, PS-54162SU, UT-2233AMU, HC-62151SU, AS-56160SU, OS-81110SU, AE-71130SU, OS-81349SU, UT-2217AMU, PS-54186SU, HC-62191SU, IN-51319SU, TW-48100SU, AS-56220SU, PS-54182SU, AE-71390SU, UT-2215AMU, IN-5121AMU, FI-52213SU, IN-51224SU, OS-81130SU, AE-71110SU, AS-56140SU, IN-51219SU, FI-5234AMU, TW-48800SU, FI-5238AMU, PS-54180SU, PS-54138SU, FI-52390SU, HC-62423SU, OS-81292SU, PS-54140SU, ED-61170SU, UT-2203AMU, TW-48300SU, UT-2211AMU, TW-49300SU, AF-72240SU, AE-71150SU, AF-72120SU, IN-5170AMU, OS-81210SU, HC-62419SU, AE-71310SU, FI-52310SU, FI-52230SU, PS-54185SU, RE-53110SU, FI-5241AMU, FI-5222AMU, IN-51223SU, FI-52229SU, PS-54161SU, IN-51920SU, FI-52420SU, FI-52210SU, FI-52111SU, PS-54120SU, FI-5232AMU, HC-62113SU, OS-81293SU, FI-5243AMU, UT-2213AMU, IN-51321SU, OS-81291SU, TW-49200SU, AS-56120SU, ED-61150SU, HC-62441SU, AE-71210SU, UT-22120SU, IN-5172AMU, OS-81230SU, AS-56170SU, IN-5122AMU, UT-2216AMU, AE-71120SU, AF-72230SU, HC-62411SU, AS-56210SU, UT-2232AMU, TW-48700SU, PS-54135SU, IN-51312SU, PS-54170SU, AG-11500SU, PS-54194SU, RE-53200SU, OS-81323SU, MN-55111SU, PS-54150SU, PS-54131SU, RE-53300SU, FI-5248AMU, FI-52321SU, FI-5239AMU, FI-5244AMU, OS-81299SU, OS-81120SU, AS-56190SU, IN-5120AMU, UT-2214AMU, PS-54133SU, IN-51314SU, UT-2218AMU, HC-62161SU, AS-56150SU, IN-51210SU, TW-48600SU, PS-54192SU, UT-2222AMU, FI-5223AMU, FI-5240AMU, FI-5231AMU, IN-51313SU, PS-54134SU, HC-62412SU, PS-54110SU, FI-52410SU, RE-53100SU, FI-52220SU, UT-22110SU, IN-5171AMU, FI-52412SU, AF-72130SU, HC-62140SU, IN-51311SU, PS-54136SU, HC-62121SU, TW-48400SU, HC-62199SU, AS-56110SU, ED-61160SU, UT-2202AMU, AF-72250SU, AE-71140SU, HC-62300SU, IN-51700SU, AE-71320SU, OS-81220SU, UT-22130SU, IN-5173AMU, AS-56290SU, AF-72110SU, UT-2212AMU, OS-81140SU, TW-48500SU, IN-51600SU, AS-56130SU, ED-61140SU, HC-62200SU, FI-5233AMU, PS-54191SU, RE-53240SU, IN-51213SU, FI-5221AMU, FI-52430SU</w:t>
      </w:r>
    </w:p>
    <w:p w14:paraId="4924ABF8" w14:textId="604B17FF" w:rsidR="00834512" w:rsidRPr="00D82760" w:rsidRDefault="00000000">
      <w:pPr>
        <w:pStyle w:val="Heading2"/>
        <w:rPr>
          <w:sz w:val="24"/>
          <w:szCs w:val="24"/>
        </w:rPr>
      </w:pPr>
      <w:r w:rsidRPr="00D82760">
        <w:rPr>
          <w:sz w:val="24"/>
          <w:szCs w:val="24"/>
        </w:rPr>
        <w:t>ITEM 33</w:t>
      </w:r>
      <w:r w:rsidR="00E57CA6" w:rsidRPr="00D82760">
        <w:rPr>
          <w:sz w:val="24"/>
          <w:szCs w:val="24"/>
        </w:rPr>
        <w:t xml:space="preserve"> LOCATIONS OF OPERATION</w:t>
      </w:r>
    </w:p>
    <w:p w14:paraId="1EE6281C" w14:textId="425669B7" w:rsidR="00834512" w:rsidRPr="00D82760" w:rsidRDefault="00000000">
      <w:pPr>
        <w:pStyle w:val="Heading3"/>
        <w:rPr>
          <w:sz w:val="21"/>
          <w:szCs w:val="21"/>
        </w:rPr>
      </w:pPr>
      <w:r w:rsidRPr="00D82760">
        <w:rPr>
          <w:sz w:val="21"/>
          <w:szCs w:val="21"/>
        </w:rPr>
        <w:t>ITEM 33: LOCATIONS OF OPERATION</w:t>
      </w:r>
    </w:p>
    <w:p w14:paraId="7E9D6A92" w14:textId="77777777" w:rsidR="00834512" w:rsidRPr="00D82760" w:rsidRDefault="00000000">
      <w:pPr>
        <w:pStyle w:val="ListBullet"/>
        <w:rPr>
          <w:sz w:val="21"/>
          <w:szCs w:val="21"/>
        </w:rPr>
      </w:pPr>
      <w:r w:rsidRPr="00D82760">
        <w:rPr>
          <w:sz w:val="21"/>
          <w:szCs w:val="21"/>
        </w:rPr>
        <w:t>What was the total number of locations in operation in 2022?A. Complete Item 33A: Pre-Identified Locations of Operation (On the Location List that follows, T ype will be 'Pre-listed (Item 33A)') B. Complete Item 33B: Additional Locations of Operation (On the Location List that follows, T ype will be 'Added (Item 33B)') Number of locations Include: All locations in operation or temporarily inactive in Item 33A All locations added in Item 33B Exclude: All locations that have ceased operation or were sold For further clarification, click the "Additional Information" link above. Check if None 2022</w:t>
      </w:r>
    </w:p>
    <w:p w14:paraId="780E7047" w14:textId="77777777" w:rsidR="00834512" w:rsidRPr="00D82760" w:rsidRDefault="00000000">
      <w:pPr>
        <w:rPr>
          <w:sz w:val="21"/>
          <w:szCs w:val="21"/>
        </w:rPr>
      </w:pPr>
      <w:r w:rsidRPr="00D82760">
        <w:rPr>
          <w:sz w:val="16"/>
          <w:szCs w:val="21"/>
        </w:rPr>
        <w:t>Surveys included: FI-5247AMU, UT-2221AMU, UT-2233AMU, UT-2217AMU, UT-2215AMU, IN-5121AMU, FI-5234AMU, FI-5238AMU, UT-2203AMU, UT-2211AMU, IN-5170AMU, FI-5241AMU, FI-5222AMU, FI-5232AMU, FI-5243AMU, UT-2213AMU, IN-5172AMU, IN-5122AMU, UT-2216AMU, UT-2232AMU, FI-5248AMU, FI-5239AMU, FI-5244AMU, IN-5120AMU, UT-2214AMU, UT-2218AMU, UT-2222AMU, FI-5223AMU, FI-5240AMU, FI-5231AMU, IN-5171AMU, UT-2202AMU, IN-5173AMU, UT-2212AMU, FI-5233AMU, FI-5221AMU</w:t>
      </w:r>
    </w:p>
    <w:p w14:paraId="5CF63CC4" w14:textId="77777777" w:rsidR="00834512" w:rsidRPr="00D82760" w:rsidRDefault="00000000">
      <w:pPr>
        <w:pStyle w:val="Heading3"/>
        <w:rPr>
          <w:sz w:val="21"/>
          <w:szCs w:val="21"/>
        </w:rPr>
      </w:pPr>
      <w:r w:rsidRPr="00D82760">
        <w:rPr>
          <w:sz w:val="21"/>
          <w:szCs w:val="21"/>
        </w:rPr>
        <w:t>ITEM 33A: PRE-IDENTIFIED LOCA TIONS OF OPERA TION</w:t>
      </w:r>
    </w:p>
    <w:p w14:paraId="6D861779" w14:textId="77777777" w:rsidR="00834512" w:rsidRPr="00D82760" w:rsidRDefault="00000000">
      <w:pPr>
        <w:pStyle w:val="ListBullet"/>
        <w:rPr>
          <w:sz w:val="21"/>
          <w:szCs w:val="21"/>
        </w:rPr>
      </w:pPr>
      <w:r w:rsidRPr="00D82760">
        <w:rPr>
          <w:sz w:val="21"/>
          <w:szCs w:val="21"/>
        </w:rPr>
        <w:t>LOCA TION INFORMA TION We have listed establishments of your company based on Census records. Correct any errors or omissions below . (P.O. Box and rural route addresses are not physical locations) Line No. EIN NAICS Major Activity Name Secondary Name Store/Plant Number Physical Location (Number and Street) City, town, village, etc. State ZIP Code CFN EMPLOYMENT AND P AYROLL Include the number of employees and payroll for full- and part-time employees working at this establishment whose payroll was reported on Internal Revenue Service Form 941, Employer's Quarterly Federal T ax Return Include part-year operations Do not combine data for establishments If book figures are not available for employment and payroll for each establishment, please provide your best estimates . What was the number of employees for pay period including March 12?2022 What was the annual payroll?2022 $ ,000.00 What was the first quarter payroll (January-March 2022)?2022 $ ,000.00 OPERA TIONAL ST ATUS Which of the following best describes this establishment's operational status at the end of 2022?99-9999999 Select State or T erritory 99999-9999</w:t>
      </w:r>
    </w:p>
    <w:p w14:paraId="4C3F68DA" w14:textId="77777777" w:rsidR="00834512" w:rsidRPr="00D82760" w:rsidRDefault="00000000">
      <w:pPr>
        <w:rPr>
          <w:sz w:val="21"/>
          <w:szCs w:val="21"/>
        </w:rPr>
      </w:pPr>
      <w:r w:rsidRPr="00D82760">
        <w:rPr>
          <w:sz w:val="16"/>
          <w:szCs w:val="21"/>
        </w:rPr>
        <w:t>Surveys included: FI-5247AMU, UT-2221AMU, UT-2233AMU, UT-2217AMU, UT-2215AMU, IN-5121AMU, FI-5234AMU, FI-5238AMU, UT-2203AMU, UT-2211AMU, IN-5170AMU, FI-5241AMU, FI-5222AMU, FI-5232AMU, FI-5243AMU, UT-2213AMU, IN-5172AMU, IN-5122AMU, UT-2216AMU, UT-2232AMU, FI-5248AMU, FI-5239AMU, FI-5244AMU, IN-5120AMU, UT-2214AMU, UT-2218AMU, UT-2222AMU, FI-5223AMU, FI-5240AMU, FI-5231AMU, IN-5171AMU, UT-2202AMU, IN-5173AMU, UT-2212AMU, FI-5233AMU, FI-5221AMU</w:t>
      </w:r>
    </w:p>
    <w:sectPr w:rsidR="00834512" w:rsidRPr="00D827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7658378">
    <w:abstractNumId w:val="8"/>
  </w:num>
  <w:num w:numId="2" w16cid:durableId="1693679492">
    <w:abstractNumId w:val="6"/>
  </w:num>
  <w:num w:numId="3" w16cid:durableId="1613047464">
    <w:abstractNumId w:val="5"/>
  </w:num>
  <w:num w:numId="4" w16cid:durableId="1035277575">
    <w:abstractNumId w:val="4"/>
  </w:num>
  <w:num w:numId="5" w16cid:durableId="436295935">
    <w:abstractNumId w:val="7"/>
  </w:num>
  <w:num w:numId="6" w16cid:durableId="451170834">
    <w:abstractNumId w:val="3"/>
  </w:num>
  <w:num w:numId="7" w16cid:durableId="1968505620">
    <w:abstractNumId w:val="2"/>
  </w:num>
  <w:num w:numId="8" w16cid:durableId="892161117">
    <w:abstractNumId w:val="1"/>
  </w:num>
  <w:num w:numId="9" w16cid:durableId="122028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4512"/>
    <w:rsid w:val="00AA1D8D"/>
    <w:rsid w:val="00B47730"/>
    <w:rsid w:val="00CB0664"/>
    <w:rsid w:val="00D82760"/>
    <w:rsid w:val="00E57C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21FEB3"/>
  <w14:defaultImageDpi w14:val="300"/>
  <w15:docId w15:val="{37D9D01F-E0FD-7D43-A04C-B27F622C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30925</Words>
  <Characters>176276</Characters>
  <Application>Microsoft Office Word</Application>
  <DocSecurity>0</DocSecurity>
  <Lines>1468</Lines>
  <Paragraphs>413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206788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Chen Liang</cp:lastModifiedBy>
  <cp:revision>3</cp:revision>
  <dcterms:created xsi:type="dcterms:W3CDTF">2013-12-23T23:15:00Z</dcterms:created>
  <dcterms:modified xsi:type="dcterms:W3CDTF">2024-07-02T18:17:00Z</dcterms:modified>
  <cp:category/>
</cp:coreProperties>
</file>